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841CDF" w:rsidRPr="007E226F" w:rsidRDefault="00AD156E" w:rsidP="00146E99">
      <w:pPr>
        <w:pStyle w:val="Title"/>
        <w:rPr>
          <w:rFonts w:ascii="Times New Roman" w:hAnsi="Times New Roman" w:cs="Times New Roman"/>
          <w:color w:val="000000" w:themeColor="text1"/>
          <w:sz w:val="24"/>
          <w:szCs w:val="24"/>
        </w:rPr>
      </w:pPr>
      <w:r w:rsidRPr="007E226F">
        <w:rPr>
          <w:rFonts w:ascii="Times New Roman" w:hAnsi="Times New Roman" w:cs="Times New Roman"/>
          <w:noProof/>
          <w:color w:val="000000" w:themeColor="text1"/>
          <w:sz w:val="24"/>
          <w:szCs w:val="24"/>
          <w:lang w:val="en-IN" w:eastAsia="en-IN"/>
        </w:rPr>
        <w:drawing>
          <wp:inline distT="0" distB="0" distL="0" distR="0" wp14:anchorId="5A75AAFC" wp14:editId="07777777">
            <wp:extent cx="5514975" cy="12858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deu logo.png"/>
                    <pic:cNvPicPr/>
                  </pic:nvPicPr>
                  <pic:blipFill>
                    <a:blip r:embed="rId11">
                      <a:extLst>
                        <a:ext uri="{28A0092B-C50C-407E-A947-70E740481C1C}">
                          <a14:useLocalDpi xmlns:a14="http://schemas.microsoft.com/office/drawing/2010/main" val="0"/>
                        </a:ext>
                      </a:extLst>
                    </a:blip>
                    <a:stretch>
                      <a:fillRect/>
                    </a:stretch>
                  </pic:blipFill>
                  <pic:spPr>
                    <a:xfrm>
                      <a:off x="0" y="0"/>
                      <a:ext cx="5514975" cy="1285875"/>
                    </a:xfrm>
                    <a:prstGeom prst="rect">
                      <a:avLst/>
                    </a:prstGeom>
                  </pic:spPr>
                </pic:pic>
              </a:graphicData>
            </a:graphic>
          </wp:inline>
        </w:drawing>
      </w:r>
    </w:p>
    <w:p w14:paraId="4D19C077" w14:textId="77777777" w:rsidR="00841CDF" w:rsidRPr="007E226F" w:rsidRDefault="007E226F" w:rsidP="00841CDF">
      <w:pPr>
        <w:rPr>
          <w:rFonts w:ascii="Times New Roman" w:hAnsi="Times New Roman" w:cs="Times New Roman"/>
          <w:color w:val="000000" w:themeColor="text1"/>
          <w:sz w:val="24"/>
          <w:szCs w:val="24"/>
        </w:rPr>
      </w:pPr>
      <w:r w:rsidRPr="007E226F">
        <w:rPr>
          <w:rFonts w:ascii="Times New Roman" w:hAnsi="Times New Roman" w:cs="Times New Roman"/>
          <w:noProof/>
          <w:color w:val="000000" w:themeColor="text1"/>
          <w:sz w:val="24"/>
          <w:szCs w:val="24"/>
          <w:lang w:val="en-IN" w:eastAsia="en-IN"/>
        </w:rPr>
        <mc:AlternateContent>
          <mc:Choice Requires="wps">
            <w:drawing>
              <wp:anchor distT="0" distB="0" distL="114300" distR="114300" simplePos="0" relativeHeight="251658240" behindDoc="0" locked="0" layoutInCell="1" allowOverlap="1" wp14:anchorId="707D5E92" wp14:editId="07777777">
                <wp:simplePos x="0" y="0"/>
                <wp:positionH relativeFrom="column">
                  <wp:posOffset>-647700</wp:posOffset>
                </wp:positionH>
                <wp:positionV relativeFrom="paragraph">
                  <wp:posOffset>336550</wp:posOffset>
                </wp:positionV>
                <wp:extent cx="6924675" cy="61245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6924675" cy="6124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09BA18D" w14:textId="77777777" w:rsidR="007E226F" w:rsidRDefault="007E226F" w:rsidP="00CD27D0">
                            <w:pPr>
                              <w:jc w:val="center"/>
                              <w:rPr>
                                <w:rFonts w:ascii="Times New Roman" w:hAnsi="Times New Roman" w:cs="Times New Roman"/>
                                <w:b/>
                                <w:sz w:val="24"/>
                                <w:szCs w:val="24"/>
                              </w:rPr>
                            </w:pPr>
                            <w:r w:rsidRPr="00CD27D0">
                              <w:rPr>
                                <w:rFonts w:ascii="Times New Roman" w:hAnsi="Times New Roman" w:cs="Times New Roman"/>
                                <w:b/>
                                <w:sz w:val="24"/>
                                <w:szCs w:val="24"/>
                              </w:rPr>
                              <w:t>Laboratory Manual</w:t>
                            </w:r>
                          </w:p>
                          <w:p w14:paraId="29B87495" w14:textId="77777777" w:rsidR="007E226F" w:rsidRPr="00CD27D0" w:rsidRDefault="007E226F" w:rsidP="00CD27D0">
                            <w:pPr>
                              <w:jc w:val="center"/>
                              <w:rPr>
                                <w:rFonts w:ascii="Times New Roman" w:hAnsi="Times New Roman" w:cs="Times New Roman"/>
                                <w:b/>
                                <w:sz w:val="24"/>
                                <w:szCs w:val="24"/>
                              </w:rPr>
                            </w:pPr>
                            <w:r>
                              <w:rPr>
                                <w:rFonts w:ascii="Times New Roman" w:hAnsi="Times New Roman" w:cs="Times New Roman"/>
                                <w:b/>
                                <w:sz w:val="24"/>
                                <w:szCs w:val="24"/>
                              </w:rPr>
                              <w:t>24CS204P</w:t>
                            </w:r>
                            <w:r w:rsidRPr="00CD27D0">
                              <w:rPr>
                                <w:rFonts w:ascii="Times New Roman" w:hAnsi="Times New Roman" w:cs="Times New Roman"/>
                                <w:b/>
                                <w:sz w:val="24"/>
                                <w:szCs w:val="24"/>
                              </w:rPr>
                              <w:t>: Object Oriented Programming Lab</w:t>
                            </w:r>
                          </w:p>
                          <w:p w14:paraId="3D2C216A" w14:textId="77777777" w:rsidR="007E226F" w:rsidRPr="00CD27D0" w:rsidRDefault="007E226F" w:rsidP="00AD156E">
                            <w:pPr>
                              <w:pStyle w:val="Default"/>
                              <w:jc w:val="center"/>
                              <w:rPr>
                                <w:rFonts w:ascii="Times New Roman" w:hAnsi="Times New Roman" w:cs="Times New Roman"/>
                                <w:b/>
                                <w:sz w:val="30"/>
                                <w:szCs w:val="30"/>
                              </w:rPr>
                            </w:pPr>
                            <w:r w:rsidRPr="00CD27D0">
                              <w:rPr>
                                <w:rFonts w:ascii="Times New Roman" w:hAnsi="Times New Roman" w:cs="Times New Roman"/>
                                <w:b/>
                                <w:sz w:val="30"/>
                                <w:szCs w:val="30"/>
                              </w:rPr>
                              <w:t>Computer Science and Engineering Department</w:t>
                            </w:r>
                          </w:p>
                          <w:p w14:paraId="7D501FA5" w14:textId="77777777" w:rsidR="007E226F" w:rsidRPr="00CD27D0" w:rsidRDefault="007E226F" w:rsidP="00AD156E">
                            <w:pPr>
                              <w:pStyle w:val="Default"/>
                              <w:jc w:val="center"/>
                              <w:rPr>
                                <w:rFonts w:ascii="Times New Roman" w:hAnsi="Times New Roman" w:cs="Times New Roman"/>
                                <w:b/>
                                <w:sz w:val="30"/>
                                <w:szCs w:val="30"/>
                              </w:rPr>
                            </w:pPr>
                            <w:r w:rsidRPr="00CD27D0">
                              <w:rPr>
                                <w:rFonts w:ascii="Times New Roman" w:hAnsi="Times New Roman" w:cs="Times New Roman"/>
                                <w:b/>
                                <w:sz w:val="30"/>
                                <w:szCs w:val="30"/>
                              </w:rPr>
                              <w:t>School of Technology</w:t>
                            </w:r>
                          </w:p>
                          <w:p w14:paraId="0A37501D" w14:textId="77777777" w:rsidR="007E226F" w:rsidRPr="00AD156E" w:rsidRDefault="007E226F" w:rsidP="00AD156E">
                            <w:pPr>
                              <w:pStyle w:val="Default"/>
                              <w:rPr>
                                <w:sz w:val="22"/>
                                <w:szCs w:val="22"/>
                              </w:rPr>
                            </w:pPr>
                          </w:p>
                          <w:p w14:paraId="5DAB6C7B" w14:textId="77777777" w:rsidR="007E226F" w:rsidRDefault="007E226F">
                            <w:pPr>
                              <w:rPr>
                                <w:b/>
                              </w:rPr>
                            </w:pPr>
                          </w:p>
                          <w:p w14:paraId="02EB378F" w14:textId="77777777" w:rsidR="007E226F" w:rsidRDefault="007E226F">
                            <w:pPr>
                              <w:rPr>
                                <w:b/>
                              </w:rPr>
                            </w:pPr>
                          </w:p>
                          <w:p w14:paraId="6A05A809" w14:textId="77777777" w:rsidR="007E226F" w:rsidRPr="00146E99" w:rsidRDefault="007E226F">
                            <w:pPr>
                              <w:rPr>
                                <w:b/>
                              </w:rPr>
                            </w:pPr>
                          </w:p>
                          <w:p w14:paraId="461F8CF2" w14:textId="38E30C2D" w:rsidR="007E226F" w:rsidRDefault="007E226F">
                            <w:pPr>
                              <w:rPr>
                                <w:b/>
                              </w:rPr>
                            </w:pPr>
                            <w:r w:rsidRPr="00146E99">
                              <w:rPr>
                                <w:b/>
                              </w:rPr>
                              <w:t xml:space="preserve">Name of the </w:t>
                            </w:r>
                            <w:r w:rsidR="007254F9" w:rsidRPr="00146E99">
                              <w:rPr>
                                <w:b/>
                              </w:rPr>
                              <w:t>Student:</w:t>
                            </w:r>
                            <w:r w:rsidR="007254F9">
                              <w:rPr>
                                <w:b/>
                              </w:rPr>
                              <w:t xml:space="preserve"> Panav Brijesh Patel</w:t>
                            </w:r>
                          </w:p>
                          <w:p w14:paraId="5A39BBE3" w14:textId="77777777" w:rsidR="00F434D0" w:rsidRPr="00146E99" w:rsidRDefault="00F434D0">
                            <w:pPr>
                              <w:rPr>
                                <w:b/>
                              </w:rPr>
                            </w:pPr>
                          </w:p>
                          <w:p w14:paraId="638FB1CF" w14:textId="4823CFD9" w:rsidR="007E226F" w:rsidRDefault="007E226F">
                            <w:pPr>
                              <w:rPr>
                                <w:b/>
                              </w:rPr>
                            </w:pPr>
                            <w:r w:rsidRPr="00146E99">
                              <w:rPr>
                                <w:b/>
                              </w:rPr>
                              <w:t>Roll No.:</w:t>
                            </w:r>
                            <w:r w:rsidR="007254F9">
                              <w:rPr>
                                <w:b/>
                              </w:rPr>
                              <w:t xml:space="preserve"> 24BCP128</w:t>
                            </w:r>
                          </w:p>
                          <w:p w14:paraId="41C8F396" w14:textId="77777777" w:rsidR="00F434D0" w:rsidRPr="00146E99" w:rsidRDefault="00F434D0">
                            <w:pPr>
                              <w:rPr>
                                <w:b/>
                              </w:rPr>
                            </w:pPr>
                          </w:p>
                          <w:p w14:paraId="2BA6013B" w14:textId="16AE64D7" w:rsidR="007E226F" w:rsidRDefault="007E226F">
                            <w:pPr>
                              <w:rPr>
                                <w:b/>
                              </w:rPr>
                            </w:pPr>
                            <w:r w:rsidRPr="00146E99">
                              <w:rPr>
                                <w:b/>
                              </w:rPr>
                              <w:t>Branch:</w:t>
                            </w:r>
                            <w:r w:rsidR="007254F9">
                              <w:rPr>
                                <w:b/>
                              </w:rPr>
                              <w:t xml:space="preserve"> Computer </w:t>
                            </w:r>
                            <w:r w:rsidR="0069281E">
                              <w:rPr>
                                <w:b/>
                              </w:rPr>
                              <w:t>Science and Engineering</w:t>
                            </w:r>
                          </w:p>
                          <w:p w14:paraId="72A3D3EC" w14:textId="77777777" w:rsidR="00F434D0" w:rsidRPr="00146E99" w:rsidRDefault="00F434D0">
                            <w:pPr>
                              <w:rPr>
                                <w:b/>
                              </w:rPr>
                            </w:pPr>
                          </w:p>
                          <w:p w14:paraId="69A71D82" w14:textId="01E4C335" w:rsidR="007E226F" w:rsidRDefault="007E226F">
                            <w:pPr>
                              <w:rPr>
                                <w:b/>
                              </w:rPr>
                            </w:pPr>
                            <w:r w:rsidRPr="00146E99">
                              <w:rPr>
                                <w:b/>
                              </w:rPr>
                              <w:t>Sem./Year:</w:t>
                            </w:r>
                            <w:r w:rsidR="0069281E">
                              <w:rPr>
                                <w:b/>
                              </w:rPr>
                              <w:t xml:space="preserve"> 3</w:t>
                            </w:r>
                            <w:r w:rsidR="0069281E" w:rsidRPr="0069281E">
                              <w:rPr>
                                <w:b/>
                                <w:vertAlign w:val="superscript"/>
                              </w:rPr>
                              <w:t>rd</w:t>
                            </w:r>
                            <w:r w:rsidR="0069281E">
                              <w:rPr>
                                <w:b/>
                              </w:rPr>
                              <w:t>/</w:t>
                            </w:r>
                            <w:r w:rsidR="00C14ACA">
                              <w:rPr>
                                <w:b/>
                              </w:rPr>
                              <w:t>2</w:t>
                            </w:r>
                            <w:r w:rsidR="00C14ACA" w:rsidRPr="00C14ACA">
                              <w:rPr>
                                <w:b/>
                                <w:vertAlign w:val="superscript"/>
                              </w:rPr>
                              <w:t>nd</w:t>
                            </w:r>
                          </w:p>
                          <w:p w14:paraId="0D0B940D" w14:textId="77777777" w:rsidR="00F434D0" w:rsidRPr="00146E99" w:rsidRDefault="00F434D0">
                            <w:pPr>
                              <w:rPr>
                                <w:b/>
                              </w:rPr>
                            </w:pPr>
                          </w:p>
                          <w:p w14:paraId="43B1A6B8" w14:textId="008013BA" w:rsidR="007E226F" w:rsidRDefault="007E226F">
                            <w:pPr>
                              <w:rPr>
                                <w:b/>
                              </w:rPr>
                            </w:pPr>
                            <w:r w:rsidRPr="00146E99">
                              <w:rPr>
                                <w:b/>
                              </w:rPr>
                              <w:t>Academic Year:</w:t>
                            </w:r>
                            <w:r w:rsidR="00C14ACA">
                              <w:rPr>
                                <w:b/>
                              </w:rPr>
                              <w:t xml:space="preserve"> 2025-2026</w:t>
                            </w:r>
                          </w:p>
                          <w:p w14:paraId="0E27B00A" w14:textId="77777777" w:rsidR="00F434D0" w:rsidRPr="00146E99" w:rsidRDefault="00F434D0">
                            <w:pPr>
                              <w:rPr>
                                <w:b/>
                              </w:rPr>
                            </w:pPr>
                          </w:p>
                          <w:p w14:paraId="60061E4C" w14:textId="77777777" w:rsidR="007E226F" w:rsidRDefault="007E22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7D5E92" id="_x0000_t202" coordsize="21600,21600" o:spt="202" path="m,l,21600r21600,l21600,xe">
                <v:stroke joinstyle="miter"/>
                <v:path gradientshapeok="t" o:connecttype="rect"/>
              </v:shapetype>
              <v:shape id="Text Box 4" o:spid="_x0000_s1026" type="#_x0000_t202" style="position:absolute;margin-left:-51pt;margin-top:26.5pt;width:545.25pt;height:48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" fillcolor="white [3201]" strokecolor="white [3212]" strokeweight=".5pt">
                <v:textbox>
                  <w:txbxContent>
                    <w:p w14:paraId="409BA18D" w14:textId="77777777" w:rsidR="007E226F" w:rsidRDefault="007E226F" w:rsidP="00CD27D0">
                      <w:pPr>
                        <w:jc w:val="center"/>
                        <w:rPr>
                          <w:rFonts w:ascii="Times New Roman" w:hAnsi="Times New Roman" w:cs="Times New Roman"/>
                          <w:b/>
                          <w:sz w:val="24"/>
                          <w:szCs w:val="24"/>
                        </w:rPr>
                      </w:pPr>
                      <w:r w:rsidRPr="00CD27D0">
                        <w:rPr>
                          <w:rFonts w:ascii="Times New Roman" w:hAnsi="Times New Roman" w:cs="Times New Roman"/>
                          <w:b/>
                          <w:sz w:val="24"/>
                          <w:szCs w:val="24"/>
                        </w:rPr>
                        <w:t>Laboratory Manual</w:t>
                      </w:r>
                    </w:p>
                    <w:p w14:paraId="29B87495" w14:textId="77777777" w:rsidR="007E226F" w:rsidRPr="00CD27D0" w:rsidRDefault="007E226F" w:rsidP="00CD27D0">
                      <w:pPr>
                        <w:jc w:val="center"/>
                        <w:rPr>
                          <w:rFonts w:ascii="Times New Roman" w:hAnsi="Times New Roman" w:cs="Times New Roman"/>
                          <w:b/>
                          <w:sz w:val="24"/>
                          <w:szCs w:val="24"/>
                        </w:rPr>
                      </w:pPr>
                      <w:r>
                        <w:rPr>
                          <w:rFonts w:ascii="Times New Roman" w:hAnsi="Times New Roman" w:cs="Times New Roman"/>
                          <w:b/>
                          <w:sz w:val="24"/>
                          <w:szCs w:val="24"/>
                        </w:rPr>
                        <w:t>24CS204P</w:t>
                      </w:r>
                      <w:r w:rsidRPr="00CD27D0">
                        <w:rPr>
                          <w:rFonts w:ascii="Times New Roman" w:hAnsi="Times New Roman" w:cs="Times New Roman"/>
                          <w:b/>
                          <w:sz w:val="24"/>
                          <w:szCs w:val="24"/>
                        </w:rPr>
                        <w:t>: Object Oriented Programming Lab</w:t>
                      </w:r>
                    </w:p>
                    <w:p w14:paraId="3D2C216A" w14:textId="77777777" w:rsidR="007E226F" w:rsidRPr="00CD27D0" w:rsidRDefault="007E226F" w:rsidP="00AD156E">
                      <w:pPr>
                        <w:pStyle w:val="Default"/>
                        <w:jc w:val="center"/>
                        <w:rPr>
                          <w:rFonts w:ascii="Times New Roman" w:hAnsi="Times New Roman" w:cs="Times New Roman"/>
                          <w:b/>
                          <w:sz w:val="30"/>
                          <w:szCs w:val="30"/>
                        </w:rPr>
                      </w:pPr>
                      <w:r w:rsidRPr="00CD27D0">
                        <w:rPr>
                          <w:rFonts w:ascii="Times New Roman" w:hAnsi="Times New Roman" w:cs="Times New Roman"/>
                          <w:b/>
                          <w:sz w:val="30"/>
                          <w:szCs w:val="30"/>
                        </w:rPr>
                        <w:t>Computer Science and Engineering Department</w:t>
                      </w:r>
                    </w:p>
                    <w:p w14:paraId="7D501FA5" w14:textId="77777777" w:rsidR="007E226F" w:rsidRPr="00CD27D0" w:rsidRDefault="007E226F" w:rsidP="00AD156E">
                      <w:pPr>
                        <w:pStyle w:val="Default"/>
                        <w:jc w:val="center"/>
                        <w:rPr>
                          <w:rFonts w:ascii="Times New Roman" w:hAnsi="Times New Roman" w:cs="Times New Roman"/>
                          <w:b/>
                          <w:sz w:val="30"/>
                          <w:szCs w:val="30"/>
                        </w:rPr>
                      </w:pPr>
                      <w:r w:rsidRPr="00CD27D0">
                        <w:rPr>
                          <w:rFonts w:ascii="Times New Roman" w:hAnsi="Times New Roman" w:cs="Times New Roman"/>
                          <w:b/>
                          <w:sz w:val="30"/>
                          <w:szCs w:val="30"/>
                        </w:rPr>
                        <w:t>School of Technology</w:t>
                      </w:r>
                    </w:p>
                    <w:p w14:paraId="0A37501D" w14:textId="77777777" w:rsidR="007E226F" w:rsidRPr="00AD156E" w:rsidRDefault="007E226F" w:rsidP="00AD156E">
                      <w:pPr>
                        <w:pStyle w:val="Default"/>
                        <w:rPr>
                          <w:sz w:val="22"/>
                          <w:szCs w:val="22"/>
                        </w:rPr>
                      </w:pPr>
                    </w:p>
                    <w:p w14:paraId="5DAB6C7B" w14:textId="77777777" w:rsidR="007E226F" w:rsidRDefault="007E226F">
                      <w:pPr>
                        <w:rPr>
                          <w:b/>
                        </w:rPr>
                      </w:pPr>
                    </w:p>
                    <w:p w14:paraId="02EB378F" w14:textId="77777777" w:rsidR="007E226F" w:rsidRDefault="007E226F">
                      <w:pPr>
                        <w:rPr>
                          <w:b/>
                        </w:rPr>
                      </w:pPr>
                    </w:p>
                    <w:p w14:paraId="6A05A809" w14:textId="77777777" w:rsidR="007E226F" w:rsidRPr="00146E99" w:rsidRDefault="007E226F">
                      <w:pPr>
                        <w:rPr>
                          <w:b/>
                        </w:rPr>
                      </w:pPr>
                    </w:p>
                    <w:p w14:paraId="461F8CF2" w14:textId="38E30C2D" w:rsidR="007E226F" w:rsidRDefault="007E226F">
                      <w:pPr>
                        <w:rPr>
                          <w:b/>
                        </w:rPr>
                      </w:pPr>
                      <w:r w:rsidRPr="00146E99">
                        <w:rPr>
                          <w:b/>
                        </w:rPr>
                        <w:t xml:space="preserve">Name of the </w:t>
                      </w:r>
                      <w:r w:rsidR="007254F9" w:rsidRPr="00146E99">
                        <w:rPr>
                          <w:b/>
                        </w:rPr>
                        <w:t>Student:</w:t>
                      </w:r>
                      <w:r w:rsidR="007254F9">
                        <w:rPr>
                          <w:b/>
                        </w:rPr>
                        <w:t xml:space="preserve"> Panav Brijesh Patel</w:t>
                      </w:r>
                    </w:p>
                    <w:p w14:paraId="5A39BBE3" w14:textId="77777777" w:rsidR="00F434D0" w:rsidRPr="00146E99" w:rsidRDefault="00F434D0">
                      <w:pPr>
                        <w:rPr>
                          <w:b/>
                        </w:rPr>
                      </w:pPr>
                    </w:p>
                    <w:p w14:paraId="638FB1CF" w14:textId="4823CFD9" w:rsidR="007E226F" w:rsidRDefault="007E226F">
                      <w:pPr>
                        <w:rPr>
                          <w:b/>
                        </w:rPr>
                      </w:pPr>
                      <w:r w:rsidRPr="00146E99">
                        <w:rPr>
                          <w:b/>
                        </w:rPr>
                        <w:t>Roll No.:</w:t>
                      </w:r>
                      <w:r w:rsidR="007254F9">
                        <w:rPr>
                          <w:b/>
                        </w:rPr>
                        <w:t xml:space="preserve"> 24BCP128</w:t>
                      </w:r>
                    </w:p>
                    <w:p w14:paraId="41C8F396" w14:textId="77777777" w:rsidR="00F434D0" w:rsidRPr="00146E99" w:rsidRDefault="00F434D0">
                      <w:pPr>
                        <w:rPr>
                          <w:b/>
                        </w:rPr>
                      </w:pPr>
                    </w:p>
                    <w:p w14:paraId="2BA6013B" w14:textId="16AE64D7" w:rsidR="007E226F" w:rsidRDefault="007E226F">
                      <w:pPr>
                        <w:rPr>
                          <w:b/>
                        </w:rPr>
                      </w:pPr>
                      <w:r w:rsidRPr="00146E99">
                        <w:rPr>
                          <w:b/>
                        </w:rPr>
                        <w:t>Branch:</w:t>
                      </w:r>
                      <w:r w:rsidR="007254F9">
                        <w:rPr>
                          <w:b/>
                        </w:rPr>
                        <w:t xml:space="preserve"> Computer </w:t>
                      </w:r>
                      <w:r w:rsidR="0069281E">
                        <w:rPr>
                          <w:b/>
                        </w:rPr>
                        <w:t>Science and Engineering</w:t>
                      </w:r>
                    </w:p>
                    <w:p w14:paraId="72A3D3EC" w14:textId="77777777" w:rsidR="00F434D0" w:rsidRPr="00146E99" w:rsidRDefault="00F434D0">
                      <w:pPr>
                        <w:rPr>
                          <w:b/>
                        </w:rPr>
                      </w:pPr>
                    </w:p>
                    <w:p w14:paraId="69A71D82" w14:textId="01E4C335" w:rsidR="007E226F" w:rsidRDefault="007E226F">
                      <w:pPr>
                        <w:rPr>
                          <w:b/>
                        </w:rPr>
                      </w:pPr>
                      <w:r w:rsidRPr="00146E99">
                        <w:rPr>
                          <w:b/>
                        </w:rPr>
                        <w:t>Sem./Year:</w:t>
                      </w:r>
                      <w:r w:rsidR="0069281E">
                        <w:rPr>
                          <w:b/>
                        </w:rPr>
                        <w:t xml:space="preserve"> 3</w:t>
                      </w:r>
                      <w:r w:rsidR="0069281E" w:rsidRPr="0069281E">
                        <w:rPr>
                          <w:b/>
                          <w:vertAlign w:val="superscript"/>
                        </w:rPr>
                        <w:t>rd</w:t>
                      </w:r>
                      <w:r w:rsidR="0069281E">
                        <w:rPr>
                          <w:b/>
                        </w:rPr>
                        <w:t>/</w:t>
                      </w:r>
                      <w:r w:rsidR="00C14ACA">
                        <w:rPr>
                          <w:b/>
                        </w:rPr>
                        <w:t>2</w:t>
                      </w:r>
                      <w:r w:rsidR="00C14ACA" w:rsidRPr="00C14ACA">
                        <w:rPr>
                          <w:b/>
                          <w:vertAlign w:val="superscript"/>
                        </w:rPr>
                        <w:t>nd</w:t>
                      </w:r>
                    </w:p>
                    <w:p w14:paraId="0D0B940D" w14:textId="77777777" w:rsidR="00F434D0" w:rsidRPr="00146E99" w:rsidRDefault="00F434D0">
                      <w:pPr>
                        <w:rPr>
                          <w:b/>
                        </w:rPr>
                      </w:pPr>
                    </w:p>
                    <w:p w14:paraId="43B1A6B8" w14:textId="008013BA" w:rsidR="007E226F" w:rsidRDefault="007E226F">
                      <w:pPr>
                        <w:rPr>
                          <w:b/>
                        </w:rPr>
                      </w:pPr>
                      <w:r w:rsidRPr="00146E99">
                        <w:rPr>
                          <w:b/>
                        </w:rPr>
                        <w:t>Academic Year:</w:t>
                      </w:r>
                      <w:r w:rsidR="00C14ACA">
                        <w:rPr>
                          <w:b/>
                        </w:rPr>
                        <w:t xml:space="preserve"> 2025-2026</w:t>
                      </w:r>
                    </w:p>
                    <w:p w14:paraId="0E27B00A" w14:textId="77777777" w:rsidR="00F434D0" w:rsidRPr="00146E99" w:rsidRDefault="00F434D0">
                      <w:pPr>
                        <w:rPr>
                          <w:b/>
                        </w:rPr>
                      </w:pPr>
                    </w:p>
                    <w:p w14:paraId="60061E4C" w14:textId="77777777" w:rsidR="007E226F" w:rsidRDefault="007E226F"/>
                  </w:txbxContent>
                </v:textbox>
              </v:shape>
            </w:pict>
          </mc:Fallback>
        </mc:AlternateContent>
      </w:r>
    </w:p>
    <w:p w14:paraId="1299C43A" w14:textId="77777777" w:rsidR="00841CDF" w:rsidRPr="007E226F" w:rsidRDefault="00841CDF" w:rsidP="00841CDF">
      <w:pPr>
        <w:rPr>
          <w:rFonts w:ascii="Times New Roman" w:hAnsi="Times New Roman" w:cs="Times New Roman"/>
          <w:color w:val="000000" w:themeColor="text1"/>
          <w:sz w:val="24"/>
          <w:szCs w:val="24"/>
        </w:rPr>
      </w:pPr>
    </w:p>
    <w:p w14:paraId="4DDBEF00" w14:textId="77777777" w:rsidR="00841CDF" w:rsidRPr="007E226F" w:rsidRDefault="00841CDF" w:rsidP="00841CDF">
      <w:pPr>
        <w:pStyle w:val="Heading3"/>
        <w:rPr>
          <w:rFonts w:ascii="Times New Roman" w:hAnsi="Times New Roman" w:cs="Times New Roman"/>
          <w:b w:val="0"/>
          <w:bCs w:val="0"/>
          <w:color w:val="000000" w:themeColor="text1"/>
          <w:spacing w:val="5"/>
          <w:kern w:val="28"/>
          <w:sz w:val="24"/>
          <w:szCs w:val="24"/>
        </w:rPr>
      </w:pPr>
    </w:p>
    <w:p w14:paraId="3461D779" w14:textId="77777777" w:rsidR="00146E99" w:rsidRPr="007E226F" w:rsidRDefault="00146E99" w:rsidP="00841CDF">
      <w:pPr>
        <w:pStyle w:val="Heading3"/>
        <w:rPr>
          <w:rFonts w:ascii="Times New Roman" w:hAnsi="Times New Roman" w:cs="Times New Roman"/>
          <w:color w:val="000000" w:themeColor="text1"/>
          <w:sz w:val="24"/>
          <w:szCs w:val="24"/>
        </w:rPr>
      </w:pPr>
    </w:p>
    <w:p w14:paraId="3CF2D8B6" w14:textId="77777777" w:rsidR="00146E99" w:rsidRPr="007E226F" w:rsidRDefault="00146E99" w:rsidP="00841CDF">
      <w:pPr>
        <w:pStyle w:val="Heading3"/>
        <w:rPr>
          <w:rFonts w:ascii="Times New Roman" w:hAnsi="Times New Roman" w:cs="Times New Roman"/>
          <w:color w:val="000000" w:themeColor="text1"/>
          <w:sz w:val="24"/>
          <w:szCs w:val="24"/>
        </w:rPr>
      </w:pPr>
    </w:p>
    <w:p w14:paraId="0FB78278" w14:textId="77777777" w:rsidR="00146E99" w:rsidRPr="007E226F" w:rsidRDefault="00146E99" w:rsidP="00841CDF">
      <w:pPr>
        <w:pStyle w:val="Heading3"/>
        <w:rPr>
          <w:rFonts w:ascii="Times New Roman" w:hAnsi="Times New Roman" w:cs="Times New Roman"/>
          <w:color w:val="000000" w:themeColor="text1"/>
          <w:sz w:val="24"/>
          <w:szCs w:val="24"/>
        </w:rPr>
      </w:pPr>
    </w:p>
    <w:p w14:paraId="1FC39945" w14:textId="77777777" w:rsidR="00146E99" w:rsidRPr="007E226F" w:rsidRDefault="00146E99" w:rsidP="00841CDF">
      <w:pPr>
        <w:pStyle w:val="Heading3"/>
        <w:rPr>
          <w:rFonts w:ascii="Times New Roman" w:hAnsi="Times New Roman" w:cs="Times New Roman"/>
          <w:color w:val="000000" w:themeColor="text1"/>
          <w:sz w:val="24"/>
          <w:szCs w:val="24"/>
        </w:rPr>
      </w:pPr>
    </w:p>
    <w:p w14:paraId="0562CB0E" w14:textId="77777777" w:rsidR="00146E99" w:rsidRPr="007E226F" w:rsidRDefault="00146E99" w:rsidP="00841CDF">
      <w:pPr>
        <w:pStyle w:val="Heading3"/>
        <w:rPr>
          <w:rFonts w:ascii="Times New Roman" w:hAnsi="Times New Roman" w:cs="Times New Roman"/>
          <w:color w:val="000000" w:themeColor="text1"/>
          <w:sz w:val="24"/>
          <w:szCs w:val="24"/>
        </w:rPr>
      </w:pPr>
    </w:p>
    <w:p w14:paraId="34CE0A41" w14:textId="77777777" w:rsidR="00146E99" w:rsidRPr="007E226F" w:rsidRDefault="00146E99" w:rsidP="00841CDF">
      <w:pPr>
        <w:pStyle w:val="Heading3"/>
        <w:rPr>
          <w:rFonts w:ascii="Times New Roman" w:hAnsi="Times New Roman" w:cs="Times New Roman"/>
          <w:color w:val="000000" w:themeColor="text1"/>
          <w:sz w:val="24"/>
          <w:szCs w:val="24"/>
        </w:rPr>
      </w:pPr>
    </w:p>
    <w:p w14:paraId="62EBF3C5" w14:textId="77777777" w:rsidR="00146E99" w:rsidRPr="007E226F" w:rsidRDefault="00146E99" w:rsidP="00841CDF">
      <w:pPr>
        <w:pStyle w:val="Heading3"/>
        <w:rPr>
          <w:rFonts w:ascii="Times New Roman" w:hAnsi="Times New Roman" w:cs="Times New Roman"/>
          <w:color w:val="000000" w:themeColor="text1"/>
          <w:sz w:val="24"/>
          <w:szCs w:val="24"/>
        </w:rPr>
      </w:pPr>
    </w:p>
    <w:p w14:paraId="6D98A12B" w14:textId="77777777" w:rsidR="00146E99" w:rsidRPr="007E226F" w:rsidRDefault="00146E99" w:rsidP="00146E99">
      <w:pPr>
        <w:rPr>
          <w:rFonts w:ascii="Times New Roman" w:hAnsi="Times New Roman" w:cs="Times New Roman"/>
          <w:color w:val="000000" w:themeColor="text1"/>
          <w:sz w:val="24"/>
          <w:szCs w:val="24"/>
        </w:rPr>
      </w:pPr>
    </w:p>
    <w:p w14:paraId="2946DB82" w14:textId="77777777" w:rsidR="00146E99" w:rsidRPr="007E226F" w:rsidRDefault="00146E99" w:rsidP="00146E99">
      <w:pPr>
        <w:rPr>
          <w:rFonts w:ascii="Times New Roman" w:hAnsi="Times New Roman" w:cs="Times New Roman"/>
          <w:color w:val="000000" w:themeColor="text1"/>
          <w:sz w:val="24"/>
          <w:szCs w:val="24"/>
        </w:rPr>
      </w:pPr>
    </w:p>
    <w:p w14:paraId="5997CC1D" w14:textId="77777777" w:rsidR="00146E99" w:rsidRPr="007E226F" w:rsidRDefault="00146E99" w:rsidP="00146E99">
      <w:pPr>
        <w:rPr>
          <w:rFonts w:ascii="Times New Roman" w:hAnsi="Times New Roman" w:cs="Times New Roman"/>
          <w:color w:val="000000" w:themeColor="text1"/>
          <w:sz w:val="24"/>
          <w:szCs w:val="24"/>
        </w:rPr>
      </w:pPr>
    </w:p>
    <w:p w14:paraId="110FFD37" w14:textId="77777777" w:rsidR="00146E99" w:rsidRPr="007E226F" w:rsidRDefault="00146E99" w:rsidP="00146E99">
      <w:pPr>
        <w:rPr>
          <w:rFonts w:ascii="Times New Roman" w:hAnsi="Times New Roman" w:cs="Times New Roman"/>
          <w:color w:val="000000" w:themeColor="text1"/>
          <w:sz w:val="24"/>
          <w:szCs w:val="24"/>
        </w:rPr>
      </w:pPr>
    </w:p>
    <w:p w14:paraId="6B699379" w14:textId="77777777" w:rsidR="00146E99" w:rsidRPr="007E226F" w:rsidRDefault="00146E99" w:rsidP="00146E99">
      <w:pPr>
        <w:rPr>
          <w:rFonts w:ascii="Times New Roman" w:hAnsi="Times New Roman" w:cs="Times New Roman"/>
          <w:color w:val="000000" w:themeColor="text1"/>
          <w:sz w:val="24"/>
          <w:szCs w:val="24"/>
        </w:rPr>
      </w:pPr>
    </w:p>
    <w:p w14:paraId="3FE9F23F" w14:textId="77777777" w:rsidR="00146E99" w:rsidRPr="007E226F" w:rsidRDefault="00146E99" w:rsidP="00146E99">
      <w:pPr>
        <w:rPr>
          <w:rFonts w:ascii="Times New Roman" w:hAnsi="Times New Roman" w:cs="Times New Roman"/>
          <w:color w:val="000000" w:themeColor="text1"/>
          <w:sz w:val="24"/>
          <w:szCs w:val="24"/>
        </w:rPr>
      </w:pPr>
    </w:p>
    <w:p w14:paraId="1F72F646" w14:textId="77777777" w:rsidR="00146E99" w:rsidRPr="007E226F" w:rsidRDefault="00146E99" w:rsidP="00146E99">
      <w:pPr>
        <w:rPr>
          <w:rFonts w:ascii="Times New Roman" w:hAnsi="Times New Roman" w:cs="Times New Roman"/>
          <w:color w:val="000000" w:themeColor="text1"/>
          <w:sz w:val="24"/>
          <w:szCs w:val="24"/>
        </w:rPr>
      </w:pPr>
    </w:p>
    <w:p w14:paraId="08CE6F91" w14:textId="77777777" w:rsidR="00146E99" w:rsidRPr="007E226F" w:rsidRDefault="00146E99" w:rsidP="00146E99">
      <w:pPr>
        <w:rPr>
          <w:rFonts w:ascii="Times New Roman" w:hAnsi="Times New Roman" w:cs="Times New Roman"/>
          <w:color w:val="000000" w:themeColor="text1"/>
          <w:sz w:val="24"/>
          <w:szCs w:val="24"/>
        </w:rPr>
      </w:pPr>
    </w:p>
    <w:p w14:paraId="61CDCEAD" w14:textId="77777777" w:rsidR="00146E99" w:rsidRPr="007E226F" w:rsidRDefault="00146E99" w:rsidP="00146E99">
      <w:pPr>
        <w:rPr>
          <w:rFonts w:ascii="Times New Roman" w:hAnsi="Times New Roman" w:cs="Times New Roman"/>
          <w:color w:val="000000" w:themeColor="text1"/>
          <w:sz w:val="24"/>
          <w:szCs w:val="24"/>
        </w:rPr>
      </w:pPr>
    </w:p>
    <w:p w14:paraId="4F0367D1" w14:textId="77777777" w:rsidR="007E226F" w:rsidRPr="007E226F" w:rsidRDefault="007E226F" w:rsidP="007E226F">
      <w:pPr>
        <w:pStyle w:val="Heading2"/>
        <w:spacing w:line="480" w:lineRule="auto"/>
        <w:ind w:left="1620" w:hanging="1620"/>
        <w:jc w:val="center"/>
        <w:rPr>
          <w:rFonts w:ascii="Times New Roman" w:hAnsi="Times New Roman" w:cs="Times New Roman"/>
          <w:b w:val="0"/>
          <w:i/>
          <w:color w:val="000000" w:themeColor="text1"/>
          <w:sz w:val="24"/>
          <w:szCs w:val="24"/>
        </w:rPr>
      </w:pPr>
      <w:r w:rsidRPr="007E226F">
        <w:rPr>
          <w:rFonts w:ascii="Times New Roman" w:hAnsi="Times New Roman" w:cs="Times New Roman"/>
          <w:b w:val="0"/>
          <w:color w:val="000000" w:themeColor="text1"/>
          <w:sz w:val="24"/>
          <w:szCs w:val="24"/>
        </w:rPr>
        <w:lastRenderedPageBreak/>
        <w:t>This is to certify that</w:t>
      </w:r>
    </w:p>
    <w:p w14:paraId="0A8DBC6E" w14:textId="1A7E279D" w:rsidR="007E226F" w:rsidRPr="007E226F" w:rsidRDefault="007E226F" w:rsidP="007E226F">
      <w:pPr>
        <w:pStyle w:val="Heading2"/>
        <w:spacing w:line="480" w:lineRule="auto"/>
        <w:jc w:val="both"/>
        <w:rPr>
          <w:rFonts w:ascii="Times New Roman" w:hAnsi="Times New Roman" w:cs="Times New Roman"/>
          <w:b w:val="0"/>
          <w:i/>
          <w:color w:val="000000" w:themeColor="text1"/>
          <w:sz w:val="24"/>
          <w:szCs w:val="24"/>
          <w:u w:val="single"/>
        </w:rPr>
      </w:pPr>
      <w:r w:rsidRPr="007E226F">
        <w:rPr>
          <w:rFonts w:ascii="Times New Roman" w:hAnsi="Times New Roman" w:cs="Times New Roman"/>
          <w:b w:val="0"/>
          <w:color w:val="000000" w:themeColor="text1"/>
          <w:sz w:val="24"/>
          <w:szCs w:val="24"/>
        </w:rPr>
        <w:t>Mr./Ms. __</w:t>
      </w:r>
      <w:r w:rsidR="00501296" w:rsidRPr="00ED0069">
        <w:rPr>
          <w:rFonts w:ascii="Times New Roman" w:hAnsi="Times New Roman" w:cs="Times New Roman"/>
          <w:b w:val="0"/>
          <w:color w:val="000000" w:themeColor="text1"/>
          <w:sz w:val="24"/>
          <w:szCs w:val="24"/>
          <w:u w:val="single"/>
        </w:rPr>
        <w:t>Panav Brijesh Patel</w:t>
      </w:r>
      <w:r w:rsidR="00ED0069">
        <w:rPr>
          <w:rFonts w:ascii="Times New Roman" w:hAnsi="Times New Roman" w:cs="Times New Roman"/>
          <w:b w:val="0"/>
          <w:color w:val="000000" w:themeColor="text1"/>
          <w:sz w:val="24"/>
          <w:szCs w:val="24"/>
        </w:rPr>
        <w:t>________</w:t>
      </w:r>
      <w:r w:rsidRPr="007E226F">
        <w:rPr>
          <w:rFonts w:ascii="Times New Roman" w:hAnsi="Times New Roman" w:cs="Times New Roman"/>
          <w:b w:val="0"/>
          <w:color w:val="000000" w:themeColor="text1"/>
          <w:sz w:val="24"/>
          <w:szCs w:val="24"/>
        </w:rPr>
        <w:t>____________________ Roll no._</w:t>
      </w:r>
      <w:r w:rsidR="00ED0069" w:rsidRPr="009679F0">
        <w:rPr>
          <w:rFonts w:ascii="Times New Roman" w:hAnsi="Times New Roman" w:cs="Times New Roman"/>
          <w:b w:val="0"/>
          <w:color w:val="000000" w:themeColor="text1"/>
          <w:sz w:val="24"/>
          <w:szCs w:val="24"/>
          <w:u w:val="single"/>
        </w:rPr>
        <w:t>24BCP128</w:t>
      </w:r>
      <w:r w:rsidR="009679F0" w:rsidRPr="009679F0">
        <w:rPr>
          <w:rFonts w:ascii="Times New Roman" w:hAnsi="Times New Roman" w:cs="Times New Roman"/>
          <w:b w:val="0"/>
          <w:color w:val="000000" w:themeColor="text1"/>
          <w:sz w:val="24"/>
          <w:szCs w:val="24"/>
          <w:u w:val="single"/>
        </w:rPr>
        <w:t>_</w:t>
      </w:r>
      <w:r w:rsidRPr="007E226F">
        <w:rPr>
          <w:rFonts w:ascii="Times New Roman" w:hAnsi="Times New Roman" w:cs="Times New Roman"/>
          <w:b w:val="0"/>
          <w:color w:val="000000" w:themeColor="text1"/>
          <w:sz w:val="24"/>
          <w:szCs w:val="24"/>
        </w:rPr>
        <w:t>_</w:t>
      </w:r>
    </w:p>
    <w:p w14:paraId="74184823" w14:textId="77777777" w:rsidR="007E226F" w:rsidRPr="007E226F" w:rsidRDefault="007E226F" w:rsidP="007E226F">
      <w:pPr>
        <w:pStyle w:val="Heading2"/>
        <w:spacing w:line="480" w:lineRule="auto"/>
        <w:jc w:val="both"/>
        <w:rPr>
          <w:rFonts w:ascii="Times New Roman" w:hAnsi="Times New Roman" w:cs="Times New Roman"/>
          <w:b w:val="0"/>
          <w:i/>
          <w:color w:val="000000" w:themeColor="text1"/>
          <w:sz w:val="24"/>
          <w:szCs w:val="24"/>
        </w:rPr>
      </w:pPr>
      <w:r w:rsidRPr="007E226F">
        <w:rPr>
          <w:rFonts w:ascii="Times New Roman" w:hAnsi="Times New Roman" w:cs="Times New Roman"/>
          <w:b w:val="0"/>
          <w:color w:val="000000" w:themeColor="text1"/>
          <w:sz w:val="24"/>
          <w:szCs w:val="24"/>
        </w:rPr>
        <w:t xml:space="preserve">Exam No. ______________________ of </w:t>
      </w:r>
      <w:r>
        <w:rPr>
          <w:rFonts w:ascii="Times New Roman" w:hAnsi="Times New Roman" w:cs="Times New Roman"/>
          <w:b w:val="0"/>
          <w:color w:val="000000" w:themeColor="text1"/>
          <w:sz w:val="24"/>
          <w:szCs w:val="24"/>
        </w:rPr>
        <w:t>3</w:t>
      </w:r>
      <w:r>
        <w:rPr>
          <w:rFonts w:ascii="Times New Roman" w:hAnsi="Times New Roman" w:cs="Times New Roman"/>
          <w:b w:val="0"/>
          <w:color w:val="000000" w:themeColor="text1"/>
          <w:sz w:val="24"/>
          <w:szCs w:val="24"/>
          <w:vertAlign w:val="superscript"/>
        </w:rPr>
        <w:t>rd</w:t>
      </w:r>
      <w:r w:rsidRPr="007E226F">
        <w:rPr>
          <w:rFonts w:ascii="Times New Roman" w:hAnsi="Times New Roman" w:cs="Times New Roman"/>
          <w:b w:val="0"/>
          <w:color w:val="000000" w:themeColor="text1"/>
          <w:sz w:val="24"/>
          <w:szCs w:val="24"/>
        </w:rPr>
        <w:t xml:space="preserve"> Semester Degree course in Computer Science and Engineering has satisfactorily completed his/her term work in </w:t>
      </w:r>
      <w:r>
        <w:rPr>
          <w:rFonts w:ascii="Times New Roman" w:hAnsi="Times New Roman" w:cs="Times New Roman"/>
          <w:b w:val="0"/>
          <w:color w:val="000000" w:themeColor="text1"/>
          <w:sz w:val="24"/>
          <w:szCs w:val="24"/>
        </w:rPr>
        <w:t>Object Oriented Programming</w:t>
      </w:r>
      <w:r w:rsidRPr="007E226F">
        <w:rPr>
          <w:rFonts w:ascii="Times New Roman" w:hAnsi="Times New Roman" w:cs="Times New Roman"/>
          <w:b w:val="0"/>
          <w:color w:val="000000" w:themeColor="text1"/>
          <w:sz w:val="24"/>
          <w:szCs w:val="24"/>
        </w:rPr>
        <w:t xml:space="preserve"> Lab (24CS204P) subject during the semester from_____________ to _____________  at School of Technology, PDEU.</w:t>
      </w:r>
    </w:p>
    <w:p w14:paraId="207CCF61" w14:textId="77777777" w:rsidR="007E226F" w:rsidRPr="007E226F" w:rsidRDefault="007E226F" w:rsidP="007E226F">
      <w:pPr>
        <w:rPr>
          <w:rFonts w:ascii="Times New Roman" w:hAnsi="Times New Roman" w:cs="Times New Roman"/>
          <w:sz w:val="24"/>
          <w:szCs w:val="24"/>
        </w:rPr>
      </w:pPr>
      <w:r w:rsidRPr="007E226F">
        <w:rPr>
          <w:rFonts w:ascii="Times New Roman" w:hAnsi="Times New Roman" w:cs="Times New Roman"/>
          <w:sz w:val="24"/>
          <w:szCs w:val="24"/>
        </w:rPr>
        <w:t xml:space="preserve">     </w:t>
      </w:r>
    </w:p>
    <w:p w14:paraId="1B674167" w14:textId="77777777" w:rsidR="007E226F" w:rsidRPr="007E226F" w:rsidRDefault="007E226F" w:rsidP="007E226F">
      <w:pPr>
        <w:spacing w:line="360" w:lineRule="auto"/>
        <w:rPr>
          <w:rFonts w:ascii="Times New Roman" w:hAnsi="Times New Roman" w:cs="Times New Roman"/>
          <w:sz w:val="24"/>
          <w:szCs w:val="24"/>
        </w:rPr>
      </w:pPr>
      <w:r w:rsidRPr="007E226F">
        <w:rPr>
          <w:rFonts w:ascii="Times New Roman" w:hAnsi="Times New Roman" w:cs="Times New Roman"/>
          <w:sz w:val="24"/>
          <w:szCs w:val="24"/>
        </w:rPr>
        <w:t>Date of Submission:</w:t>
      </w:r>
      <w:r w:rsidRPr="007E226F">
        <w:rPr>
          <w:rFonts w:ascii="Times New Roman" w:hAnsi="Times New Roman" w:cs="Times New Roman"/>
          <w:sz w:val="24"/>
          <w:szCs w:val="24"/>
        </w:rPr>
        <w:tab/>
      </w:r>
    </w:p>
    <w:p w14:paraId="74A5C5A9" w14:textId="77777777" w:rsidR="007E226F" w:rsidRPr="007E226F" w:rsidRDefault="007E226F" w:rsidP="007E226F">
      <w:pPr>
        <w:spacing w:line="360" w:lineRule="auto"/>
        <w:rPr>
          <w:rFonts w:ascii="Times New Roman" w:hAnsi="Times New Roman" w:cs="Times New Roman"/>
          <w:sz w:val="24"/>
          <w:szCs w:val="24"/>
        </w:rPr>
      </w:pPr>
      <w:r w:rsidRPr="007E226F">
        <w:rPr>
          <w:rFonts w:ascii="Times New Roman" w:hAnsi="Times New Roman" w:cs="Times New Roman"/>
          <w:b/>
          <w:bCs/>
          <w:sz w:val="24"/>
          <w:szCs w:val="24"/>
        </w:rPr>
        <w:t xml:space="preserve">Signature: </w:t>
      </w:r>
      <w:r w:rsidRPr="007E226F">
        <w:rPr>
          <w:rFonts w:ascii="Times New Roman" w:hAnsi="Times New Roman" w:cs="Times New Roman"/>
          <w:b/>
          <w:bCs/>
          <w:sz w:val="24"/>
          <w:szCs w:val="24"/>
        </w:rPr>
        <w:tab/>
      </w:r>
      <w:r w:rsidRPr="007E226F">
        <w:rPr>
          <w:rFonts w:ascii="Times New Roman" w:hAnsi="Times New Roman" w:cs="Times New Roman"/>
          <w:b/>
          <w:bCs/>
          <w:sz w:val="24"/>
          <w:szCs w:val="24"/>
        </w:rPr>
        <w:tab/>
      </w:r>
      <w:r w:rsidRPr="007E226F">
        <w:rPr>
          <w:rFonts w:ascii="Times New Roman" w:hAnsi="Times New Roman" w:cs="Times New Roman"/>
          <w:sz w:val="24"/>
          <w:szCs w:val="24"/>
        </w:rPr>
        <w:t xml:space="preserve"> </w:t>
      </w:r>
    </w:p>
    <w:p w14:paraId="6BB9E253" w14:textId="77777777" w:rsidR="007E226F" w:rsidRPr="007E226F" w:rsidRDefault="007E226F" w:rsidP="007E226F">
      <w:pPr>
        <w:rPr>
          <w:rFonts w:ascii="Times New Roman" w:hAnsi="Times New Roman" w:cs="Times New Roman"/>
          <w:sz w:val="24"/>
          <w:szCs w:val="24"/>
        </w:rPr>
      </w:pPr>
    </w:p>
    <w:p w14:paraId="49AAF7D5" w14:textId="77777777" w:rsidR="007E226F" w:rsidRPr="007E226F" w:rsidRDefault="007E226F" w:rsidP="007E226F">
      <w:pPr>
        <w:rPr>
          <w:rFonts w:ascii="Times New Roman" w:hAnsi="Times New Roman" w:cs="Times New Roman"/>
          <w:b/>
          <w:bCs/>
          <w:sz w:val="24"/>
          <w:szCs w:val="24"/>
        </w:rPr>
      </w:pPr>
      <w:r w:rsidRPr="007E226F">
        <w:rPr>
          <w:rFonts w:ascii="Times New Roman" w:hAnsi="Times New Roman" w:cs="Times New Roman"/>
          <w:bCs/>
          <w:sz w:val="24"/>
          <w:szCs w:val="24"/>
        </w:rPr>
        <w:t>Faculty In-charge</w:t>
      </w:r>
      <w:r w:rsidRPr="007E226F">
        <w:rPr>
          <w:rFonts w:ascii="Times New Roman" w:hAnsi="Times New Roman" w:cs="Times New Roman"/>
          <w:bCs/>
          <w:sz w:val="24"/>
          <w:szCs w:val="24"/>
        </w:rPr>
        <w:tab/>
      </w:r>
      <w:r w:rsidRPr="007E226F">
        <w:rPr>
          <w:rFonts w:ascii="Times New Roman" w:hAnsi="Times New Roman" w:cs="Times New Roman"/>
          <w:b/>
          <w:bCs/>
          <w:sz w:val="24"/>
          <w:szCs w:val="24"/>
        </w:rPr>
        <w:tab/>
      </w:r>
      <w:r w:rsidRPr="007E226F">
        <w:rPr>
          <w:rFonts w:ascii="Times New Roman" w:hAnsi="Times New Roman" w:cs="Times New Roman"/>
          <w:b/>
          <w:bCs/>
          <w:sz w:val="24"/>
          <w:szCs w:val="24"/>
        </w:rPr>
        <w:tab/>
        <w:t xml:space="preserve">                                </w:t>
      </w:r>
      <w:r w:rsidRPr="007E226F">
        <w:rPr>
          <w:rFonts w:ascii="Times New Roman" w:hAnsi="Times New Roman" w:cs="Times New Roman"/>
          <w:bCs/>
          <w:sz w:val="24"/>
          <w:szCs w:val="24"/>
        </w:rPr>
        <w:t>Head of Department</w:t>
      </w:r>
      <w:r w:rsidRPr="007E226F">
        <w:rPr>
          <w:rFonts w:ascii="Times New Roman" w:hAnsi="Times New Roman" w:cs="Times New Roman"/>
          <w:b/>
          <w:bCs/>
          <w:sz w:val="24"/>
          <w:szCs w:val="24"/>
        </w:rPr>
        <w:t xml:space="preserve"> </w:t>
      </w:r>
    </w:p>
    <w:p w14:paraId="23DE523C" w14:textId="77777777" w:rsidR="007E226F" w:rsidRPr="007E226F" w:rsidRDefault="007E226F" w:rsidP="007E226F">
      <w:pPr>
        <w:rPr>
          <w:rFonts w:ascii="Times New Roman" w:hAnsi="Times New Roman" w:cs="Times New Roman"/>
          <w:b/>
          <w:bCs/>
          <w:sz w:val="24"/>
          <w:szCs w:val="24"/>
        </w:rPr>
      </w:pPr>
    </w:p>
    <w:p w14:paraId="52E56223" w14:textId="77777777" w:rsidR="007E226F" w:rsidRPr="007E226F" w:rsidRDefault="007E226F" w:rsidP="007E226F">
      <w:pPr>
        <w:rPr>
          <w:rFonts w:ascii="Times New Roman" w:hAnsi="Times New Roman" w:cs="Times New Roman"/>
          <w:b/>
          <w:bCs/>
          <w:sz w:val="24"/>
          <w:szCs w:val="24"/>
        </w:rPr>
      </w:pPr>
    </w:p>
    <w:p w14:paraId="07547A01" w14:textId="77777777" w:rsidR="007E226F" w:rsidRPr="007E226F" w:rsidRDefault="007E226F" w:rsidP="007E226F">
      <w:pPr>
        <w:rPr>
          <w:rFonts w:ascii="Times New Roman" w:hAnsi="Times New Roman" w:cs="Times New Roman"/>
          <w:b/>
          <w:bCs/>
          <w:sz w:val="24"/>
          <w:szCs w:val="24"/>
        </w:rPr>
      </w:pPr>
    </w:p>
    <w:p w14:paraId="5043CB0F" w14:textId="77777777" w:rsidR="007E226F" w:rsidRPr="007E226F" w:rsidRDefault="007E226F" w:rsidP="007E226F">
      <w:pPr>
        <w:rPr>
          <w:rFonts w:ascii="Times New Roman" w:hAnsi="Times New Roman" w:cs="Times New Roman"/>
          <w:b/>
          <w:bCs/>
          <w:sz w:val="24"/>
          <w:szCs w:val="24"/>
        </w:rPr>
      </w:pPr>
    </w:p>
    <w:p w14:paraId="07459315" w14:textId="77777777" w:rsidR="007E226F" w:rsidRPr="007E226F" w:rsidRDefault="007E226F" w:rsidP="007E226F">
      <w:pPr>
        <w:rPr>
          <w:rFonts w:ascii="Times New Roman" w:hAnsi="Times New Roman" w:cs="Times New Roman"/>
          <w:b/>
          <w:bCs/>
          <w:sz w:val="24"/>
          <w:szCs w:val="24"/>
        </w:rPr>
      </w:pPr>
    </w:p>
    <w:p w14:paraId="6537F28F" w14:textId="77777777" w:rsidR="007E226F" w:rsidRPr="007E226F" w:rsidRDefault="007E226F" w:rsidP="007E226F">
      <w:pPr>
        <w:rPr>
          <w:rFonts w:ascii="Times New Roman" w:hAnsi="Times New Roman" w:cs="Times New Roman"/>
          <w:b/>
          <w:bCs/>
          <w:sz w:val="24"/>
          <w:szCs w:val="24"/>
        </w:rPr>
      </w:pPr>
    </w:p>
    <w:p w14:paraId="6DFB9E20" w14:textId="77777777" w:rsidR="007E226F" w:rsidRPr="007E226F" w:rsidRDefault="007E226F" w:rsidP="007E226F">
      <w:pPr>
        <w:rPr>
          <w:rFonts w:ascii="Times New Roman" w:hAnsi="Times New Roman" w:cs="Times New Roman"/>
          <w:b/>
          <w:bCs/>
          <w:sz w:val="24"/>
          <w:szCs w:val="24"/>
        </w:rPr>
      </w:pPr>
    </w:p>
    <w:p w14:paraId="70DF9E56" w14:textId="77777777" w:rsidR="007E226F" w:rsidRPr="007E226F" w:rsidRDefault="007E226F" w:rsidP="007E226F">
      <w:pPr>
        <w:rPr>
          <w:rFonts w:ascii="Times New Roman" w:hAnsi="Times New Roman" w:cs="Times New Roman"/>
          <w:b/>
          <w:bCs/>
          <w:sz w:val="24"/>
          <w:szCs w:val="24"/>
        </w:rPr>
      </w:pPr>
    </w:p>
    <w:p w14:paraId="44E871BC" w14:textId="77777777" w:rsidR="007E226F" w:rsidRPr="007E226F" w:rsidRDefault="007E226F" w:rsidP="007E226F">
      <w:pPr>
        <w:rPr>
          <w:rFonts w:ascii="Times New Roman" w:hAnsi="Times New Roman" w:cs="Times New Roman"/>
          <w:b/>
          <w:bCs/>
          <w:sz w:val="24"/>
          <w:szCs w:val="24"/>
        </w:rPr>
      </w:pPr>
    </w:p>
    <w:p w14:paraId="144A5D23" w14:textId="77777777" w:rsidR="007E226F" w:rsidRPr="007E226F" w:rsidRDefault="007E226F" w:rsidP="007E226F">
      <w:pPr>
        <w:rPr>
          <w:rFonts w:ascii="Times New Roman" w:hAnsi="Times New Roman" w:cs="Times New Roman"/>
          <w:b/>
          <w:bCs/>
          <w:sz w:val="24"/>
          <w:szCs w:val="24"/>
        </w:rPr>
      </w:pPr>
    </w:p>
    <w:p w14:paraId="738610EB" w14:textId="77777777" w:rsidR="007E226F" w:rsidRPr="007E226F" w:rsidRDefault="007E226F" w:rsidP="007E226F">
      <w:pPr>
        <w:rPr>
          <w:rFonts w:ascii="Times New Roman" w:hAnsi="Times New Roman" w:cs="Times New Roman"/>
          <w:b/>
          <w:bCs/>
          <w:sz w:val="24"/>
          <w:szCs w:val="24"/>
        </w:rPr>
      </w:pPr>
    </w:p>
    <w:p w14:paraId="637805D2" w14:textId="77777777" w:rsidR="007E226F" w:rsidRDefault="007E226F" w:rsidP="007E226F">
      <w:pPr>
        <w:jc w:val="center"/>
        <w:rPr>
          <w:rFonts w:ascii="Times New Roman" w:eastAsia="Times New Roman" w:hAnsi="Times New Roman" w:cs="Times New Roman"/>
          <w:sz w:val="24"/>
          <w:szCs w:val="24"/>
        </w:rPr>
      </w:pPr>
    </w:p>
    <w:p w14:paraId="41752711" w14:textId="77777777" w:rsidR="007E226F" w:rsidRPr="007E226F" w:rsidRDefault="007E226F" w:rsidP="007E226F">
      <w:pPr>
        <w:jc w:val="center"/>
        <w:rPr>
          <w:rFonts w:ascii="Times New Roman" w:eastAsia="Times New Roman" w:hAnsi="Times New Roman" w:cs="Times New Roman"/>
          <w:sz w:val="44"/>
          <w:szCs w:val="44"/>
        </w:rPr>
      </w:pPr>
      <w:r w:rsidRPr="007E226F">
        <w:rPr>
          <w:rFonts w:ascii="Times New Roman" w:eastAsia="Times New Roman" w:hAnsi="Times New Roman" w:cs="Times New Roman"/>
          <w:sz w:val="44"/>
          <w:szCs w:val="44"/>
        </w:rPr>
        <w:lastRenderedPageBreak/>
        <w:t>Index</w:t>
      </w:r>
    </w:p>
    <w:p w14:paraId="3B5B7984" w14:textId="14B488CD" w:rsidR="007E226F" w:rsidRPr="007E226F" w:rsidRDefault="007E226F" w:rsidP="007E226F">
      <w:pPr>
        <w:rPr>
          <w:rFonts w:ascii="Times New Roman" w:eastAsia="Times New Roman" w:hAnsi="Times New Roman" w:cs="Times New Roman"/>
          <w:bCs/>
          <w:iCs/>
          <w:sz w:val="24"/>
          <w:szCs w:val="24"/>
        </w:rPr>
      </w:pPr>
      <w:r w:rsidRPr="007E226F">
        <w:rPr>
          <w:rFonts w:ascii="Times New Roman" w:eastAsia="Times New Roman" w:hAnsi="Times New Roman" w:cs="Times New Roman"/>
          <w:bCs/>
          <w:iCs/>
          <w:sz w:val="24"/>
          <w:szCs w:val="24"/>
        </w:rPr>
        <w:t xml:space="preserve">Name: </w:t>
      </w:r>
      <w:r w:rsidR="000D1A62">
        <w:rPr>
          <w:rFonts w:ascii="Times New Roman" w:eastAsia="Times New Roman" w:hAnsi="Times New Roman" w:cs="Times New Roman"/>
          <w:bCs/>
          <w:iCs/>
          <w:sz w:val="24"/>
          <w:szCs w:val="24"/>
        </w:rPr>
        <w:t>Panav Brijesh Patel</w:t>
      </w:r>
      <w:r w:rsidRPr="007E226F">
        <w:rPr>
          <w:rFonts w:ascii="Times New Roman" w:eastAsia="Times New Roman" w:hAnsi="Times New Roman" w:cs="Times New Roman"/>
          <w:bCs/>
          <w:iCs/>
          <w:sz w:val="24"/>
          <w:szCs w:val="24"/>
        </w:rPr>
        <w:t xml:space="preserve">                         </w:t>
      </w:r>
    </w:p>
    <w:p w14:paraId="1720CFC2" w14:textId="74750C59" w:rsidR="007E226F" w:rsidRPr="007E226F" w:rsidRDefault="007E226F" w:rsidP="007E226F">
      <w:pPr>
        <w:rPr>
          <w:rFonts w:ascii="Times New Roman" w:eastAsia="Times New Roman" w:hAnsi="Times New Roman" w:cs="Times New Roman"/>
          <w:bCs/>
          <w:iCs/>
          <w:sz w:val="24"/>
          <w:szCs w:val="24"/>
        </w:rPr>
      </w:pPr>
      <w:r w:rsidRPr="007E226F">
        <w:rPr>
          <w:rFonts w:ascii="Times New Roman" w:eastAsia="Times New Roman" w:hAnsi="Times New Roman" w:cs="Times New Roman"/>
          <w:bCs/>
          <w:iCs/>
          <w:sz w:val="24"/>
          <w:szCs w:val="24"/>
        </w:rPr>
        <w:t xml:space="preserve">Roll No: </w:t>
      </w:r>
      <w:r w:rsidR="000D1A62">
        <w:rPr>
          <w:rFonts w:ascii="Times New Roman" w:eastAsia="Times New Roman" w:hAnsi="Times New Roman" w:cs="Times New Roman"/>
          <w:bCs/>
          <w:iCs/>
          <w:sz w:val="24"/>
          <w:szCs w:val="24"/>
        </w:rPr>
        <w:t>24BCP128</w:t>
      </w:r>
      <w:r w:rsidRPr="007E226F">
        <w:rPr>
          <w:rFonts w:ascii="Times New Roman" w:eastAsia="Times New Roman" w:hAnsi="Times New Roman" w:cs="Times New Roman"/>
          <w:bCs/>
          <w:iCs/>
          <w:sz w:val="24"/>
          <w:szCs w:val="24"/>
        </w:rPr>
        <w:t xml:space="preserve">                                    </w:t>
      </w:r>
    </w:p>
    <w:p w14:paraId="63412055" w14:textId="77777777" w:rsidR="007E226F" w:rsidRPr="007E226F" w:rsidRDefault="007E226F" w:rsidP="007E226F">
      <w:pPr>
        <w:rPr>
          <w:rFonts w:ascii="Times New Roman" w:eastAsia="Times New Roman" w:hAnsi="Times New Roman" w:cs="Times New Roman"/>
          <w:bCs/>
          <w:iCs/>
          <w:sz w:val="24"/>
          <w:szCs w:val="24"/>
        </w:rPr>
      </w:pPr>
      <w:r w:rsidRPr="007E226F">
        <w:rPr>
          <w:rFonts w:ascii="Times New Roman" w:eastAsia="Times New Roman" w:hAnsi="Times New Roman" w:cs="Times New Roman"/>
          <w:bCs/>
          <w:iCs/>
          <w:sz w:val="24"/>
          <w:szCs w:val="24"/>
        </w:rPr>
        <w:t>Exam No:</w:t>
      </w:r>
    </w:p>
    <w:tbl>
      <w:tblPr>
        <w:tblStyle w:val="TableGrid"/>
        <w:tblW w:w="10350" w:type="dxa"/>
        <w:jc w:val="center"/>
        <w:tblLayout w:type="fixed"/>
        <w:tblLook w:val="01E0" w:firstRow="1" w:lastRow="1" w:firstColumn="1" w:lastColumn="1" w:noHBand="0" w:noVBand="0"/>
      </w:tblPr>
      <w:tblGrid>
        <w:gridCol w:w="720"/>
        <w:gridCol w:w="3420"/>
        <w:gridCol w:w="817"/>
        <w:gridCol w:w="1155"/>
        <w:gridCol w:w="1493"/>
        <w:gridCol w:w="1410"/>
        <w:gridCol w:w="1335"/>
      </w:tblGrid>
      <w:tr w:rsidR="007E226F" w:rsidRPr="007E226F" w14:paraId="7B79D5AC" w14:textId="77777777" w:rsidTr="63EECF00">
        <w:trPr>
          <w:trHeight w:val="613"/>
          <w:jc w:val="center"/>
        </w:trPr>
        <w:tc>
          <w:tcPr>
            <w:tcW w:w="720" w:type="dxa"/>
            <w:vMerge w:val="restart"/>
            <w:vAlign w:val="center"/>
          </w:tcPr>
          <w:p w14:paraId="65567CF0" w14:textId="77777777" w:rsidR="007E226F" w:rsidRPr="007E226F" w:rsidRDefault="007E226F" w:rsidP="007E226F">
            <w:pPr>
              <w:jc w:val="center"/>
              <w:rPr>
                <w:rFonts w:ascii="Times New Roman" w:hAnsi="Times New Roman" w:cs="Times New Roman"/>
                <w:b/>
                <w:bCs/>
                <w:iCs/>
                <w:sz w:val="24"/>
                <w:szCs w:val="24"/>
              </w:rPr>
            </w:pPr>
            <w:r w:rsidRPr="007E226F">
              <w:rPr>
                <w:rFonts w:ascii="Times New Roman" w:hAnsi="Times New Roman" w:cs="Times New Roman"/>
                <w:b/>
                <w:bCs/>
                <w:iCs/>
                <w:sz w:val="24"/>
                <w:szCs w:val="24"/>
              </w:rPr>
              <w:t>Sr. No.</w:t>
            </w:r>
          </w:p>
        </w:tc>
        <w:tc>
          <w:tcPr>
            <w:tcW w:w="3420" w:type="dxa"/>
            <w:vMerge w:val="restart"/>
            <w:vAlign w:val="center"/>
          </w:tcPr>
          <w:p w14:paraId="5E7CC818" w14:textId="77777777" w:rsidR="007E226F" w:rsidRPr="007E226F" w:rsidRDefault="007E226F" w:rsidP="007E226F">
            <w:pPr>
              <w:jc w:val="center"/>
              <w:rPr>
                <w:rFonts w:ascii="Times New Roman" w:hAnsi="Times New Roman" w:cs="Times New Roman"/>
                <w:b/>
                <w:bCs/>
                <w:iCs/>
                <w:sz w:val="24"/>
                <w:szCs w:val="24"/>
              </w:rPr>
            </w:pPr>
            <w:r w:rsidRPr="007E226F">
              <w:rPr>
                <w:rFonts w:ascii="Times New Roman" w:hAnsi="Times New Roman" w:cs="Times New Roman"/>
                <w:b/>
                <w:bCs/>
                <w:iCs/>
                <w:sz w:val="24"/>
                <w:szCs w:val="24"/>
              </w:rPr>
              <w:t>Experiment Title</w:t>
            </w:r>
          </w:p>
        </w:tc>
        <w:tc>
          <w:tcPr>
            <w:tcW w:w="1972" w:type="dxa"/>
            <w:gridSpan w:val="2"/>
            <w:vAlign w:val="center"/>
          </w:tcPr>
          <w:p w14:paraId="2E738D41" w14:textId="77777777" w:rsidR="007E226F" w:rsidRPr="007E226F" w:rsidRDefault="007E226F" w:rsidP="007E226F">
            <w:pPr>
              <w:jc w:val="center"/>
              <w:rPr>
                <w:rFonts w:ascii="Times New Roman" w:hAnsi="Times New Roman" w:cs="Times New Roman"/>
                <w:b/>
                <w:bCs/>
                <w:iCs/>
                <w:sz w:val="24"/>
                <w:szCs w:val="24"/>
              </w:rPr>
            </w:pPr>
            <w:r w:rsidRPr="007E226F">
              <w:rPr>
                <w:rFonts w:ascii="Times New Roman" w:hAnsi="Times New Roman" w:cs="Times New Roman"/>
                <w:b/>
                <w:bCs/>
                <w:iCs/>
                <w:sz w:val="24"/>
                <w:szCs w:val="24"/>
              </w:rPr>
              <w:t>Pages</w:t>
            </w:r>
          </w:p>
        </w:tc>
        <w:tc>
          <w:tcPr>
            <w:tcW w:w="1493" w:type="dxa"/>
            <w:vMerge w:val="restart"/>
            <w:vAlign w:val="center"/>
          </w:tcPr>
          <w:p w14:paraId="7B210AA0" w14:textId="77777777" w:rsidR="007E226F" w:rsidRPr="007E226F" w:rsidRDefault="007E226F" w:rsidP="007E226F">
            <w:pPr>
              <w:jc w:val="center"/>
              <w:rPr>
                <w:rFonts w:ascii="Times New Roman" w:hAnsi="Times New Roman" w:cs="Times New Roman"/>
                <w:b/>
                <w:bCs/>
                <w:iCs/>
                <w:sz w:val="24"/>
                <w:szCs w:val="24"/>
              </w:rPr>
            </w:pPr>
            <w:r w:rsidRPr="007E226F">
              <w:rPr>
                <w:rFonts w:ascii="Times New Roman" w:hAnsi="Times New Roman" w:cs="Times New Roman"/>
                <w:b/>
                <w:bCs/>
                <w:iCs/>
                <w:sz w:val="24"/>
                <w:szCs w:val="24"/>
              </w:rPr>
              <w:t>Date of</w:t>
            </w:r>
          </w:p>
          <w:p w14:paraId="009048CD" w14:textId="77777777" w:rsidR="007E226F" w:rsidRPr="007E226F" w:rsidRDefault="007E226F" w:rsidP="007E226F">
            <w:pPr>
              <w:jc w:val="center"/>
              <w:rPr>
                <w:rFonts w:ascii="Times New Roman" w:hAnsi="Times New Roman" w:cs="Times New Roman"/>
                <w:b/>
                <w:bCs/>
                <w:iCs/>
                <w:sz w:val="24"/>
                <w:szCs w:val="24"/>
              </w:rPr>
            </w:pPr>
            <w:r w:rsidRPr="007E226F">
              <w:rPr>
                <w:rFonts w:ascii="Times New Roman" w:hAnsi="Times New Roman" w:cs="Times New Roman"/>
                <w:b/>
                <w:bCs/>
                <w:iCs/>
                <w:sz w:val="24"/>
                <w:szCs w:val="24"/>
              </w:rPr>
              <w:t>Completion</w:t>
            </w:r>
          </w:p>
        </w:tc>
        <w:tc>
          <w:tcPr>
            <w:tcW w:w="1410" w:type="dxa"/>
            <w:vMerge w:val="restart"/>
            <w:vAlign w:val="center"/>
          </w:tcPr>
          <w:p w14:paraId="4BD35CE5" w14:textId="77777777" w:rsidR="007E226F" w:rsidRPr="007E226F" w:rsidRDefault="007E226F" w:rsidP="007E226F">
            <w:pPr>
              <w:jc w:val="center"/>
              <w:rPr>
                <w:rFonts w:ascii="Times New Roman" w:hAnsi="Times New Roman" w:cs="Times New Roman"/>
                <w:b/>
                <w:bCs/>
                <w:iCs/>
                <w:sz w:val="24"/>
                <w:szCs w:val="24"/>
              </w:rPr>
            </w:pPr>
            <w:r w:rsidRPr="007E226F">
              <w:rPr>
                <w:rFonts w:ascii="Times New Roman" w:hAnsi="Times New Roman" w:cs="Times New Roman"/>
                <w:b/>
                <w:bCs/>
                <w:iCs/>
                <w:sz w:val="24"/>
                <w:szCs w:val="24"/>
              </w:rPr>
              <w:t>Marks</w:t>
            </w:r>
          </w:p>
          <w:p w14:paraId="67429DB0" w14:textId="77777777" w:rsidR="007E226F" w:rsidRPr="007E226F" w:rsidRDefault="007E226F" w:rsidP="007E226F">
            <w:pPr>
              <w:jc w:val="center"/>
              <w:rPr>
                <w:rFonts w:ascii="Times New Roman" w:hAnsi="Times New Roman" w:cs="Times New Roman"/>
                <w:b/>
                <w:bCs/>
                <w:iCs/>
                <w:sz w:val="24"/>
                <w:szCs w:val="24"/>
              </w:rPr>
            </w:pPr>
            <w:r w:rsidRPr="007E226F">
              <w:rPr>
                <w:rFonts w:ascii="Times New Roman" w:hAnsi="Times New Roman" w:cs="Times New Roman"/>
                <w:b/>
                <w:bCs/>
                <w:iCs/>
                <w:sz w:val="24"/>
                <w:szCs w:val="24"/>
              </w:rPr>
              <w:t>(out of 10)</w:t>
            </w:r>
          </w:p>
        </w:tc>
        <w:tc>
          <w:tcPr>
            <w:tcW w:w="1335" w:type="dxa"/>
            <w:vMerge w:val="restart"/>
            <w:vAlign w:val="center"/>
          </w:tcPr>
          <w:p w14:paraId="7052C6C3" w14:textId="77777777" w:rsidR="007E226F" w:rsidRPr="007E226F" w:rsidRDefault="007E226F" w:rsidP="007E226F">
            <w:pPr>
              <w:jc w:val="center"/>
              <w:rPr>
                <w:rFonts w:ascii="Times New Roman" w:hAnsi="Times New Roman" w:cs="Times New Roman"/>
                <w:b/>
                <w:bCs/>
                <w:iCs/>
                <w:sz w:val="24"/>
                <w:szCs w:val="24"/>
              </w:rPr>
            </w:pPr>
            <w:r w:rsidRPr="007E226F">
              <w:rPr>
                <w:rFonts w:ascii="Times New Roman" w:hAnsi="Times New Roman" w:cs="Times New Roman"/>
                <w:b/>
                <w:bCs/>
                <w:iCs/>
                <w:sz w:val="24"/>
                <w:szCs w:val="24"/>
              </w:rPr>
              <w:t>Sign.</w:t>
            </w:r>
          </w:p>
        </w:tc>
      </w:tr>
      <w:tr w:rsidR="007E226F" w:rsidRPr="007E226F" w14:paraId="63B10DDC" w14:textId="77777777" w:rsidTr="63EECF00">
        <w:trPr>
          <w:trHeight w:val="613"/>
          <w:jc w:val="center"/>
        </w:trPr>
        <w:tc>
          <w:tcPr>
            <w:tcW w:w="720" w:type="dxa"/>
            <w:vMerge/>
          </w:tcPr>
          <w:p w14:paraId="463F29E8" w14:textId="77777777" w:rsidR="007E226F" w:rsidRPr="007E226F" w:rsidRDefault="007E226F" w:rsidP="007E226F">
            <w:pPr>
              <w:jc w:val="center"/>
              <w:rPr>
                <w:rFonts w:ascii="Times New Roman" w:hAnsi="Times New Roman" w:cs="Times New Roman"/>
                <w:b/>
                <w:bCs/>
                <w:iCs/>
                <w:sz w:val="24"/>
                <w:szCs w:val="24"/>
              </w:rPr>
            </w:pPr>
          </w:p>
        </w:tc>
        <w:tc>
          <w:tcPr>
            <w:tcW w:w="3420" w:type="dxa"/>
            <w:vMerge/>
          </w:tcPr>
          <w:p w14:paraId="3B7B4B86" w14:textId="77777777" w:rsidR="007E226F" w:rsidRPr="007E226F" w:rsidRDefault="007E226F" w:rsidP="007E226F">
            <w:pPr>
              <w:jc w:val="center"/>
              <w:rPr>
                <w:rFonts w:ascii="Times New Roman" w:hAnsi="Times New Roman" w:cs="Times New Roman"/>
                <w:b/>
                <w:bCs/>
                <w:iCs/>
                <w:sz w:val="24"/>
                <w:szCs w:val="24"/>
              </w:rPr>
            </w:pPr>
          </w:p>
        </w:tc>
        <w:tc>
          <w:tcPr>
            <w:tcW w:w="817" w:type="dxa"/>
            <w:vAlign w:val="center"/>
          </w:tcPr>
          <w:p w14:paraId="08A80BAF" w14:textId="77777777" w:rsidR="007E226F" w:rsidRPr="007E226F" w:rsidRDefault="007E226F" w:rsidP="007E226F">
            <w:pPr>
              <w:ind w:right="-76"/>
              <w:jc w:val="center"/>
              <w:rPr>
                <w:rFonts w:ascii="Times New Roman" w:hAnsi="Times New Roman" w:cs="Times New Roman"/>
                <w:b/>
                <w:bCs/>
                <w:iCs/>
                <w:sz w:val="24"/>
                <w:szCs w:val="24"/>
              </w:rPr>
            </w:pPr>
            <w:r w:rsidRPr="007E226F">
              <w:rPr>
                <w:rFonts w:ascii="Times New Roman" w:hAnsi="Times New Roman" w:cs="Times New Roman"/>
                <w:b/>
                <w:bCs/>
                <w:iCs/>
                <w:sz w:val="24"/>
                <w:szCs w:val="24"/>
              </w:rPr>
              <w:t>From</w:t>
            </w:r>
          </w:p>
        </w:tc>
        <w:tc>
          <w:tcPr>
            <w:tcW w:w="1155" w:type="dxa"/>
            <w:vAlign w:val="center"/>
          </w:tcPr>
          <w:p w14:paraId="70B4869A" w14:textId="77777777" w:rsidR="007E226F" w:rsidRPr="007E226F" w:rsidRDefault="007E226F" w:rsidP="007E226F">
            <w:pPr>
              <w:jc w:val="center"/>
              <w:rPr>
                <w:rFonts w:ascii="Times New Roman" w:hAnsi="Times New Roman" w:cs="Times New Roman"/>
                <w:b/>
                <w:bCs/>
                <w:iCs/>
                <w:sz w:val="24"/>
                <w:szCs w:val="24"/>
              </w:rPr>
            </w:pPr>
            <w:r w:rsidRPr="007E226F">
              <w:rPr>
                <w:rFonts w:ascii="Times New Roman" w:hAnsi="Times New Roman" w:cs="Times New Roman"/>
                <w:b/>
                <w:bCs/>
                <w:iCs/>
                <w:sz w:val="24"/>
                <w:szCs w:val="24"/>
              </w:rPr>
              <w:t>To</w:t>
            </w:r>
          </w:p>
        </w:tc>
        <w:tc>
          <w:tcPr>
            <w:tcW w:w="1493" w:type="dxa"/>
            <w:vMerge/>
          </w:tcPr>
          <w:p w14:paraId="3A0FF5F2" w14:textId="77777777" w:rsidR="007E226F" w:rsidRPr="007E226F" w:rsidRDefault="007E226F" w:rsidP="007E226F">
            <w:pPr>
              <w:jc w:val="center"/>
              <w:rPr>
                <w:rFonts w:ascii="Times New Roman" w:hAnsi="Times New Roman" w:cs="Times New Roman"/>
                <w:b/>
                <w:bCs/>
                <w:iCs/>
                <w:sz w:val="24"/>
                <w:szCs w:val="24"/>
              </w:rPr>
            </w:pPr>
          </w:p>
        </w:tc>
        <w:tc>
          <w:tcPr>
            <w:tcW w:w="1410" w:type="dxa"/>
            <w:vMerge/>
          </w:tcPr>
          <w:p w14:paraId="5630AD66" w14:textId="77777777" w:rsidR="007E226F" w:rsidRPr="007E226F" w:rsidRDefault="007E226F" w:rsidP="007E226F">
            <w:pPr>
              <w:jc w:val="center"/>
              <w:rPr>
                <w:rFonts w:ascii="Times New Roman" w:hAnsi="Times New Roman" w:cs="Times New Roman"/>
                <w:b/>
                <w:bCs/>
                <w:iCs/>
                <w:sz w:val="24"/>
                <w:szCs w:val="24"/>
              </w:rPr>
            </w:pPr>
          </w:p>
        </w:tc>
        <w:tc>
          <w:tcPr>
            <w:tcW w:w="1335" w:type="dxa"/>
            <w:vMerge/>
          </w:tcPr>
          <w:p w14:paraId="61829076" w14:textId="77777777" w:rsidR="007E226F" w:rsidRPr="007E226F" w:rsidRDefault="007E226F" w:rsidP="007E226F">
            <w:pPr>
              <w:jc w:val="center"/>
              <w:rPr>
                <w:rFonts w:ascii="Times New Roman" w:hAnsi="Times New Roman" w:cs="Times New Roman"/>
                <w:b/>
                <w:bCs/>
                <w:iCs/>
                <w:sz w:val="24"/>
                <w:szCs w:val="24"/>
              </w:rPr>
            </w:pPr>
          </w:p>
        </w:tc>
      </w:tr>
      <w:tr w:rsidR="007E226F" w:rsidRPr="007E226F" w14:paraId="2C947D8B" w14:textId="77777777" w:rsidTr="63EECF00">
        <w:trPr>
          <w:trHeight w:val="669"/>
          <w:jc w:val="center"/>
        </w:trPr>
        <w:tc>
          <w:tcPr>
            <w:tcW w:w="720" w:type="dxa"/>
            <w:vAlign w:val="center"/>
          </w:tcPr>
          <w:p w14:paraId="649841BE" w14:textId="77777777" w:rsidR="007E226F" w:rsidRPr="007E226F" w:rsidRDefault="007E226F" w:rsidP="007E226F">
            <w:pPr>
              <w:jc w:val="center"/>
              <w:rPr>
                <w:rFonts w:ascii="Times New Roman" w:hAnsi="Times New Roman" w:cs="Times New Roman"/>
                <w:bCs/>
                <w:iCs/>
                <w:sz w:val="24"/>
                <w:szCs w:val="24"/>
              </w:rPr>
            </w:pPr>
            <w:r w:rsidRPr="007E226F">
              <w:rPr>
                <w:rFonts w:ascii="Times New Roman" w:hAnsi="Times New Roman" w:cs="Times New Roman"/>
                <w:bCs/>
                <w:iCs/>
                <w:sz w:val="24"/>
                <w:szCs w:val="24"/>
              </w:rPr>
              <w:t>1</w:t>
            </w:r>
          </w:p>
        </w:tc>
        <w:tc>
          <w:tcPr>
            <w:tcW w:w="3420" w:type="dxa"/>
            <w:vAlign w:val="center"/>
          </w:tcPr>
          <w:p w14:paraId="1785653C" w14:textId="39A1AD0F" w:rsidR="007E226F" w:rsidRPr="007E226F" w:rsidRDefault="007E226F" w:rsidP="63EECF00">
            <w:pPr>
              <w:rPr>
                <w:rFonts w:ascii="Times New Roman" w:hAnsi="Times New Roman" w:cs="Times New Roman"/>
                <w:color w:val="000000" w:themeColor="text1"/>
                <w:sz w:val="24"/>
                <w:szCs w:val="24"/>
              </w:rPr>
            </w:pPr>
            <w:r w:rsidRPr="63EECF00">
              <w:rPr>
                <w:rFonts w:ascii="Times New Roman" w:hAnsi="Times New Roman" w:cs="Times New Roman"/>
                <w:color w:val="000000" w:themeColor="text1"/>
                <w:sz w:val="24"/>
                <w:szCs w:val="24"/>
              </w:rPr>
              <w:t>Basic C++ and I/O</w:t>
            </w:r>
          </w:p>
          <w:p w14:paraId="454A6F22" w14:textId="633C2D86" w:rsidR="007E226F" w:rsidRPr="007E226F" w:rsidRDefault="007E226F" w:rsidP="63EECF00">
            <w:pPr>
              <w:rPr>
                <w:rFonts w:ascii="Times New Roman" w:hAnsi="Times New Roman" w:cs="Times New Roman"/>
                <w:color w:val="000000" w:themeColor="text1"/>
                <w:sz w:val="24"/>
                <w:szCs w:val="24"/>
              </w:rPr>
            </w:pPr>
          </w:p>
          <w:p w14:paraId="17B9F899" w14:textId="65548453" w:rsidR="007E226F" w:rsidRPr="007E226F" w:rsidRDefault="007E226F" w:rsidP="007E226F">
            <w:pPr>
              <w:rPr>
                <w:rFonts w:ascii="Times New Roman" w:hAnsi="Times New Roman" w:cs="Times New Roman"/>
                <w:color w:val="000000"/>
                <w:sz w:val="24"/>
                <w:szCs w:val="24"/>
              </w:rPr>
            </w:pPr>
          </w:p>
        </w:tc>
        <w:tc>
          <w:tcPr>
            <w:tcW w:w="817" w:type="dxa"/>
            <w:vAlign w:val="center"/>
          </w:tcPr>
          <w:p w14:paraId="51440242" w14:textId="442D8386" w:rsidR="007E226F" w:rsidRPr="007E226F" w:rsidRDefault="007E226F" w:rsidP="63EECF00">
            <w:pPr>
              <w:rPr>
                <w:rFonts w:ascii="Times New Roman" w:hAnsi="Times New Roman" w:cs="Times New Roman"/>
                <w:sz w:val="24"/>
                <w:szCs w:val="24"/>
              </w:rPr>
            </w:pPr>
          </w:p>
          <w:p w14:paraId="2BA226A1" w14:textId="57A30056" w:rsidR="007E226F" w:rsidRPr="007E226F" w:rsidRDefault="007E226F" w:rsidP="63EECF00">
            <w:pPr>
              <w:rPr>
                <w:rFonts w:ascii="Times New Roman" w:hAnsi="Times New Roman" w:cs="Times New Roman"/>
                <w:sz w:val="24"/>
                <w:szCs w:val="24"/>
              </w:rPr>
            </w:pPr>
          </w:p>
        </w:tc>
        <w:tc>
          <w:tcPr>
            <w:tcW w:w="1155" w:type="dxa"/>
            <w:vAlign w:val="center"/>
          </w:tcPr>
          <w:p w14:paraId="17AD93B2" w14:textId="77777777" w:rsidR="007E226F" w:rsidRPr="007E226F" w:rsidRDefault="007E226F" w:rsidP="007E226F">
            <w:pPr>
              <w:rPr>
                <w:rFonts w:ascii="Times New Roman" w:hAnsi="Times New Roman" w:cs="Times New Roman"/>
                <w:bCs/>
                <w:iCs/>
                <w:sz w:val="24"/>
                <w:szCs w:val="24"/>
              </w:rPr>
            </w:pPr>
          </w:p>
        </w:tc>
        <w:tc>
          <w:tcPr>
            <w:tcW w:w="1493" w:type="dxa"/>
            <w:vAlign w:val="center"/>
          </w:tcPr>
          <w:p w14:paraId="0DE4B5B7" w14:textId="77777777" w:rsidR="007E226F" w:rsidRPr="007E226F" w:rsidRDefault="007E226F" w:rsidP="007E226F">
            <w:pPr>
              <w:rPr>
                <w:rFonts w:ascii="Times New Roman" w:hAnsi="Times New Roman" w:cs="Times New Roman"/>
                <w:bCs/>
                <w:iCs/>
                <w:sz w:val="24"/>
                <w:szCs w:val="24"/>
              </w:rPr>
            </w:pPr>
          </w:p>
        </w:tc>
        <w:tc>
          <w:tcPr>
            <w:tcW w:w="1410" w:type="dxa"/>
            <w:vAlign w:val="center"/>
          </w:tcPr>
          <w:p w14:paraId="66204FF1" w14:textId="77777777" w:rsidR="007E226F" w:rsidRPr="007E226F" w:rsidRDefault="007E226F" w:rsidP="007E226F">
            <w:pPr>
              <w:rPr>
                <w:rFonts w:ascii="Times New Roman" w:hAnsi="Times New Roman" w:cs="Times New Roman"/>
                <w:bCs/>
                <w:iCs/>
                <w:sz w:val="24"/>
                <w:szCs w:val="24"/>
              </w:rPr>
            </w:pPr>
          </w:p>
        </w:tc>
        <w:tc>
          <w:tcPr>
            <w:tcW w:w="1335" w:type="dxa"/>
            <w:vAlign w:val="center"/>
          </w:tcPr>
          <w:p w14:paraId="2DBF0D7D" w14:textId="77777777" w:rsidR="007E226F" w:rsidRPr="007E226F" w:rsidRDefault="007E226F" w:rsidP="007E226F">
            <w:pPr>
              <w:rPr>
                <w:rFonts w:ascii="Times New Roman" w:hAnsi="Times New Roman" w:cs="Times New Roman"/>
                <w:bCs/>
                <w:iCs/>
                <w:sz w:val="24"/>
                <w:szCs w:val="24"/>
              </w:rPr>
            </w:pPr>
          </w:p>
        </w:tc>
      </w:tr>
      <w:tr w:rsidR="007E226F" w:rsidRPr="007E226F" w14:paraId="3E5F75BB" w14:textId="77777777" w:rsidTr="63EECF00">
        <w:trPr>
          <w:trHeight w:val="669"/>
          <w:jc w:val="center"/>
        </w:trPr>
        <w:tc>
          <w:tcPr>
            <w:tcW w:w="720" w:type="dxa"/>
            <w:vAlign w:val="center"/>
          </w:tcPr>
          <w:p w14:paraId="18F999B5" w14:textId="77777777" w:rsidR="007E226F" w:rsidRPr="007E226F" w:rsidRDefault="007E226F" w:rsidP="007E226F">
            <w:pPr>
              <w:jc w:val="center"/>
              <w:rPr>
                <w:rFonts w:ascii="Times New Roman" w:hAnsi="Times New Roman" w:cs="Times New Roman"/>
                <w:bCs/>
                <w:iCs/>
                <w:sz w:val="24"/>
                <w:szCs w:val="24"/>
              </w:rPr>
            </w:pPr>
            <w:r w:rsidRPr="007E226F">
              <w:rPr>
                <w:rFonts w:ascii="Times New Roman" w:hAnsi="Times New Roman" w:cs="Times New Roman"/>
                <w:bCs/>
                <w:iCs/>
                <w:sz w:val="24"/>
                <w:szCs w:val="24"/>
              </w:rPr>
              <w:t>2</w:t>
            </w:r>
          </w:p>
        </w:tc>
        <w:tc>
          <w:tcPr>
            <w:tcW w:w="3420" w:type="dxa"/>
            <w:vAlign w:val="center"/>
          </w:tcPr>
          <w:p w14:paraId="483D9B07" w14:textId="6388730E" w:rsidR="007E226F" w:rsidRPr="007E226F" w:rsidRDefault="007E226F" w:rsidP="63EECF00">
            <w:pPr>
              <w:rPr>
                <w:rFonts w:ascii="Times New Roman" w:hAnsi="Times New Roman" w:cs="Times New Roman"/>
                <w:color w:val="000000" w:themeColor="text1"/>
                <w:sz w:val="24"/>
                <w:szCs w:val="24"/>
              </w:rPr>
            </w:pPr>
            <w:r w:rsidRPr="63EECF00">
              <w:rPr>
                <w:rFonts w:ascii="Times New Roman" w:hAnsi="Times New Roman" w:cs="Times New Roman"/>
                <w:color w:val="000000" w:themeColor="text1"/>
                <w:sz w:val="24"/>
                <w:szCs w:val="24"/>
              </w:rPr>
              <w:t>Functions and Control Structures</w:t>
            </w:r>
          </w:p>
          <w:p w14:paraId="5AF869AE" w14:textId="2CF49D02" w:rsidR="007E226F" w:rsidRPr="007E226F" w:rsidRDefault="007E226F" w:rsidP="007E226F">
            <w:pPr>
              <w:rPr>
                <w:rFonts w:ascii="Times New Roman" w:hAnsi="Times New Roman" w:cs="Times New Roman"/>
                <w:color w:val="000000"/>
                <w:sz w:val="24"/>
                <w:szCs w:val="24"/>
              </w:rPr>
            </w:pPr>
          </w:p>
        </w:tc>
        <w:tc>
          <w:tcPr>
            <w:tcW w:w="817" w:type="dxa"/>
            <w:vAlign w:val="center"/>
          </w:tcPr>
          <w:p w14:paraId="6B62F1B3" w14:textId="77777777" w:rsidR="007E226F" w:rsidRPr="007E226F" w:rsidRDefault="007E226F" w:rsidP="007E226F">
            <w:pPr>
              <w:rPr>
                <w:rFonts w:ascii="Times New Roman" w:hAnsi="Times New Roman" w:cs="Times New Roman"/>
                <w:bCs/>
                <w:iCs/>
                <w:sz w:val="24"/>
                <w:szCs w:val="24"/>
              </w:rPr>
            </w:pPr>
          </w:p>
        </w:tc>
        <w:tc>
          <w:tcPr>
            <w:tcW w:w="1155" w:type="dxa"/>
            <w:vAlign w:val="center"/>
          </w:tcPr>
          <w:p w14:paraId="02F2C34E" w14:textId="77777777" w:rsidR="007E226F" w:rsidRPr="007E226F" w:rsidRDefault="007E226F" w:rsidP="007E226F">
            <w:pPr>
              <w:rPr>
                <w:rFonts w:ascii="Times New Roman" w:hAnsi="Times New Roman" w:cs="Times New Roman"/>
                <w:bCs/>
                <w:iCs/>
                <w:sz w:val="24"/>
                <w:szCs w:val="24"/>
              </w:rPr>
            </w:pPr>
          </w:p>
        </w:tc>
        <w:tc>
          <w:tcPr>
            <w:tcW w:w="1493" w:type="dxa"/>
            <w:vAlign w:val="center"/>
          </w:tcPr>
          <w:p w14:paraId="680A4E5D" w14:textId="77777777" w:rsidR="007E226F" w:rsidRPr="007E226F" w:rsidRDefault="007E226F" w:rsidP="007E226F">
            <w:pPr>
              <w:rPr>
                <w:rFonts w:ascii="Times New Roman" w:hAnsi="Times New Roman" w:cs="Times New Roman"/>
                <w:bCs/>
                <w:iCs/>
                <w:sz w:val="24"/>
                <w:szCs w:val="24"/>
              </w:rPr>
            </w:pPr>
          </w:p>
        </w:tc>
        <w:tc>
          <w:tcPr>
            <w:tcW w:w="1410" w:type="dxa"/>
            <w:vAlign w:val="center"/>
          </w:tcPr>
          <w:p w14:paraId="19219836" w14:textId="77777777" w:rsidR="007E226F" w:rsidRPr="007E226F" w:rsidRDefault="007E226F" w:rsidP="007E226F">
            <w:pPr>
              <w:rPr>
                <w:rFonts w:ascii="Times New Roman" w:hAnsi="Times New Roman" w:cs="Times New Roman"/>
                <w:bCs/>
                <w:iCs/>
                <w:sz w:val="24"/>
                <w:szCs w:val="24"/>
              </w:rPr>
            </w:pPr>
          </w:p>
        </w:tc>
        <w:tc>
          <w:tcPr>
            <w:tcW w:w="1335" w:type="dxa"/>
            <w:vAlign w:val="center"/>
          </w:tcPr>
          <w:p w14:paraId="296FEF7D" w14:textId="77777777" w:rsidR="007E226F" w:rsidRPr="007E226F" w:rsidRDefault="007E226F" w:rsidP="007E226F">
            <w:pPr>
              <w:rPr>
                <w:rFonts w:ascii="Times New Roman" w:hAnsi="Times New Roman" w:cs="Times New Roman"/>
                <w:bCs/>
                <w:iCs/>
                <w:sz w:val="24"/>
                <w:szCs w:val="24"/>
              </w:rPr>
            </w:pPr>
          </w:p>
        </w:tc>
      </w:tr>
      <w:tr w:rsidR="007E226F" w:rsidRPr="007E226F" w14:paraId="0A1D7ACF" w14:textId="77777777" w:rsidTr="63EECF00">
        <w:trPr>
          <w:trHeight w:val="669"/>
          <w:jc w:val="center"/>
        </w:trPr>
        <w:tc>
          <w:tcPr>
            <w:tcW w:w="720" w:type="dxa"/>
            <w:vAlign w:val="center"/>
          </w:tcPr>
          <w:p w14:paraId="5FCD5EC4" w14:textId="77777777" w:rsidR="007E226F" w:rsidRPr="007E226F" w:rsidRDefault="007E226F" w:rsidP="007E226F">
            <w:pPr>
              <w:jc w:val="center"/>
              <w:rPr>
                <w:rFonts w:ascii="Times New Roman" w:hAnsi="Times New Roman" w:cs="Times New Roman"/>
                <w:bCs/>
                <w:iCs/>
                <w:sz w:val="24"/>
                <w:szCs w:val="24"/>
              </w:rPr>
            </w:pPr>
            <w:r w:rsidRPr="007E226F">
              <w:rPr>
                <w:rFonts w:ascii="Times New Roman" w:hAnsi="Times New Roman" w:cs="Times New Roman"/>
                <w:bCs/>
                <w:iCs/>
                <w:sz w:val="24"/>
                <w:szCs w:val="24"/>
              </w:rPr>
              <w:t>3</w:t>
            </w:r>
          </w:p>
        </w:tc>
        <w:tc>
          <w:tcPr>
            <w:tcW w:w="3420" w:type="dxa"/>
            <w:vAlign w:val="center"/>
          </w:tcPr>
          <w:p w14:paraId="3CC23512" w14:textId="70088D6E" w:rsidR="007E226F" w:rsidRPr="007E226F" w:rsidRDefault="007E226F" w:rsidP="63EECF00">
            <w:pPr>
              <w:rPr>
                <w:rFonts w:ascii="Times New Roman" w:hAnsi="Times New Roman" w:cs="Times New Roman"/>
                <w:color w:val="000000" w:themeColor="text1"/>
                <w:sz w:val="24"/>
                <w:szCs w:val="24"/>
              </w:rPr>
            </w:pPr>
            <w:r w:rsidRPr="63EECF00">
              <w:rPr>
                <w:rFonts w:ascii="Times New Roman" w:hAnsi="Times New Roman" w:cs="Times New Roman"/>
                <w:color w:val="000000" w:themeColor="text1"/>
                <w:sz w:val="24"/>
                <w:szCs w:val="24"/>
              </w:rPr>
              <w:t>Classes and Objects</w:t>
            </w:r>
          </w:p>
          <w:p w14:paraId="3F4F6732" w14:textId="7BCEB5D8" w:rsidR="007E226F" w:rsidRPr="007E226F" w:rsidRDefault="007E226F" w:rsidP="007E226F">
            <w:pPr>
              <w:rPr>
                <w:rFonts w:ascii="Times New Roman" w:hAnsi="Times New Roman" w:cs="Times New Roman"/>
                <w:color w:val="000000"/>
                <w:sz w:val="24"/>
                <w:szCs w:val="24"/>
              </w:rPr>
            </w:pPr>
          </w:p>
        </w:tc>
        <w:tc>
          <w:tcPr>
            <w:tcW w:w="817" w:type="dxa"/>
            <w:vAlign w:val="center"/>
          </w:tcPr>
          <w:p w14:paraId="7194DBDC" w14:textId="77777777" w:rsidR="007E226F" w:rsidRPr="007E226F" w:rsidRDefault="007E226F" w:rsidP="007E226F">
            <w:pPr>
              <w:rPr>
                <w:rFonts w:ascii="Times New Roman" w:hAnsi="Times New Roman" w:cs="Times New Roman"/>
                <w:bCs/>
                <w:iCs/>
                <w:sz w:val="24"/>
                <w:szCs w:val="24"/>
              </w:rPr>
            </w:pPr>
          </w:p>
        </w:tc>
        <w:tc>
          <w:tcPr>
            <w:tcW w:w="1155" w:type="dxa"/>
            <w:vAlign w:val="center"/>
          </w:tcPr>
          <w:p w14:paraId="769D0D3C" w14:textId="77777777" w:rsidR="007E226F" w:rsidRPr="007E226F" w:rsidRDefault="007E226F" w:rsidP="007E226F">
            <w:pPr>
              <w:rPr>
                <w:rFonts w:ascii="Times New Roman" w:hAnsi="Times New Roman" w:cs="Times New Roman"/>
                <w:bCs/>
                <w:iCs/>
                <w:sz w:val="24"/>
                <w:szCs w:val="24"/>
              </w:rPr>
            </w:pPr>
          </w:p>
        </w:tc>
        <w:tc>
          <w:tcPr>
            <w:tcW w:w="1493" w:type="dxa"/>
            <w:vAlign w:val="center"/>
          </w:tcPr>
          <w:p w14:paraId="54CD245A" w14:textId="77777777" w:rsidR="007E226F" w:rsidRPr="007E226F" w:rsidRDefault="007E226F" w:rsidP="007E226F">
            <w:pPr>
              <w:rPr>
                <w:rFonts w:ascii="Times New Roman" w:hAnsi="Times New Roman" w:cs="Times New Roman"/>
                <w:bCs/>
                <w:iCs/>
                <w:sz w:val="24"/>
                <w:szCs w:val="24"/>
              </w:rPr>
            </w:pPr>
          </w:p>
        </w:tc>
        <w:tc>
          <w:tcPr>
            <w:tcW w:w="1410" w:type="dxa"/>
            <w:vAlign w:val="center"/>
          </w:tcPr>
          <w:p w14:paraId="1231BE67" w14:textId="77777777" w:rsidR="007E226F" w:rsidRPr="007E226F" w:rsidRDefault="007E226F" w:rsidP="007E226F">
            <w:pPr>
              <w:rPr>
                <w:rFonts w:ascii="Times New Roman" w:hAnsi="Times New Roman" w:cs="Times New Roman"/>
                <w:bCs/>
                <w:iCs/>
                <w:sz w:val="24"/>
                <w:szCs w:val="24"/>
              </w:rPr>
            </w:pPr>
          </w:p>
        </w:tc>
        <w:tc>
          <w:tcPr>
            <w:tcW w:w="1335" w:type="dxa"/>
            <w:vAlign w:val="center"/>
          </w:tcPr>
          <w:p w14:paraId="36FEB5B0" w14:textId="77777777" w:rsidR="007E226F" w:rsidRPr="007E226F" w:rsidRDefault="007E226F" w:rsidP="007E226F">
            <w:pPr>
              <w:rPr>
                <w:rFonts w:ascii="Times New Roman" w:hAnsi="Times New Roman" w:cs="Times New Roman"/>
                <w:bCs/>
                <w:iCs/>
                <w:sz w:val="24"/>
                <w:szCs w:val="24"/>
              </w:rPr>
            </w:pPr>
          </w:p>
        </w:tc>
      </w:tr>
      <w:tr w:rsidR="007E226F" w:rsidRPr="007E226F" w14:paraId="06ABE123" w14:textId="77777777" w:rsidTr="63EECF00">
        <w:trPr>
          <w:trHeight w:val="669"/>
          <w:jc w:val="center"/>
        </w:trPr>
        <w:tc>
          <w:tcPr>
            <w:tcW w:w="720" w:type="dxa"/>
            <w:vAlign w:val="center"/>
          </w:tcPr>
          <w:p w14:paraId="2598DEE6" w14:textId="77777777" w:rsidR="007E226F" w:rsidRPr="007E226F" w:rsidRDefault="007E226F" w:rsidP="007E226F">
            <w:pPr>
              <w:jc w:val="center"/>
              <w:rPr>
                <w:rFonts w:ascii="Times New Roman" w:hAnsi="Times New Roman" w:cs="Times New Roman"/>
                <w:bCs/>
                <w:iCs/>
                <w:sz w:val="24"/>
                <w:szCs w:val="24"/>
              </w:rPr>
            </w:pPr>
            <w:r w:rsidRPr="007E226F">
              <w:rPr>
                <w:rFonts w:ascii="Times New Roman" w:hAnsi="Times New Roman" w:cs="Times New Roman"/>
                <w:bCs/>
                <w:iCs/>
                <w:sz w:val="24"/>
                <w:szCs w:val="24"/>
              </w:rPr>
              <w:t>4</w:t>
            </w:r>
          </w:p>
        </w:tc>
        <w:tc>
          <w:tcPr>
            <w:tcW w:w="3420" w:type="dxa"/>
            <w:vAlign w:val="center"/>
          </w:tcPr>
          <w:p w14:paraId="24830A63" w14:textId="11941426" w:rsidR="007E226F" w:rsidRPr="007E226F" w:rsidRDefault="007E226F" w:rsidP="63EECF00">
            <w:pPr>
              <w:rPr>
                <w:rFonts w:ascii="Times New Roman" w:hAnsi="Times New Roman" w:cs="Times New Roman"/>
                <w:color w:val="000000" w:themeColor="text1"/>
                <w:sz w:val="24"/>
                <w:szCs w:val="24"/>
              </w:rPr>
            </w:pPr>
            <w:r w:rsidRPr="63EECF00">
              <w:rPr>
                <w:rFonts w:ascii="Times New Roman" w:hAnsi="Times New Roman" w:cs="Times New Roman"/>
                <w:color w:val="000000" w:themeColor="text1"/>
                <w:sz w:val="24"/>
                <w:szCs w:val="24"/>
              </w:rPr>
              <w:t>Constructors and Destructors</w:t>
            </w:r>
          </w:p>
          <w:p w14:paraId="5850514C" w14:textId="27F11904" w:rsidR="007E226F" w:rsidRPr="007E226F" w:rsidRDefault="007E226F" w:rsidP="007E226F">
            <w:pPr>
              <w:rPr>
                <w:rFonts w:ascii="Times New Roman" w:hAnsi="Times New Roman" w:cs="Times New Roman"/>
                <w:color w:val="000000"/>
                <w:sz w:val="24"/>
                <w:szCs w:val="24"/>
              </w:rPr>
            </w:pPr>
          </w:p>
        </w:tc>
        <w:tc>
          <w:tcPr>
            <w:tcW w:w="817" w:type="dxa"/>
            <w:vAlign w:val="center"/>
          </w:tcPr>
          <w:p w14:paraId="30D7AA69" w14:textId="77777777" w:rsidR="007E226F" w:rsidRPr="007E226F" w:rsidRDefault="007E226F" w:rsidP="007E226F">
            <w:pPr>
              <w:rPr>
                <w:rFonts w:ascii="Times New Roman" w:hAnsi="Times New Roman" w:cs="Times New Roman"/>
                <w:bCs/>
                <w:iCs/>
                <w:sz w:val="24"/>
                <w:szCs w:val="24"/>
              </w:rPr>
            </w:pPr>
          </w:p>
        </w:tc>
        <w:tc>
          <w:tcPr>
            <w:tcW w:w="1155" w:type="dxa"/>
            <w:vAlign w:val="center"/>
          </w:tcPr>
          <w:p w14:paraId="7196D064" w14:textId="77777777" w:rsidR="007E226F" w:rsidRPr="007E226F" w:rsidRDefault="007E226F" w:rsidP="007E226F">
            <w:pPr>
              <w:rPr>
                <w:rFonts w:ascii="Times New Roman" w:hAnsi="Times New Roman" w:cs="Times New Roman"/>
                <w:bCs/>
                <w:iCs/>
                <w:sz w:val="24"/>
                <w:szCs w:val="24"/>
              </w:rPr>
            </w:pPr>
          </w:p>
        </w:tc>
        <w:tc>
          <w:tcPr>
            <w:tcW w:w="1493" w:type="dxa"/>
            <w:vAlign w:val="center"/>
          </w:tcPr>
          <w:p w14:paraId="34FF1C98" w14:textId="77777777" w:rsidR="007E226F" w:rsidRPr="007E226F" w:rsidRDefault="007E226F" w:rsidP="007E226F">
            <w:pPr>
              <w:rPr>
                <w:rFonts w:ascii="Times New Roman" w:hAnsi="Times New Roman" w:cs="Times New Roman"/>
                <w:bCs/>
                <w:iCs/>
                <w:sz w:val="24"/>
                <w:szCs w:val="24"/>
              </w:rPr>
            </w:pPr>
          </w:p>
        </w:tc>
        <w:tc>
          <w:tcPr>
            <w:tcW w:w="1410" w:type="dxa"/>
            <w:vAlign w:val="center"/>
          </w:tcPr>
          <w:p w14:paraId="6D072C0D" w14:textId="77777777" w:rsidR="007E226F" w:rsidRPr="007E226F" w:rsidRDefault="007E226F" w:rsidP="007E226F">
            <w:pPr>
              <w:rPr>
                <w:rFonts w:ascii="Times New Roman" w:hAnsi="Times New Roman" w:cs="Times New Roman"/>
                <w:bCs/>
                <w:iCs/>
                <w:sz w:val="24"/>
                <w:szCs w:val="24"/>
              </w:rPr>
            </w:pPr>
          </w:p>
        </w:tc>
        <w:tc>
          <w:tcPr>
            <w:tcW w:w="1335" w:type="dxa"/>
            <w:vAlign w:val="center"/>
          </w:tcPr>
          <w:p w14:paraId="48A21919" w14:textId="77777777" w:rsidR="007E226F" w:rsidRPr="007E226F" w:rsidRDefault="007E226F" w:rsidP="007E226F">
            <w:pPr>
              <w:rPr>
                <w:rFonts w:ascii="Times New Roman" w:hAnsi="Times New Roman" w:cs="Times New Roman"/>
                <w:bCs/>
                <w:iCs/>
                <w:sz w:val="24"/>
                <w:szCs w:val="24"/>
              </w:rPr>
            </w:pPr>
          </w:p>
        </w:tc>
      </w:tr>
      <w:tr w:rsidR="007E226F" w:rsidRPr="007E226F" w14:paraId="5773B5ED" w14:textId="77777777" w:rsidTr="63EECF00">
        <w:trPr>
          <w:trHeight w:val="613"/>
          <w:jc w:val="center"/>
        </w:trPr>
        <w:tc>
          <w:tcPr>
            <w:tcW w:w="720" w:type="dxa"/>
            <w:vAlign w:val="center"/>
          </w:tcPr>
          <w:p w14:paraId="78941E47" w14:textId="77777777" w:rsidR="007E226F" w:rsidRPr="007E226F" w:rsidRDefault="007E226F" w:rsidP="007E226F">
            <w:pPr>
              <w:jc w:val="center"/>
              <w:rPr>
                <w:rFonts w:ascii="Times New Roman" w:hAnsi="Times New Roman" w:cs="Times New Roman"/>
                <w:bCs/>
                <w:iCs/>
                <w:sz w:val="24"/>
                <w:szCs w:val="24"/>
              </w:rPr>
            </w:pPr>
            <w:r w:rsidRPr="007E226F">
              <w:rPr>
                <w:rFonts w:ascii="Times New Roman" w:hAnsi="Times New Roman" w:cs="Times New Roman"/>
                <w:bCs/>
                <w:iCs/>
                <w:sz w:val="24"/>
                <w:szCs w:val="24"/>
              </w:rPr>
              <w:t>5</w:t>
            </w:r>
          </w:p>
        </w:tc>
        <w:tc>
          <w:tcPr>
            <w:tcW w:w="3420" w:type="dxa"/>
            <w:vAlign w:val="center"/>
          </w:tcPr>
          <w:p w14:paraId="47EAD03B" w14:textId="7193A1DD" w:rsidR="007E226F" w:rsidRPr="007E226F" w:rsidRDefault="007E226F" w:rsidP="63EECF00">
            <w:pPr>
              <w:rPr>
                <w:rFonts w:ascii="Times New Roman" w:hAnsi="Times New Roman" w:cs="Times New Roman"/>
                <w:color w:val="000000" w:themeColor="text1"/>
                <w:sz w:val="24"/>
                <w:szCs w:val="24"/>
              </w:rPr>
            </w:pPr>
            <w:r w:rsidRPr="63EECF00">
              <w:rPr>
                <w:rFonts w:ascii="Times New Roman" w:hAnsi="Times New Roman" w:cs="Times New Roman"/>
                <w:color w:val="000000" w:themeColor="text1"/>
                <w:sz w:val="24"/>
                <w:szCs w:val="24"/>
              </w:rPr>
              <w:t>Operator Overloading</w:t>
            </w:r>
          </w:p>
          <w:p w14:paraId="5F0C860D" w14:textId="58FF12CC" w:rsidR="007E226F" w:rsidRPr="007E226F" w:rsidRDefault="007E226F" w:rsidP="007E226F">
            <w:pPr>
              <w:rPr>
                <w:rFonts w:ascii="Times New Roman" w:hAnsi="Times New Roman" w:cs="Times New Roman"/>
                <w:color w:val="000000"/>
                <w:sz w:val="24"/>
                <w:szCs w:val="24"/>
              </w:rPr>
            </w:pPr>
          </w:p>
        </w:tc>
        <w:tc>
          <w:tcPr>
            <w:tcW w:w="817" w:type="dxa"/>
            <w:vAlign w:val="center"/>
          </w:tcPr>
          <w:p w14:paraId="6BD18F9B" w14:textId="77777777" w:rsidR="007E226F" w:rsidRPr="007E226F" w:rsidRDefault="007E226F" w:rsidP="007E226F">
            <w:pPr>
              <w:rPr>
                <w:rFonts w:ascii="Times New Roman" w:hAnsi="Times New Roman" w:cs="Times New Roman"/>
                <w:bCs/>
                <w:iCs/>
                <w:sz w:val="24"/>
                <w:szCs w:val="24"/>
              </w:rPr>
            </w:pPr>
          </w:p>
        </w:tc>
        <w:tc>
          <w:tcPr>
            <w:tcW w:w="1155" w:type="dxa"/>
            <w:vAlign w:val="center"/>
          </w:tcPr>
          <w:p w14:paraId="238601FE" w14:textId="77777777" w:rsidR="007E226F" w:rsidRPr="007E226F" w:rsidRDefault="007E226F" w:rsidP="007E226F">
            <w:pPr>
              <w:rPr>
                <w:rFonts w:ascii="Times New Roman" w:hAnsi="Times New Roman" w:cs="Times New Roman"/>
                <w:bCs/>
                <w:iCs/>
                <w:sz w:val="24"/>
                <w:szCs w:val="24"/>
              </w:rPr>
            </w:pPr>
          </w:p>
        </w:tc>
        <w:tc>
          <w:tcPr>
            <w:tcW w:w="1493" w:type="dxa"/>
            <w:vAlign w:val="center"/>
          </w:tcPr>
          <w:p w14:paraId="0F3CABC7" w14:textId="77777777" w:rsidR="007E226F" w:rsidRPr="007E226F" w:rsidRDefault="007E226F" w:rsidP="007E226F">
            <w:pPr>
              <w:rPr>
                <w:rFonts w:ascii="Times New Roman" w:hAnsi="Times New Roman" w:cs="Times New Roman"/>
                <w:bCs/>
                <w:iCs/>
                <w:sz w:val="24"/>
                <w:szCs w:val="24"/>
              </w:rPr>
            </w:pPr>
          </w:p>
        </w:tc>
        <w:tc>
          <w:tcPr>
            <w:tcW w:w="1410" w:type="dxa"/>
            <w:vAlign w:val="center"/>
          </w:tcPr>
          <w:p w14:paraId="5B08B5D1" w14:textId="77777777" w:rsidR="007E226F" w:rsidRPr="007E226F" w:rsidRDefault="007E226F" w:rsidP="007E226F">
            <w:pPr>
              <w:rPr>
                <w:rFonts w:ascii="Times New Roman" w:hAnsi="Times New Roman" w:cs="Times New Roman"/>
                <w:bCs/>
                <w:iCs/>
                <w:sz w:val="24"/>
                <w:szCs w:val="24"/>
              </w:rPr>
            </w:pPr>
          </w:p>
        </w:tc>
        <w:tc>
          <w:tcPr>
            <w:tcW w:w="1335" w:type="dxa"/>
            <w:vAlign w:val="center"/>
          </w:tcPr>
          <w:p w14:paraId="16DEB4AB" w14:textId="77777777" w:rsidR="007E226F" w:rsidRPr="007E226F" w:rsidRDefault="007E226F" w:rsidP="007E226F">
            <w:pPr>
              <w:rPr>
                <w:rFonts w:ascii="Times New Roman" w:hAnsi="Times New Roman" w:cs="Times New Roman"/>
                <w:bCs/>
                <w:iCs/>
                <w:sz w:val="24"/>
                <w:szCs w:val="24"/>
              </w:rPr>
            </w:pPr>
          </w:p>
        </w:tc>
      </w:tr>
      <w:tr w:rsidR="007E226F" w:rsidRPr="007E226F" w14:paraId="461164A9" w14:textId="77777777" w:rsidTr="63EECF00">
        <w:trPr>
          <w:trHeight w:val="570"/>
          <w:jc w:val="center"/>
        </w:trPr>
        <w:tc>
          <w:tcPr>
            <w:tcW w:w="720" w:type="dxa"/>
            <w:vAlign w:val="center"/>
          </w:tcPr>
          <w:p w14:paraId="29B4EA11" w14:textId="77777777" w:rsidR="007E226F" w:rsidRPr="007E226F" w:rsidRDefault="007E226F" w:rsidP="007E226F">
            <w:pPr>
              <w:jc w:val="center"/>
              <w:rPr>
                <w:rFonts w:ascii="Times New Roman" w:hAnsi="Times New Roman" w:cs="Times New Roman"/>
                <w:bCs/>
                <w:iCs/>
                <w:sz w:val="24"/>
                <w:szCs w:val="24"/>
              </w:rPr>
            </w:pPr>
            <w:r w:rsidRPr="007E226F">
              <w:rPr>
                <w:rFonts w:ascii="Times New Roman" w:hAnsi="Times New Roman" w:cs="Times New Roman"/>
                <w:bCs/>
                <w:iCs/>
                <w:sz w:val="24"/>
                <w:szCs w:val="24"/>
              </w:rPr>
              <w:t>6</w:t>
            </w:r>
          </w:p>
        </w:tc>
        <w:tc>
          <w:tcPr>
            <w:tcW w:w="3420" w:type="dxa"/>
            <w:vAlign w:val="center"/>
          </w:tcPr>
          <w:p w14:paraId="148F7D63" w14:textId="0025DC90" w:rsidR="007E226F" w:rsidRPr="007E226F" w:rsidRDefault="007E226F" w:rsidP="63EECF00">
            <w:pPr>
              <w:rPr>
                <w:rFonts w:ascii="Times New Roman" w:hAnsi="Times New Roman" w:cs="Times New Roman"/>
                <w:color w:val="000000" w:themeColor="text1"/>
                <w:sz w:val="24"/>
                <w:szCs w:val="24"/>
              </w:rPr>
            </w:pPr>
            <w:r w:rsidRPr="63EECF00">
              <w:rPr>
                <w:rFonts w:ascii="Times New Roman" w:hAnsi="Times New Roman" w:cs="Times New Roman"/>
                <w:color w:val="000000" w:themeColor="text1"/>
                <w:sz w:val="24"/>
                <w:szCs w:val="24"/>
              </w:rPr>
              <w:t>Inheritance</w:t>
            </w:r>
          </w:p>
          <w:p w14:paraId="34E5EE54" w14:textId="5310D2E8" w:rsidR="007E226F" w:rsidRPr="007E226F" w:rsidRDefault="007E226F" w:rsidP="007E226F">
            <w:pPr>
              <w:rPr>
                <w:rFonts w:ascii="Times New Roman" w:hAnsi="Times New Roman" w:cs="Times New Roman"/>
                <w:color w:val="000000"/>
                <w:sz w:val="24"/>
                <w:szCs w:val="24"/>
              </w:rPr>
            </w:pPr>
          </w:p>
        </w:tc>
        <w:tc>
          <w:tcPr>
            <w:tcW w:w="817" w:type="dxa"/>
            <w:vAlign w:val="center"/>
          </w:tcPr>
          <w:p w14:paraId="0AD9C6F4" w14:textId="77777777" w:rsidR="007E226F" w:rsidRPr="007E226F" w:rsidRDefault="007E226F" w:rsidP="007E226F">
            <w:pPr>
              <w:rPr>
                <w:rFonts w:ascii="Times New Roman" w:hAnsi="Times New Roman" w:cs="Times New Roman"/>
                <w:bCs/>
                <w:iCs/>
                <w:sz w:val="24"/>
                <w:szCs w:val="24"/>
              </w:rPr>
            </w:pPr>
          </w:p>
        </w:tc>
        <w:tc>
          <w:tcPr>
            <w:tcW w:w="1155" w:type="dxa"/>
            <w:vAlign w:val="center"/>
          </w:tcPr>
          <w:p w14:paraId="4B1F511A" w14:textId="77777777" w:rsidR="007E226F" w:rsidRPr="007E226F" w:rsidRDefault="007E226F" w:rsidP="007E226F">
            <w:pPr>
              <w:rPr>
                <w:rFonts w:ascii="Times New Roman" w:hAnsi="Times New Roman" w:cs="Times New Roman"/>
                <w:bCs/>
                <w:iCs/>
                <w:sz w:val="24"/>
                <w:szCs w:val="24"/>
              </w:rPr>
            </w:pPr>
          </w:p>
        </w:tc>
        <w:tc>
          <w:tcPr>
            <w:tcW w:w="1493" w:type="dxa"/>
            <w:vAlign w:val="center"/>
          </w:tcPr>
          <w:p w14:paraId="65F9C3DC" w14:textId="77777777" w:rsidR="007E226F" w:rsidRPr="007E226F" w:rsidRDefault="007E226F" w:rsidP="007E226F">
            <w:pPr>
              <w:rPr>
                <w:rFonts w:ascii="Times New Roman" w:hAnsi="Times New Roman" w:cs="Times New Roman"/>
                <w:bCs/>
                <w:iCs/>
                <w:sz w:val="24"/>
                <w:szCs w:val="24"/>
              </w:rPr>
            </w:pPr>
          </w:p>
        </w:tc>
        <w:tc>
          <w:tcPr>
            <w:tcW w:w="1410" w:type="dxa"/>
            <w:vAlign w:val="center"/>
          </w:tcPr>
          <w:p w14:paraId="5023141B" w14:textId="77777777" w:rsidR="007E226F" w:rsidRPr="007E226F" w:rsidRDefault="007E226F" w:rsidP="007E226F">
            <w:pPr>
              <w:rPr>
                <w:rFonts w:ascii="Times New Roman" w:hAnsi="Times New Roman" w:cs="Times New Roman"/>
                <w:bCs/>
                <w:iCs/>
                <w:sz w:val="24"/>
                <w:szCs w:val="24"/>
              </w:rPr>
            </w:pPr>
          </w:p>
        </w:tc>
        <w:tc>
          <w:tcPr>
            <w:tcW w:w="1335" w:type="dxa"/>
            <w:vAlign w:val="center"/>
          </w:tcPr>
          <w:p w14:paraId="1F3B1409" w14:textId="77777777" w:rsidR="007E226F" w:rsidRPr="007E226F" w:rsidRDefault="007E226F" w:rsidP="007E226F">
            <w:pPr>
              <w:rPr>
                <w:rFonts w:ascii="Times New Roman" w:hAnsi="Times New Roman" w:cs="Times New Roman"/>
                <w:bCs/>
                <w:iCs/>
                <w:sz w:val="24"/>
                <w:szCs w:val="24"/>
              </w:rPr>
            </w:pPr>
          </w:p>
        </w:tc>
      </w:tr>
      <w:tr w:rsidR="007E226F" w:rsidRPr="007E226F" w14:paraId="48737DE1" w14:textId="77777777" w:rsidTr="63EECF00">
        <w:trPr>
          <w:trHeight w:val="570"/>
          <w:jc w:val="center"/>
        </w:trPr>
        <w:tc>
          <w:tcPr>
            <w:tcW w:w="720" w:type="dxa"/>
            <w:vAlign w:val="center"/>
          </w:tcPr>
          <w:p w14:paraId="75697EEC" w14:textId="77777777" w:rsidR="007E226F" w:rsidRPr="007E226F" w:rsidRDefault="007E226F" w:rsidP="007E226F">
            <w:pPr>
              <w:jc w:val="center"/>
              <w:rPr>
                <w:rFonts w:ascii="Times New Roman" w:hAnsi="Times New Roman" w:cs="Times New Roman"/>
                <w:bCs/>
                <w:iCs/>
                <w:sz w:val="24"/>
                <w:szCs w:val="24"/>
              </w:rPr>
            </w:pPr>
            <w:r w:rsidRPr="007E226F">
              <w:rPr>
                <w:rFonts w:ascii="Times New Roman" w:hAnsi="Times New Roman" w:cs="Times New Roman"/>
                <w:bCs/>
                <w:iCs/>
                <w:sz w:val="24"/>
                <w:szCs w:val="24"/>
              </w:rPr>
              <w:t>7</w:t>
            </w:r>
          </w:p>
        </w:tc>
        <w:tc>
          <w:tcPr>
            <w:tcW w:w="3420" w:type="dxa"/>
            <w:vAlign w:val="center"/>
          </w:tcPr>
          <w:p w14:paraId="2C4CFC49" w14:textId="77777777" w:rsidR="007E226F" w:rsidRPr="007E226F" w:rsidRDefault="007E226F" w:rsidP="63EECF00">
            <w:pPr>
              <w:rPr>
                <w:rFonts w:ascii="Times New Roman" w:hAnsi="Times New Roman" w:cs="Times New Roman"/>
                <w:sz w:val="24"/>
                <w:szCs w:val="24"/>
              </w:rPr>
            </w:pPr>
            <w:r w:rsidRPr="007E226F">
              <w:rPr>
                <w:rFonts w:ascii="Times New Roman" w:hAnsi="Times New Roman" w:cs="Times New Roman"/>
                <w:color w:val="242424"/>
                <w:sz w:val="24"/>
                <w:szCs w:val="24"/>
                <w:shd w:val="clear" w:color="auto" w:fill="FFFFFF"/>
              </w:rPr>
              <w:t>Polymorphism and Virtual Functions</w:t>
            </w:r>
          </w:p>
          <w:p w14:paraId="452E5214" w14:textId="06F52BF8" w:rsidR="007E226F" w:rsidRPr="007E226F" w:rsidRDefault="007E226F" w:rsidP="63EECF00">
            <w:pPr>
              <w:rPr>
                <w:rFonts w:ascii="Times New Roman" w:hAnsi="Times New Roman" w:cs="Times New Roman"/>
                <w:color w:val="242424"/>
                <w:sz w:val="24"/>
                <w:szCs w:val="24"/>
              </w:rPr>
            </w:pPr>
          </w:p>
        </w:tc>
        <w:tc>
          <w:tcPr>
            <w:tcW w:w="817" w:type="dxa"/>
            <w:vAlign w:val="center"/>
          </w:tcPr>
          <w:p w14:paraId="562C75D1" w14:textId="77777777" w:rsidR="007E226F" w:rsidRPr="007E226F" w:rsidRDefault="007E226F" w:rsidP="007E226F">
            <w:pPr>
              <w:rPr>
                <w:rFonts w:ascii="Times New Roman" w:hAnsi="Times New Roman" w:cs="Times New Roman"/>
                <w:bCs/>
                <w:iCs/>
                <w:sz w:val="24"/>
                <w:szCs w:val="24"/>
              </w:rPr>
            </w:pPr>
          </w:p>
        </w:tc>
        <w:tc>
          <w:tcPr>
            <w:tcW w:w="1155" w:type="dxa"/>
            <w:vAlign w:val="center"/>
          </w:tcPr>
          <w:p w14:paraId="664355AD" w14:textId="77777777" w:rsidR="007E226F" w:rsidRPr="007E226F" w:rsidRDefault="007E226F" w:rsidP="007E226F">
            <w:pPr>
              <w:rPr>
                <w:rFonts w:ascii="Times New Roman" w:hAnsi="Times New Roman" w:cs="Times New Roman"/>
                <w:bCs/>
                <w:iCs/>
                <w:sz w:val="24"/>
                <w:szCs w:val="24"/>
              </w:rPr>
            </w:pPr>
          </w:p>
        </w:tc>
        <w:tc>
          <w:tcPr>
            <w:tcW w:w="1493" w:type="dxa"/>
            <w:vAlign w:val="center"/>
          </w:tcPr>
          <w:p w14:paraId="1A965116" w14:textId="77777777" w:rsidR="007E226F" w:rsidRPr="007E226F" w:rsidRDefault="007E226F" w:rsidP="007E226F">
            <w:pPr>
              <w:rPr>
                <w:rFonts w:ascii="Times New Roman" w:hAnsi="Times New Roman" w:cs="Times New Roman"/>
                <w:bCs/>
                <w:iCs/>
                <w:sz w:val="24"/>
                <w:szCs w:val="24"/>
              </w:rPr>
            </w:pPr>
          </w:p>
        </w:tc>
        <w:tc>
          <w:tcPr>
            <w:tcW w:w="1410" w:type="dxa"/>
            <w:vAlign w:val="center"/>
          </w:tcPr>
          <w:p w14:paraId="7DF4E37C" w14:textId="77777777" w:rsidR="007E226F" w:rsidRPr="007E226F" w:rsidRDefault="007E226F" w:rsidP="007E226F">
            <w:pPr>
              <w:rPr>
                <w:rFonts w:ascii="Times New Roman" w:hAnsi="Times New Roman" w:cs="Times New Roman"/>
                <w:bCs/>
                <w:iCs/>
                <w:sz w:val="24"/>
                <w:szCs w:val="24"/>
              </w:rPr>
            </w:pPr>
          </w:p>
        </w:tc>
        <w:tc>
          <w:tcPr>
            <w:tcW w:w="1335" w:type="dxa"/>
            <w:vAlign w:val="center"/>
          </w:tcPr>
          <w:p w14:paraId="44FB30F8" w14:textId="77777777" w:rsidR="007E226F" w:rsidRPr="007E226F" w:rsidRDefault="007E226F" w:rsidP="007E226F">
            <w:pPr>
              <w:rPr>
                <w:rFonts w:ascii="Times New Roman" w:hAnsi="Times New Roman" w:cs="Times New Roman"/>
                <w:bCs/>
                <w:iCs/>
                <w:sz w:val="24"/>
                <w:szCs w:val="24"/>
              </w:rPr>
            </w:pPr>
          </w:p>
        </w:tc>
      </w:tr>
      <w:tr w:rsidR="007E226F" w:rsidRPr="007E226F" w14:paraId="1E8CF9E4" w14:textId="77777777" w:rsidTr="63EECF00">
        <w:trPr>
          <w:trHeight w:val="570"/>
          <w:jc w:val="center"/>
        </w:trPr>
        <w:tc>
          <w:tcPr>
            <w:tcW w:w="720" w:type="dxa"/>
            <w:vAlign w:val="center"/>
          </w:tcPr>
          <w:p w14:paraId="44B0A208" w14:textId="77777777" w:rsidR="007E226F" w:rsidRPr="007E226F" w:rsidRDefault="007E226F" w:rsidP="007E226F">
            <w:pPr>
              <w:jc w:val="center"/>
              <w:rPr>
                <w:rFonts w:ascii="Times New Roman" w:hAnsi="Times New Roman" w:cs="Times New Roman"/>
                <w:bCs/>
                <w:iCs/>
                <w:sz w:val="24"/>
                <w:szCs w:val="24"/>
              </w:rPr>
            </w:pPr>
            <w:r>
              <w:rPr>
                <w:rFonts w:ascii="Times New Roman" w:hAnsi="Times New Roman" w:cs="Times New Roman"/>
                <w:bCs/>
                <w:iCs/>
                <w:sz w:val="24"/>
                <w:szCs w:val="24"/>
              </w:rPr>
              <w:t>8</w:t>
            </w:r>
          </w:p>
        </w:tc>
        <w:tc>
          <w:tcPr>
            <w:tcW w:w="3420" w:type="dxa"/>
            <w:vAlign w:val="center"/>
          </w:tcPr>
          <w:p w14:paraId="46E6A531" w14:textId="77777777" w:rsidR="007E226F" w:rsidRPr="007E226F" w:rsidRDefault="007E226F" w:rsidP="63EECF00">
            <w:pPr>
              <w:rPr>
                <w:rFonts w:ascii="Times New Roman" w:hAnsi="Times New Roman" w:cs="Times New Roman"/>
                <w:sz w:val="24"/>
                <w:szCs w:val="24"/>
              </w:rPr>
            </w:pPr>
            <w:r w:rsidRPr="007E226F">
              <w:rPr>
                <w:rFonts w:ascii="Times New Roman" w:hAnsi="Times New Roman" w:cs="Times New Roman"/>
                <w:color w:val="242424"/>
                <w:sz w:val="24"/>
                <w:szCs w:val="24"/>
                <w:shd w:val="clear" w:color="auto" w:fill="FFFFFF"/>
              </w:rPr>
              <w:t>Friend Functions and Static Members</w:t>
            </w:r>
          </w:p>
          <w:p w14:paraId="5E117105" w14:textId="4675C461" w:rsidR="007E226F" w:rsidRPr="007E226F" w:rsidRDefault="007E226F" w:rsidP="63EECF00">
            <w:pPr>
              <w:rPr>
                <w:rFonts w:ascii="Times New Roman" w:hAnsi="Times New Roman" w:cs="Times New Roman"/>
                <w:color w:val="242424"/>
                <w:sz w:val="24"/>
                <w:szCs w:val="24"/>
              </w:rPr>
            </w:pPr>
          </w:p>
        </w:tc>
        <w:tc>
          <w:tcPr>
            <w:tcW w:w="817" w:type="dxa"/>
            <w:vAlign w:val="center"/>
          </w:tcPr>
          <w:p w14:paraId="1DA6542E" w14:textId="77777777" w:rsidR="007E226F" w:rsidRPr="007E226F" w:rsidRDefault="007E226F" w:rsidP="007E226F">
            <w:pPr>
              <w:rPr>
                <w:rFonts w:ascii="Times New Roman" w:hAnsi="Times New Roman" w:cs="Times New Roman"/>
                <w:bCs/>
                <w:iCs/>
                <w:sz w:val="24"/>
                <w:szCs w:val="24"/>
              </w:rPr>
            </w:pPr>
          </w:p>
        </w:tc>
        <w:tc>
          <w:tcPr>
            <w:tcW w:w="1155" w:type="dxa"/>
            <w:vAlign w:val="center"/>
          </w:tcPr>
          <w:p w14:paraId="3041E394" w14:textId="77777777" w:rsidR="007E226F" w:rsidRPr="007E226F" w:rsidRDefault="007E226F" w:rsidP="007E226F">
            <w:pPr>
              <w:rPr>
                <w:rFonts w:ascii="Times New Roman" w:hAnsi="Times New Roman" w:cs="Times New Roman"/>
                <w:bCs/>
                <w:iCs/>
                <w:sz w:val="24"/>
                <w:szCs w:val="24"/>
              </w:rPr>
            </w:pPr>
          </w:p>
        </w:tc>
        <w:tc>
          <w:tcPr>
            <w:tcW w:w="1493" w:type="dxa"/>
            <w:vAlign w:val="center"/>
          </w:tcPr>
          <w:p w14:paraId="722B00AE" w14:textId="77777777" w:rsidR="007E226F" w:rsidRPr="007E226F" w:rsidRDefault="007E226F" w:rsidP="007E226F">
            <w:pPr>
              <w:rPr>
                <w:rFonts w:ascii="Times New Roman" w:hAnsi="Times New Roman" w:cs="Times New Roman"/>
                <w:bCs/>
                <w:iCs/>
                <w:sz w:val="24"/>
                <w:szCs w:val="24"/>
              </w:rPr>
            </w:pPr>
          </w:p>
        </w:tc>
        <w:tc>
          <w:tcPr>
            <w:tcW w:w="1410" w:type="dxa"/>
            <w:vAlign w:val="center"/>
          </w:tcPr>
          <w:p w14:paraId="42C6D796" w14:textId="77777777" w:rsidR="007E226F" w:rsidRPr="007E226F" w:rsidRDefault="007E226F" w:rsidP="007E226F">
            <w:pPr>
              <w:rPr>
                <w:rFonts w:ascii="Times New Roman" w:hAnsi="Times New Roman" w:cs="Times New Roman"/>
                <w:bCs/>
                <w:iCs/>
                <w:sz w:val="24"/>
                <w:szCs w:val="24"/>
              </w:rPr>
            </w:pPr>
          </w:p>
        </w:tc>
        <w:tc>
          <w:tcPr>
            <w:tcW w:w="1335" w:type="dxa"/>
            <w:vAlign w:val="center"/>
          </w:tcPr>
          <w:p w14:paraId="6E1831B3" w14:textId="77777777" w:rsidR="007E226F" w:rsidRPr="007E226F" w:rsidRDefault="007E226F" w:rsidP="007E226F">
            <w:pPr>
              <w:rPr>
                <w:rFonts w:ascii="Times New Roman" w:hAnsi="Times New Roman" w:cs="Times New Roman"/>
                <w:bCs/>
                <w:iCs/>
                <w:sz w:val="24"/>
                <w:szCs w:val="24"/>
              </w:rPr>
            </w:pPr>
          </w:p>
        </w:tc>
      </w:tr>
      <w:tr w:rsidR="007E226F" w:rsidRPr="007E226F" w14:paraId="73EFD4B0" w14:textId="77777777" w:rsidTr="63EECF00">
        <w:trPr>
          <w:trHeight w:val="570"/>
          <w:jc w:val="center"/>
        </w:trPr>
        <w:tc>
          <w:tcPr>
            <w:tcW w:w="720" w:type="dxa"/>
            <w:vAlign w:val="center"/>
          </w:tcPr>
          <w:p w14:paraId="2B2B7304" w14:textId="77777777" w:rsidR="007E226F" w:rsidRPr="007E226F" w:rsidRDefault="007E226F" w:rsidP="007E226F">
            <w:pPr>
              <w:jc w:val="center"/>
              <w:rPr>
                <w:rFonts w:ascii="Times New Roman" w:hAnsi="Times New Roman" w:cs="Times New Roman"/>
                <w:bCs/>
                <w:iCs/>
                <w:sz w:val="24"/>
                <w:szCs w:val="24"/>
              </w:rPr>
            </w:pPr>
            <w:r>
              <w:rPr>
                <w:rFonts w:ascii="Times New Roman" w:hAnsi="Times New Roman" w:cs="Times New Roman"/>
                <w:bCs/>
                <w:iCs/>
                <w:sz w:val="24"/>
                <w:szCs w:val="24"/>
              </w:rPr>
              <w:t>9</w:t>
            </w:r>
          </w:p>
        </w:tc>
        <w:tc>
          <w:tcPr>
            <w:tcW w:w="3420" w:type="dxa"/>
            <w:vAlign w:val="center"/>
          </w:tcPr>
          <w:p w14:paraId="6A01AD06" w14:textId="77777777" w:rsidR="007E226F" w:rsidRPr="007E226F" w:rsidRDefault="007E226F" w:rsidP="63EECF00">
            <w:pPr>
              <w:rPr>
                <w:rFonts w:ascii="Times New Roman" w:hAnsi="Times New Roman" w:cs="Times New Roman"/>
                <w:sz w:val="24"/>
                <w:szCs w:val="24"/>
              </w:rPr>
            </w:pPr>
            <w:r w:rsidRPr="007E226F">
              <w:rPr>
                <w:rFonts w:ascii="Times New Roman" w:hAnsi="Times New Roman" w:cs="Times New Roman"/>
                <w:color w:val="242424"/>
                <w:sz w:val="24"/>
                <w:szCs w:val="24"/>
                <w:shd w:val="clear" w:color="auto" w:fill="FFFFFF"/>
              </w:rPr>
              <w:t>File Handling</w:t>
            </w:r>
          </w:p>
          <w:p w14:paraId="0FB2AD9A" w14:textId="545A003E" w:rsidR="007E226F" w:rsidRPr="007E226F" w:rsidRDefault="007E226F" w:rsidP="63EECF00">
            <w:pPr>
              <w:rPr>
                <w:rFonts w:ascii="Times New Roman" w:hAnsi="Times New Roman" w:cs="Times New Roman"/>
                <w:color w:val="242424"/>
                <w:sz w:val="24"/>
                <w:szCs w:val="24"/>
              </w:rPr>
            </w:pPr>
          </w:p>
        </w:tc>
        <w:tc>
          <w:tcPr>
            <w:tcW w:w="817" w:type="dxa"/>
            <w:vAlign w:val="center"/>
          </w:tcPr>
          <w:p w14:paraId="54E11D2A" w14:textId="77777777" w:rsidR="007E226F" w:rsidRPr="007E226F" w:rsidRDefault="007E226F" w:rsidP="007E226F">
            <w:pPr>
              <w:rPr>
                <w:rFonts w:ascii="Times New Roman" w:hAnsi="Times New Roman" w:cs="Times New Roman"/>
                <w:bCs/>
                <w:iCs/>
                <w:sz w:val="24"/>
                <w:szCs w:val="24"/>
              </w:rPr>
            </w:pPr>
          </w:p>
        </w:tc>
        <w:tc>
          <w:tcPr>
            <w:tcW w:w="1155" w:type="dxa"/>
            <w:vAlign w:val="center"/>
          </w:tcPr>
          <w:p w14:paraId="31126E5D" w14:textId="77777777" w:rsidR="007E226F" w:rsidRPr="007E226F" w:rsidRDefault="007E226F" w:rsidP="007E226F">
            <w:pPr>
              <w:rPr>
                <w:rFonts w:ascii="Times New Roman" w:hAnsi="Times New Roman" w:cs="Times New Roman"/>
                <w:bCs/>
                <w:iCs/>
                <w:sz w:val="24"/>
                <w:szCs w:val="24"/>
              </w:rPr>
            </w:pPr>
          </w:p>
        </w:tc>
        <w:tc>
          <w:tcPr>
            <w:tcW w:w="1493" w:type="dxa"/>
            <w:vAlign w:val="center"/>
          </w:tcPr>
          <w:p w14:paraId="2DE403A5" w14:textId="77777777" w:rsidR="007E226F" w:rsidRPr="007E226F" w:rsidRDefault="007E226F" w:rsidP="007E226F">
            <w:pPr>
              <w:rPr>
                <w:rFonts w:ascii="Times New Roman" w:hAnsi="Times New Roman" w:cs="Times New Roman"/>
                <w:bCs/>
                <w:iCs/>
                <w:sz w:val="24"/>
                <w:szCs w:val="24"/>
              </w:rPr>
            </w:pPr>
          </w:p>
        </w:tc>
        <w:tc>
          <w:tcPr>
            <w:tcW w:w="1410" w:type="dxa"/>
            <w:vAlign w:val="center"/>
          </w:tcPr>
          <w:p w14:paraId="62431CDC" w14:textId="77777777" w:rsidR="007E226F" w:rsidRPr="007E226F" w:rsidRDefault="007E226F" w:rsidP="007E226F">
            <w:pPr>
              <w:rPr>
                <w:rFonts w:ascii="Times New Roman" w:hAnsi="Times New Roman" w:cs="Times New Roman"/>
                <w:bCs/>
                <w:iCs/>
                <w:sz w:val="24"/>
                <w:szCs w:val="24"/>
              </w:rPr>
            </w:pPr>
          </w:p>
        </w:tc>
        <w:tc>
          <w:tcPr>
            <w:tcW w:w="1335" w:type="dxa"/>
            <w:vAlign w:val="center"/>
          </w:tcPr>
          <w:p w14:paraId="49E398E2" w14:textId="77777777" w:rsidR="007E226F" w:rsidRPr="007E226F" w:rsidRDefault="007E226F" w:rsidP="007E226F">
            <w:pPr>
              <w:rPr>
                <w:rFonts w:ascii="Times New Roman" w:hAnsi="Times New Roman" w:cs="Times New Roman"/>
                <w:bCs/>
                <w:iCs/>
                <w:sz w:val="24"/>
                <w:szCs w:val="24"/>
              </w:rPr>
            </w:pPr>
          </w:p>
        </w:tc>
      </w:tr>
      <w:tr w:rsidR="007E226F" w:rsidRPr="007E226F" w14:paraId="3BF6C33D" w14:textId="77777777" w:rsidTr="63EECF00">
        <w:trPr>
          <w:trHeight w:val="570"/>
          <w:jc w:val="center"/>
        </w:trPr>
        <w:tc>
          <w:tcPr>
            <w:tcW w:w="720" w:type="dxa"/>
            <w:vAlign w:val="center"/>
          </w:tcPr>
          <w:p w14:paraId="5D369756" w14:textId="77777777" w:rsidR="007E226F" w:rsidRPr="007E226F" w:rsidRDefault="007E226F" w:rsidP="007E226F">
            <w:pPr>
              <w:jc w:val="center"/>
              <w:rPr>
                <w:rFonts w:ascii="Times New Roman" w:hAnsi="Times New Roman" w:cs="Times New Roman"/>
                <w:bCs/>
                <w:iCs/>
                <w:sz w:val="24"/>
                <w:szCs w:val="24"/>
              </w:rPr>
            </w:pPr>
            <w:r>
              <w:rPr>
                <w:rFonts w:ascii="Times New Roman" w:hAnsi="Times New Roman" w:cs="Times New Roman"/>
                <w:bCs/>
                <w:iCs/>
                <w:sz w:val="24"/>
                <w:szCs w:val="24"/>
              </w:rPr>
              <w:t>10</w:t>
            </w:r>
          </w:p>
        </w:tc>
        <w:tc>
          <w:tcPr>
            <w:tcW w:w="3420" w:type="dxa"/>
            <w:vAlign w:val="center"/>
          </w:tcPr>
          <w:p w14:paraId="1E15A364" w14:textId="77777777" w:rsidR="007E226F" w:rsidRPr="007E226F" w:rsidRDefault="007E226F" w:rsidP="63EECF00">
            <w:pPr>
              <w:rPr>
                <w:rFonts w:ascii="Times New Roman" w:hAnsi="Times New Roman" w:cs="Times New Roman"/>
                <w:sz w:val="24"/>
                <w:szCs w:val="24"/>
              </w:rPr>
            </w:pPr>
            <w:r w:rsidRPr="007E226F">
              <w:rPr>
                <w:rFonts w:ascii="Times New Roman" w:hAnsi="Times New Roman" w:cs="Times New Roman"/>
                <w:color w:val="242424"/>
                <w:sz w:val="24"/>
                <w:szCs w:val="24"/>
                <w:shd w:val="clear" w:color="auto" w:fill="FFFFFF"/>
              </w:rPr>
              <w:t>Templates and Exception Handling</w:t>
            </w:r>
          </w:p>
          <w:p w14:paraId="21386320" w14:textId="7A5CE30E" w:rsidR="007E226F" w:rsidRPr="007E226F" w:rsidRDefault="007E226F" w:rsidP="63EECF00">
            <w:pPr>
              <w:rPr>
                <w:rFonts w:ascii="Times New Roman" w:hAnsi="Times New Roman" w:cs="Times New Roman"/>
                <w:color w:val="242424"/>
                <w:sz w:val="24"/>
                <w:szCs w:val="24"/>
              </w:rPr>
            </w:pPr>
          </w:p>
        </w:tc>
        <w:tc>
          <w:tcPr>
            <w:tcW w:w="817" w:type="dxa"/>
            <w:vAlign w:val="center"/>
          </w:tcPr>
          <w:p w14:paraId="16287F21" w14:textId="77777777" w:rsidR="007E226F" w:rsidRPr="007E226F" w:rsidRDefault="007E226F" w:rsidP="007E226F">
            <w:pPr>
              <w:rPr>
                <w:rFonts w:ascii="Times New Roman" w:hAnsi="Times New Roman" w:cs="Times New Roman"/>
                <w:bCs/>
                <w:iCs/>
                <w:sz w:val="24"/>
                <w:szCs w:val="24"/>
              </w:rPr>
            </w:pPr>
          </w:p>
        </w:tc>
        <w:tc>
          <w:tcPr>
            <w:tcW w:w="1155" w:type="dxa"/>
            <w:vAlign w:val="center"/>
          </w:tcPr>
          <w:p w14:paraId="5BE93A62" w14:textId="77777777" w:rsidR="007E226F" w:rsidRPr="007E226F" w:rsidRDefault="007E226F" w:rsidP="007E226F">
            <w:pPr>
              <w:rPr>
                <w:rFonts w:ascii="Times New Roman" w:hAnsi="Times New Roman" w:cs="Times New Roman"/>
                <w:bCs/>
                <w:iCs/>
                <w:sz w:val="24"/>
                <w:szCs w:val="24"/>
              </w:rPr>
            </w:pPr>
          </w:p>
        </w:tc>
        <w:tc>
          <w:tcPr>
            <w:tcW w:w="1493" w:type="dxa"/>
            <w:vAlign w:val="center"/>
          </w:tcPr>
          <w:p w14:paraId="384BA73E" w14:textId="77777777" w:rsidR="007E226F" w:rsidRPr="007E226F" w:rsidRDefault="007E226F" w:rsidP="007E226F">
            <w:pPr>
              <w:rPr>
                <w:rFonts w:ascii="Times New Roman" w:hAnsi="Times New Roman" w:cs="Times New Roman"/>
                <w:bCs/>
                <w:iCs/>
                <w:sz w:val="24"/>
                <w:szCs w:val="24"/>
              </w:rPr>
            </w:pPr>
          </w:p>
        </w:tc>
        <w:tc>
          <w:tcPr>
            <w:tcW w:w="1410" w:type="dxa"/>
            <w:vAlign w:val="center"/>
          </w:tcPr>
          <w:p w14:paraId="34B3F2EB" w14:textId="77777777" w:rsidR="007E226F" w:rsidRPr="007E226F" w:rsidRDefault="007E226F" w:rsidP="007E226F">
            <w:pPr>
              <w:rPr>
                <w:rFonts w:ascii="Times New Roman" w:hAnsi="Times New Roman" w:cs="Times New Roman"/>
                <w:bCs/>
                <w:iCs/>
                <w:sz w:val="24"/>
                <w:szCs w:val="24"/>
              </w:rPr>
            </w:pPr>
          </w:p>
        </w:tc>
        <w:tc>
          <w:tcPr>
            <w:tcW w:w="1335" w:type="dxa"/>
            <w:vAlign w:val="center"/>
          </w:tcPr>
          <w:p w14:paraId="7D34F5C7" w14:textId="77777777" w:rsidR="007E226F" w:rsidRPr="007E226F" w:rsidRDefault="007E226F" w:rsidP="007E226F">
            <w:pPr>
              <w:rPr>
                <w:rFonts w:ascii="Times New Roman" w:hAnsi="Times New Roman" w:cs="Times New Roman"/>
                <w:bCs/>
                <w:iCs/>
                <w:sz w:val="24"/>
                <w:szCs w:val="24"/>
              </w:rPr>
            </w:pPr>
          </w:p>
          <w:p w14:paraId="0B4020A7" w14:textId="77777777" w:rsidR="007E226F" w:rsidRPr="007E226F" w:rsidRDefault="007E226F" w:rsidP="007E226F">
            <w:pPr>
              <w:rPr>
                <w:rFonts w:ascii="Times New Roman" w:hAnsi="Times New Roman" w:cs="Times New Roman"/>
                <w:bCs/>
                <w:iCs/>
                <w:sz w:val="24"/>
                <w:szCs w:val="24"/>
              </w:rPr>
            </w:pPr>
          </w:p>
        </w:tc>
      </w:tr>
      <w:tr w:rsidR="007E226F" w:rsidRPr="007E226F" w14:paraId="788D6744" w14:textId="77777777" w:rsidTr="63EECF00">
        <w:trPr>
          <w:trHeight w:val="570"/>
          <w:jc w:val="center"/>
        </w:trPr>
        <w:tc>
          <w:tcPr>
            <w:tcW w:w="720" w:type="dxa"/>
            <w:vAlign w:val="center"/>
          </w:tcPr>
          <w:p w14:paraId="4737E36C" w14:textId="77777777" w:rsidR="007E226F" w:rsidRPr="007E226F" w:rsidRDefault="007E226F" w:rsidP="007E226F">
            <w:pPr>
              <w:jc w:val="center"/>
              <w:rPr>
                <w:rFonts w:ascii="Times New Roman" w:hAnsi="Times New Roman" w:cs="Times New Roman"/>
                <w:bCs/>
                <w:iCs/>
                <w:sz w:val="24"/>
                <w:szCs w:val="24"/>
              </w:rPr>
            </w:pPr>
            <w:r>
              <w:rPr>
                <w:rFonts w:ascii="Times New Roman" w:hAnsi="Times New Roman" w:cs="Times New Roman"/>
                <w:bCs/>
                <w:iCs/>
                <w:sz w:val="24"/>
                <w:szCs w:val="24"/>
              </w:rPr>
              <w:t>11</w:t>
            </w:r>
          </w:p>
        </w:tc>
        <w:tc>
          <w:tcPr>
            <w:tcW w:w="3420" w:type="dxa"/>
            <w:vAlign w:val="center"/>
          </w:tcPr>
          <w:p w14:paraId="7CDEB8A0" w14:textId="77777777" w:rsidR="007E226F" w:rsidRPr="007E226F" w:rsidRDefault="007E226F" w:rsidP="63EECF00">
            <w:pPr>
              <w:rPr>
                <w:rFonts w:ascii="Times New Roman" w:hAnsi="Times New Roman" w:cs="Times New Roman"/>
                <w:color w:val="242424"/>
                <w:sz w:val="24"/>
                <w:szCs w:val="24"/>
              </w:rPr>
            </w:pPr>
            <w:r w:rsidRPr="63EECF00">
              <w:rPr>
                <w:rStyle w:val="normaltextrun"/>
                <w:rFonts w:ascii="Times New Roman" w:hAnsi="Times New Roman" w:cs="Times New Roman"/>
                <w:sz w:val="24"/>
                <w:szCs w:val="24"/>
                <w:shd w:val="clear" w:color="auto" w:fill="FFFFFF"/>
              </w:rPr>
              <w:t>STL Containers</w:t>
            </w:r>
            <w:r w:rsidRPr="63EECF00">
              <w:rPr>
                <w:rStyle w:val="eop"/>
                <w:rFonts w:ascii="Times New Roman" w:hAnsi="Times New Roman" w:cs="Times New Roman"/>
                <w:sz w:val="24"/>
                <w:szCs w:val="24"/>
                <w:shd w:val="clear" w:color="auto" w:fill="FFFFFF"/>
              </w:rPr>
              <w:t> </w:t>
            </w:r>
          </w:p>
          <w:p w14:paraId="7FF96BF4" w14:textId="543DF427" w:rsidR="007E226F" w:rsidRPr="007E226F" w:rsidRDefault="007E226F" w:rsidP="63EECF00">
            <w:pPr>
              <w:rPr>
                <w:rStyle w:val="eop"/>
                <w:rFonts w:ascii="Times New Roman" w:hAnsi="Times New Roman" w:cs="Times New Roman"/>
                <w:sz w:val="24"/>
                <w:szCs w:val="24"/>
                <w:shd w:val="clear" w:color="auto" w:fill="FFFFFF"/>
              </w:rPr>
            </w:pPr>
          </w:p>
        </w:tc>
        <w:tc>
          <w:tcPr>
            <w:tcW w:w="817" w:type="dxa"/>
            <w:vAlign w:val="center"/>
          </w:tcPr>
          <w:p w14:paraId="1D7B270A" w14:textId="77777777" w:rsidR="007E226F" w:rsidRPr="007E226F" w:rsidRDefault="007E226F" w:rsidP="007E226F">
            <w:pPr>
              <w:rPr>
                <w:rFonts w:ascii="Times New Roman" w:hAnsi="Times New Roman" w:cs="Times New Roman"/>
                <w:bCs/>
                <w:iCs/>
                <w:sz w:val="24"/>
                <w:szCs w:val="24"/>
              </w:rPr>
            </w:pPr>
          </w:p>
        </w:tc>
        <w:tc>
          <w:tcPr>
            <w:tcW w:w="1155" w:type="dxa"/>
            <w:vAlign w:val="center"/>
          </w:tcPr>
          <w:p w14:paraId="4F904CB7" w14:textId="77777777" w:rsidR="007E226F" w:rsidRPr="007E226F" w:rsidRDefault="007E226F" w:rsidP="007E226F">
            <w:pPr>
              <w:rPr>
                <w:rFonts w:ascii="Times New Roman" w:hAnsi="Times New Roman" w:cs="Times New Roman"/>
                <w:bCs/>
                <w:iCs/>
                <w:sz w:val="24"/>
                <w:szCs w:val="24"/>
              </w:rPr>
            </w:pPr>
          </w:p>
        </w:tc>
        <w:tc>
          <w:tcPr>
            <w:tcW w:w="1493" w:type="dxa"/>
            <w:vAlign w:val="center"/>
          </w:tcPr>
          <w:p w14:paraId="06971CD3" w14:textId="77777777" w:rsidR="007E226F" w:rsidRPr="007E226F" w:rsidRDefault="007E226F" w:rsidP="007E226F">
            <w:pPr>
              <w:rPr>
                <w:rFonts w:ascii="Times New Roman" w:hAnsi="Times New Roman" w:cs="Times New Roman"/>
                <w:bCs/>
                <w:iCs/>
                <w:sz w:val="24"/>
                <w:szCs w:val="24"/>
              </w:rPr>
            </w:pPr>
          </w:p>
        </w:tc>
        <w:tc>
          <w:tcPr>
            <w:tcW w:w="1410" w:type="dxa"/>
            <w:vAlign w:val="center"/>
          </w:tcPr>
          <w:p w14:paraId="2A1F701D" w14:textId="77777777" w:rsidR="007E226F" w:rsidRPr="007E226F" w:rsidRDefault="007E226F" w:rsidP="007E226F">
            <w:pPr>
              <w:rPr>
                <w:rFonts w:ascii="Times New Roman" w:hAnsi="Times New Roman" w:cs="Times New Roman"/>
                <w:bCs/>
                <w:iCs/>
                <w:sz w:val="24"/>
                <w:szCs w:val="24"/>
              </w:rPr>
            </w:pPr>
          </w:p>
        </w:tc>
        <w:tc>
          <w:tcPr>
            <w:tcW w:w="1335" w:type="dxa"/>
            <w:vAlign w:val="center"/>
          </w:tcPr>
          <w:p w14:paraId="03EFCA41" w14:textId="77777777" w:rsidR="007E226F" w:rsidRPr="007E226F" w:rsidRDefault="007E226F" w:rsidP="007E226F">
            <w:pPr>
              <w:rPr>
                <w:rFonts w:ascii="Times New Roman" w:hAnsi="Times New Roman" w:cs="Times New Roman"/>
                <w:bCs/>
                <w:iCs/>
                <w:sz w:val="24"/>
                <w:szCs w:val="24"/>
              </w:rPr>
            </w:pPr>
          </w:p>
        </w:tc>
      </w:tr>
      <w:tr w:rsidR="007E226F" w:rsidRPr="007E226F" w14:paraId="661C7B84" w14:textId="77777777" w:rsidTr="63EECF00">
        <w:trPr>
          <w:trHeight w:val="570"/>
          <w:jc w:val="center"/>
        </w:trPr>
        <w:tc>
          <w:tcPr>
            <w:tcW w:w="720" w:type="dxa"/>
            <w:vAlign w:val="center"/>
          </w:tcPr>
          <w:p w14:paraId="4B73E586" w14:textId="77777777" w:rsidR="007E226F" w:rsidRPr="007E226F" w:rsidRDefault="007E226F" w:rsidP="007E226F">
            <w:pPr>
              <w:jc w:val="center"/>
              <w:rPr>
                <w:rFonts w:ascii="Times New Roman" w:hAnsi="Times New Roman" w:cs="Times New Roman"/>
                <w:bCs/>
                <w:iCs/>
                <w:sz w:val="24"/>
                <w:szCs w:val="24"/>
              </w:rPr>
            </w:pPr>
            <w:r>
              <w:rPr>
                <w:rFonts w:ascii="Times New Roman" w:hAnsi="Times New Roman" w:cs="Times New Roman"/>
                <w:bCs/>
                <w:iCs/>
                <w:sz w:val="24"/>
                <w:szCs w:val="24"/>
              </w:rPr>
              <w:t>12</w:t>
            </w:r>
          </w:p>
        </w:tc>
        <w:tc>
          <w:tcPr>
            <w:tcW w:w="3420" w:type="dxa"/>
            <w:vAlign w:val="center"/>
          </w:tcPr>
          <w:p w14:paraId="41F8BBD1" w14:textId="77777777" w:rsidR="007E226F" w:rsidRPr="007E226F" w:rsidRDefault="007E226F" w:rsidP="63EECF00">
            <w:pPr>
              <w:rPr>
                <w:rFonts w:ascii="Times New Roman" w:hAnsi="Times New Roman" w:cs="Times New Roman"/>
                <w:color w:val="242424"/>
                <w:sz w:val="24"/>
                <w:szCs w:val="24"/>
              </w:rPr>
            </w:pPr>
            <w:r w:rsidRPr="63EECF00">
              <w:rPr>
                <w:rStyle w:val="normaltextrun"/>
                <w:rFonts w:ascii="Times New Roman" w:hAnsi="Times New Roman" w:cs="Times New Roman"/>
                <w:color w:val="000000"/>
                <w:sz w:val="24"/>
                <w:szCs w:val="24"/>
                <w:bdr w:val="none" w:sz="0" w:space="0" w:color="auto" w:frame="1"/>
              </w:rPr>
              <w:t>Unit Testing and Test-Driven Development (TDD)</w:t>
            </w:r>
          </w:p>
          <w:p w14:paraId="3E220003" w14:textId="24E30AEC" w:rsidR="007E226F" w:rsidRPr="007E226F" w:rsidRDefault="007E226F" w:rsidP="63EECF00">
            <w:pPr>
              <w:rPr>
                <w:rStyle w:val="normaltextrun"/>
                <w:rFonts w:ascii="Times New Roman" w:hAnsi="Times New Roman" w:cs="Times New Roman"/>
                <w:color w:val="000000" w:themeColor="text1"/>
                <w:sz w:val="24"/>
                <w:szCs w:val="24"/>
                <w:shd w:val="clear" w:color="auto" w:fill="FFFFFF"/>
              </w:rPr>
            </w:pPr>
          </w:p>
        </w:tc>
        <w:tc>
          <w:tcPr>
            <w:tcW w:w="817" w:type="dxa"/>
            <w:vAlign w:val="center"/>
          </w:tcPr>
          <w:p w14:paraId="5F96A722" w14:textId="77777777" w:rsidR="007E226F" w:rsidRPr="007E226F" w:rsidRDefault="007E226F" w:rsidP="007E226F">
            <w:pPr>
              <w:rPr>
                <w:rFonts w:ascii="Times New Roman" w:hAnsi="Times New Roman" w:cs="Times New Roman"/>
                <w:bCs/>
                <w:iCs/>
                <w:sz w:val="24"/>
                <w:szCs w:val="24"/>
              </w:rPr>
            </w:pPr>
          </w:p>
        </w:tc>
        <w:tc>
          <w:tcPr>
            <w:tcW w:w="1155" w:type="dxa"/>
            <w:vAlign w:val="center"/>
          </w:tcPr>
          <w:p w14:paraId="5B95CD12" w14:textId="77777777" w:rsidR="007E226F" w:rsidRPr="007E226F" w:rsidRDefault="007E226F" w:rsidP="007E226F">
            <w:pPr>
              <w:rPr>
                <w:rFonts w:ascii="Times New Roman" w:hAnsi="Times New Roman" w:cs="Times New Roman"/>
                <w:bCs/>
                <w:iCs/>
                <w:sz w:val="24"/>
                <w:szCs w:val="24"/>
              </w:rPr>
            </w:pPr>
          </w:p>
        </w:tc>
        <w:tc>
          <w:tcPr>
            <w:tcW w:w="1493" w:type="dxa"/>
            <w:vAlign w:val="center"/>
          </w:tcPr>
          <w:p w14:paraId="5220BBB2" w14:textId="77777777" w:rsidR="007E226F" w:rsidRPr="007E226F" w:rsidRDefault="007E226F" w:rsidP="007E226F">
            <w:pPr>
              <w:rPr>
                <w:rFonts w:ascii="Times New Roman" w:hAnsi="Times New Roman" w:cs="Times New Roman"/>
                <w:bCs/>
                <w:iCs/>
                <w:sz w:val="24"/>
                <w:szCs w:val="24"/>
              </w:rPr>
            </w:pPr>
          </w:p>
        </w:tc>
        <w:tc>
          <w:tcPr>
            <w:tcW w:w="1410" w:type="dxa"/>
            <w:vAlign w:val="center"/>
          </w:tcPr>
          <w:p w14:paraId="13CB595B" w14:textId="77777777" w:rsidR="007E226F" w:rsidRPr="007E226F" w:rsidRDefault="007E226F" w:rsidP="007E226F">
            <w:pPr>
              <w:rPr>
                <w:rFonts w:ascii="Times New Roman" w:hAnsi="Times New Roman" w:cs="Times New Roman"/>
                <w:bCs/>
                <w:iCs/>
                <w:sz w:val="24"/>
                <w:szCs w:val="24"/>
              </w:rPr>
            </w:pPr>
          </w:p>
        </w:tc>
        <w:tc>
          <w:tcPr>
            <w:tcW w:w="1335" w:type="dxa"/>
            <w:vAlign w:val="center"/>
          </w:tcPr>
          <w:p w14:paraId="6D9C8D39" w14:textId="77777777" w:rsidR="007E226F" w:rsidRPr="007E226F" w:rsidRDefault="007E226F" w:rsidP="007E226F">
            <w:pPr>
              <w:rPr>
                <w:rFonts w:ascii="Times New Roman" w:hAnsi="Times New Roman" w:cs="Times New Roman"/>
                <w:bCs/>
                <w:iCs/>
                <w:sz w:val="24"/>
                <w:szCs w:val="24"/>
              </w:rPr>
            </w:pPr>
          </w:p>
        </w:tc>
      </w:tr>
    </w:tbl>
    <w:p w14:paraId="675E05EE" w14:textId="77777777" w:rsidR="007E226F" w:rsidRPr="007E226F" w:rsidRDefault="007E226F" w:rsidP="007E226F">
      <w:pPr>
        <w:rPr>
          <w:rFonts w:ascii="Times New Roman" w:hAnsi="Times New Roman" w:cs="Times New Roman"/>
          <w:b/>
          <w:bCs/>
          <w:sz w:val="24"/>
          <w:szCs w:val="24"/>
        </w:rPr>
      </w:pPr>
    </w:p>
    <w:p w14:paraId="2FC17F8B" w14:textId="77777777" w:rsidR="007E226F" w:rsidRPr="007E226F" w:rsidRDefault="007E226F" w:rsidP="007E226F">
      <w:pPr>
        <w:jc w:val="center"/>
        <w:rPr>
          <w:rFonts w:ascii="Times New Roman" w:eastAsia="Times New Roman" w:hAnsi="Times New Roman" w:cs="Times New Roman"/>
          <w:sz w:val="24"/>
          <w:szCs w:val="24"/>
        </w:rPr>
      </w:pPr>
    </w:p>
    <w:p w14:paraId="0A4F7224" w14:textId="77777777" w:rsidR="00146E99" w:rsidRPr="007E226F" w:rsidRDefault="00146E99" w:rsidP="00841CDF">
      <w:pPr>
        <w:pStyle w:val="Heading3"/>
        <w:rPr>
          <w:rFonts w:ascii="Times New Roman" w:hAnsi="Times New Roman" w:cs="Times New Roman"/>
          <w:color w:val="000000" w:themeColor="text1"/>
          <w:sz w:val="24"/>
          <w:szCs w:val="24"/>
        </w:rPr>
      </w:pPr>
    </w:p>
    <w:p w14:paraId="68F3E632" w14:textId="77777777" w:rsidR="00146E99" w:rsidRPr="007E226F" w:rsidRDefault="00146E99" w:rsidP="00841CDF">
      <w:pPr>
        <w:pStyle w:val="Heading3"/>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t>Course Outcome:</w:t>
      </w:r>
    </w:p>
    <w:p w14:paraId="3FF91D26" w14:textId="77777777" w:rsidR="00146E99" w:rsidRPr="007E226F" w:rsidRDefault="00146E99" w:rsidP="00146E99">
      <w:pPr>
        <w:pStyle w:val="Heading3"/>
        <w:spacing w:before="0"/>
        <w:rPr>
          <w:rFonts w:ascii="Times New Roman" w:hAnsi="Times New Roman" w:cs="Times New Roman"/>
          <w:b w:val="0"/>
          <w:color w:val="000000" w:themeColor="text1"/>
          <w:sz w:val="24"/>
          <w:szCs w:val="24"/>
        </w:rPr>
      </w:pPr>
      <w:r w:rsidRPr="007E226F">
        <w:rPr>
          <w:rFonts w:ascii="Times New Roman" w:hAnsi="Times New Roman" w:cs="Times New Roman"/>
          <w:b w:val="0"/>
          <w:color w:val="000000" w:themeColor="text1"/>
          <w:sz w:val="24"/>
          <w:szCs w:val="24"/>
        </w:rPr>
        <w:t>On completion of the course, student will be able to</w:t>
      </w:r>
    </w:p>
    <w:p w14:paraId="0D320A27" w14:textId="77777777" w:rsidR="00146E99" w:rsidRPr="007E226F" w:rsidRDefault="00146E99" w:rsidP="00146E99">
      <w:pPr>
        <w:pStyle w:val="Heading3"/>
        <w:spacing w:before="0"/>
        <w:rPr>
          <w:rFonts w:ascii="Times New Roman" w:hAnsi="Times New Roman" w:cs="Times New Roman"/>
          <w:b w:val="0"/>
          <w:color w:val="000000" w:themeColor="text1"/>
          <w:sz w:val="24"/>
          <w:szCs w:val="24"/>
        </w:rPr>
      </w:pPr>
      <w:r w:rsidRPr="007E226F">
        <w:rPr>
          <w:rFonts w:ascii="Times New Roman" w:hAnsi="Times New Roman" w:cs="Times New Roman"/>
          <w:b w:val="0"/>
          <w:color w:val="000000" w:themeColor="text1"/>
          <w:sz w:val="24"/>
          <w:szCs w:val="24"/>
        </w:rPr>
        <w:t xml:space="preserve">CO1 - Apply object-oriented programming principles. </w:t>
      </w:r>
    </w:p>
    <w:p w14:paraId="19CE4D18" w14:textId="77777777" w:rsidR="00146E99" w:rsidRPr="007E226F" w:rsidRDefault="00146E99" w:rsidP="00146E99">
      <w:pPr>
        <w:pStyle w:val="Heading3"/>
        <w:spacing w:before="0"/>
        <w:rPr>
          <w:rFonts w:ascii="Times New Roman" w:hAnsi="Times New Roman" w:cs="Times New Roman"/>
          <w:b w:val="0"/>
          <w:color w:val="000000" w:themeColor="text1"/>
          <w:sz w:val="24"/>
          <w:szCs w:val="24"/>
        </w:rPr>
      </w:pPr>
      <w:r w:rsidRPr="007E226F">
        <w:rPr>
          <w:rFonts w:ascii="Times New Roman" w:hAnsi="Times New Roman" w:cs="Times New Roman"/>
          <w:b w:val="0"/>
          <w:color w:val="000000" w:themeColor="text1"/>
          <w:sz w:val="24"/>
          <w:szCs w:val="24"/>
        </w:rPr>
        <w:t xml:space="preserve">CO2 - Apply appropriate programming constructs for a problem. </w:t>
      </w:r>
    </w:p>
    <w:p w14:paraId="2F3EB751" w14:textId="77777777" w:rsidR="00146E99" w:rsidRPr="007E226F" w:rsidRDefault="00146E99" w:rsidP="00146E99">
      <w:pPr>
        <w:pStyle w:val="Heading3"/>
        <w:spacing w:before="0"/>
        <w:rPr>
          <w:rFonts w:ascii="Times New Roman" w:hAnsi="Times New Roman" w:cs="Times New Roman"/>
          <w:b w:val="0"/>
          <w:color w:val="000000" w:themeColor="text1"/>
          <w:sz w:val="24"/>
          <w:szCs w:val="24"/>
        </w:rPr>
      </w:pPr>
      <w:r w:rsidRPr="007E226F">
        <w:rPr>
          <w:rFonts w:ascii="Times New Roman" w:hAnsi="Times New Roman" w:cs="Times New Roman"/>
          <w:b w:val="0"/>
          <w:color w:val="000000" w:themeColor="text1"/>
          <w:sz w:val="24"/>
          <w:szCs w:val="24"/>
        </w:rPr>
        <w:t xml:space="preserve">CO3 - Illustrate the use of inheritance and polymorphism. </w:t>
      </w:r>
    </w:p>
    <w:p w14:paraId="03EBD19B" w14:textId="77777777" w:rsidR="00146E99" w:rsidRPr="007E226F" w:rsidRDefault="00146E99" w:rsidP="00146E99">
      <w:pPr>
        <w:pStyle w:val="Heading3"/>
        <w:spacing w:before="0"/>
        <w:rPr>
          <w:rFonts w:ascii="Times New Roman" w:hAnsi="Times New Roman" w:cs="Times New Roman"/>
          <w:b w:val="0"/>
          <w:color w:val="000000" w:themeColor="text1"/>
          <w:sz w:val="24"/>
          <w:szCs w:val="24"/>
        </w:rPr>
      </w:pPr>
      <w:r w:rsidRPr="007E226F">
        <w:rPr>
          <w:rFonts w:ascii="Times New Roman" w:hAnsi="Times New Roman" w:cs="Times New Roman"/>
          <w:b w:val="0"/>
          <w:color w:val="000000" w:themeColor="text1"/>
          <w:sz w:val="24"/>
          <w:szCs w:val="24"/>
        </w:rPr>
        <w:t xml:space="preserve">CO4 - Compose exception handling framework. </w:t>
      </w:r>
    </w:p>
    <w:p w14:paraId="3DC269BF" w14:textId="77777777" w:rsidR="00146E99" w:rsidRPr="007E226F" w:rsidRDefault="00146E99" w:rsidP="00146E99">
      <w:pPr>
        <w:pStyle w:val="Heading3"/>
        <w:spacing w:before="0"/>
        <w:rPr>
          <w:rFonts w:ascii="Times New Roman" w:hAnsi="Times New Roman" w:cs="Times New Roman"/>
          <w:b w:val="0"/>
          <w:color w:val="000000" w:themeColor="text1"/>
          <w:sz w:val="24"/>
          <w:szCs w:val="24"/>
        </w:rPr>
      </w:pPr>
      <w:r w:rsidRPr="007E226F">
        <w:rPr>
          <w:rFonts w:ascii="Times New Roman" w:hAnsi="Times New Roman" w:cs="Times New Roman"/>
          <w:b w:val="0"/>
          <w:color w:val="000000" w:themeColor="text1"/>
          <w:sz w:val="24"/>
          <w:szCs w:val="24"/>
        </w:rPr>
        <w:t xml:space="preserve">CO5 - Create a project based on OOP Concept. </w:t>
      </w:r>
    </w:p>
    <w:p w14:paraId="133D3050" w14:textId="77777777" w:rsidR="00146E99" w:rsidRPr="007E226F" w:rsidRDefault="00146E99" w:rsidP="00146E99">
      <w:pPr>
        <w:pStyle w:val="Heading3"/>
        <w:spacing w:before="0"/>
        <w:rPr>
          <w:rFonts w:ascii="Times New Roman" w:hAnsi="Times New Roman" w:cs="Times New Roman"/>
          <w:b w:val="0"/>
          <w:color w:val="000000" w:themeColor="text1"/>
          <w:sz w:val="24"/>
          <w:szCs w:val="24"/>
        </w:rPr>
      </w:pPr>
      <w:r w:rsidRPr="007E226F">
        <w:rPr>
          <w:rFonts w:ascii="Times New Roman" w:hAnsi="Times New Roman" w:cs="Times New Roman"/>
          <w:b w:val="0"/>
          <w:color w:val="000000" w:themeColor="text1"/>
          <w:sz w:val="24"/>
          <w:szCs w:val="24"/>
        </w:rPr>
        <w:t>CO6 - Demonstrate performance optimization, design patterns and associated best practices through a project.</w:t>
      </w:r>
    </w:p>
    <w:p w14:paraId="5AE48A43" w14:textId="77777777" w:rsidR="00146E99" w:rsidRPr="007E226F" w:rsidRDefault="00146E99" w:rsidP="00841CDF">
      <w:pPr>
        <w:pStyle w:val="Heading3"/>
        <w:rPr>
          <w:rFonts w:ascii="Times New Roman" w:hAnsi="Times New Roman" w:cs="Times New Roman"/>
          <w:color w:val="000000" w:themeColor="text1"/>
          <w:sz w:val="24"/>
          <w:szCs w:val="24"/>
        </w:rPr>
      </w:pPr>
    </w:p>
    <w:p w14:paraId="50F40DEB" w14:textId="77777777" w:rsidR="00146E99" w:rsidRPr="007E226F" w:rsidRDefault="00146E99" w:rsidP="00841CDF">
      <w:pPr>
        <w:pStyle w:val="Heading3"/>
        <w:rPr>
          <w:rFonts w:ascii="Times New Roman" w:hAnsi="Times New Roman" w:cs="Times New Roman"/>
          <w:color w:val="000000" w:themeColor="text1"/>
          <w:sz w:val="24"/>
          <w:szCs w:val="24"/>
        </w:rPr>
      </w:pPr>
    </w:p>
    <w:p w14:paraId="77A52294" w14:textId="77777777" w:rsidR="00146E99" w:rsidRPr="007E226F" w:rsidRDefault="00146E99" w:rsidP="00841CDF">
      <w:pPr>
        <w:pStyle w:val="Heading3"/>
        <w:rPr>
          <w:rFonts w:ascii="Times New Roman" w:hAnsi="Times New Roman" w:cs="Times New Roman"/>
          <w:color w:val="000000" w:themeColor="text1"/>
          <w:sz w:val="24"/>
          <w:szCs w:val="24"/>
        </w:rPr>
      </w:pPr>
    </w:p>
    <w:p w14:paraId="007DCDA8" w14:textId="77777777" w:rsidR="00146E99" w:rsidRPr="007E226F" w:rsidRDefault="00146E99" w:rsidP="00841CDF">
      <w:pPr>
        <w:pStyle w:val="Heading3"/>
        <w:rPr>
          <w:rFonts w:ascii="Times New Roman" w:hAnsi="Times New Roman" w:cs="Times New Roman"/>
          <w:color w:val="000000" w:themeColor="text1"/>
          <w:sz w:val="24"/>
          <w:szCs w:val="24"/>
        </w:rPr>
      </w:pPr>
    </w:p>
    <w:p w14:paraId="450EA2D7" w14:textId="77777777" w:rsidR="00146E99" w:rsidRPr="007E226F" w:rsidRDefault="00146E99" w:rsidP="00841CDF">
      <w:pPr>
        <w:pStyle w:val="Heading3"/>
        <w:rPr>
          <w:rFonts w:ascii="Times New Roman" w:hAnsi="Times New Roman" w:cs="Times New Roman"/>
          <w:color w:val="000000" w:themeColor="text1"/>
          <w:sz w:val="24"/>
          <w:szCs w:val="24"/>
        </w:rPr>
      </w:pPr>
    </w:p>
    <w:p w14:paraId="3DD355C9" w14:textId="77777777" w:rsidR="00146E99" w:rsidRPr="007E226F" w:rsidRDefault="00146E99" w:rsidP="00841CDF">
      <w:pPr>
        <w:pStyle w:val="Heading3"/>
        <w:rPr>
          <w:rFonts w:ascii="Times New Roman" w:hAnsi="Times New Roman" w:cs="Times New Roman"/>
          <w:color w:val="000000" w:themeColor="text1"/>
          <w:sz w:val="24"/>
          <w:szCs w:val="24"/>
        </w:rPr>
      </w:pPr>
    </w:p>
    <w:p w14:paraId="1A81F0B1" w14:textId="77777777" w:rsidR="00146E99" w:rsidRPr="007E226F" w:rsidRDefault="00146E99" w:rsidP="00841CDF">
      <w:pPr>
        <w:pStyle w:val="Heading3"/>
        <w:rPr>
          <w:rFonts w:ascii="Times New Roman" w:hAnsi="Times New Roman" w:cs="Times New Roman"/>
          <w:color w:val="000000" w:themeColor="text1"/>
          <w:sz w:val="24"/>
          <w:szCs w:val="24"/>
        </w:rPr>
      </w:pPr>
    </w:p>
    <w:p w14:paraId="717AAFBA" w14:textId="77777777" w:rsidR="00146E99" w:rsidRPr="007E226F" w:rsidRDefault="00146E99" w:rsidP="00841CDF">
      <w:pPr>
        <w:pStyle w:val="Heading3"/>
        <w:rPr>
          <w:rFonts w:ascii="Times New Roman" w:hAnsi="Times New Roman" w:cs="Times New Roman"/>
          <w:color w:val="000000" w:themeColor="text1"/>
          <w:sz w:val="24"/>
          <w:szCs w:val="24"/>
        </w:rPr>
      </w:pPr>
    </w:p>
    <w:p w14:paraId="56EE48EE" w14:textId="77777777" w:rsidR="00146E99" w:rsidRPr="007E226F" w:rsidRDefault="00146E99" w:rsidP="00841CDF">
      <w:pPr>
        <w:pStyle w:val="Heading3"/>
        <w:rPr>
          <w:rFonts w:ascii="Times New Roman" w:hAnsi="Times New Roman" w:cs="Times New Roman"/>
          <w:color w:val="000000" w:themeColor="text1"/>
          <w:sz w:val="24"/>
          <w:szCs w:val="24"/>
        </w:rPr>
      </w:pPr>
    </w:p>
    <w:p w14:paraId="2908EB2C" w14:textId="77777777" w:rsidR="00146E99" w:rsidRPr="007E226F" w:rsidRDefault="00146E99" w:rsidP="00841CDF">
      <w:pPr>
        <w:pStyle w:val="Heading3"/>
        <w:rPr>
          <w:rFonts w:ascii="Times New Roman" w:hAnsi="Times New Roman" w:cs="Times New Roman"/>
          <w:color w:val="000000" w:themeColor="text1"/>
          <w:sz w:val="24"/>
          <w:szCs w:val="24"/>
        </w:rPr>
      </w:pPr>
    </w:p>
    <w:p w14:paraId="121FD38A" w14:textId="77777777" w:rsidR="00146E99" w:rsidRPr="007E226F" w:rsidRDefault="00146E99" w:rsidP="00841CDF">
      <w:pPr>
        <w:pStyle w:val="Heading3"/>
        <w:rPr>
          <w:rFonts w:ascii="Times New Roman" w:hAnsi="Times New Roman" w:cs="Times New Roman"/>
          <w:color w:val="000000" w:themeColor="text1"/>
          <w:sz w:val="24"/>
          <w:szCs w:val="24"/>
        </w:rPr>
      </w:pPr>
    </w:p>
    <w:p w14:paraId="1FE2DD96" w14:textId="77777777" w:rsidR="00146E99" w:rsidRPr="007E226F" w:rsidRDefault="00146E99" w:rsidP="00841CDF">
      <w:pPr>
        <w:pStyle w:val="Heading3"/>
        <w:rPr>
          <w:rFonts w:ascii="Times New Roman" w:hAnsi="Times New Roman" w:cs="Times New Roman"/>
          <w:color w:val="000000" w:themeColor="text1"/>
          <w:sz w:val="24"/>
          <w:szCs w:val="24"/>
        </w:rPr>
      </w:pPr>
    </w:p>
    <w:p w14:paraId="27357532" w14:textId="77777777" w:rsidR="00146E99" w:rsidRPr="007E226F" w:rsidRDefault="00146E99" w:rsidP="00841CDF">
      <w:pPr>
        <w:pStyle w:val="Heading3"/>
        <w:rPr>
          <w:rFonts w:ascii="Times New Roman" w:hAnsi="Times New Roman" w:cs="Times New Roman"/>
          <w:color w:val="000000" w:themeColor="text1"/>
          <w:sz w:val="24"/>
          <w:szCs w:val="24"/>
        </w:rPr>
      </w:pPr>
    </w:p>
    <w:p w14:paraId="07F023C8" w14:textId="77777777" w:rsidR="00146E99" w:rsidRPr="007E226F" w:rsidRDefault="00146E99" w:rsidP="00841CDF">
      <w:pPr>
        <w:pStyle w:val="Heading3"/>
        <w:rPr>
          <w:rFonts w:ascii="Times New Roman" w:hAnsi="Times New Roman" w:cs="Times New Roman"/>
          <w:color w:val="000000" w:themeColor="text1"/>
          <w:sz w:val="24"/>
          <w:szCs w:val="24"/>
        </w:rPr>
      </w:pPr>
    </w:p>
    <w:p w14:paraId="4BDB5498" w14:textId="77777777" w:rsidR="00146E99" w:rsidRPr="007E226F" w:rsidRDefault="00146E99" w:rsidP="00841CDF">
      <w:pPr>
        <w:pStyle w:val="Heading3"/>
        <w:rPr>
          <w:rFonts w:ascii="Times New Roman" w:hAnsi="Times New Roman" w:cs="Times New Roman"/>
          <w:color w:val="000000" w:themeColor="text1"/>
          <w:sz w:val="24"/>
          <w:szCs w:val="24"/>
        </w:rPr>
      </w:pPr>
    </w:p>
    <w:p w14:paraId="2916C19D" w14:textId="77777777" w:rsidR="00146E99" w:rsidRPr="007E226F" w:rsidRDefault="00146E99" w:rsidP="00841CDF">
      <w:pPr>
        <w:pStyle w:val="Heading3"/>
        <w:rPr>
          <w:rFonts w:ascii="Times New Roman" w:hAnsi="Times New Roman" w:cs="Times New Roman"/>
          <w:color w:val="000000" w:themeColor="text1"/>
          <w:sz w:val="24"/>
          <w:szCs w:val="24"/>
        </w:rPr>
      </w:pPr>
    </w:p>
    <w:p w14:paraId="74869460" w14:textId="77777777" w:rsidR="00146E99" w:rsidRPr="007E226F" w:rsidRDefault="00146E99" w:rsidP="00841CDF">
      <w:pPr>
        <w:pStyle w:val="Heading3"/>
        <w:rPr>
          <w:rFonts w:ascii="Times New Roman" w:hAnsi="Times New Roman" w:cs="Times New Roman"/>
          <w:color w:val="000000" w:themeColor="text1"/>
          <w:sz w:val="24"/>
          <w:szCs w:val="24"/>
        </w:rPr>
      </w:pPr>
    </w:p>
    <w:p w14:paraId="187F57B8" w14:textId="77777777" w:rsidR="00146E99" w:rsidRPr="007E226F" w:rsidRDefault="00146E99" w:rsidP="00841CDF">
      <w:pPr>
        <w:pStyle w:val="Heading3"/>
        <w:rPr>
          <w:rFonts w:ascii="Times New Roman" w:hAnsi="Times New Roman" w:cs="Times New Roman"/>
          <w:color w:val="000000" w:themeColor="text1"/>
          <w:sz w:val="24"/>
          <w:szCs w:val="24"/>
        </w:rPr>
      </w:pPr>
    </w:p>
    <w:p w14:paraId="61C57C79" w14:textId="77777777" w:rsidR="00841CDF" w:rsidRPr="007E226F" w:rsidRDefault="00841CDF" w:rsidP="00841CDF">
      <w:pPr>
        <w:pStyle w:val="Heading3"/>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lastRenderedPageBreak/>
        <w:t>Experiment 1: Introduction to C++ and I/O</w:t>
      </w:r>
    </w:p>
    <w:p w14:paraId="3EE8D001" w14:textId="77777777" w:rsidR="00841CDF" w:rsidRPr="007E226F" w:rsidRDefault="00841CDF" w:rsidP="00841CDF">
      <w:pPr>
        <w:pStyle w:val="NormalWeb"/>
        <w:rPr>
          <w:color w:val="000000" w:themeColor="text1"/>
        </w:rPr>
      </w:pPr>
      <w:r w:rsidRPr="007E226F">
        <w:rPr>
          <w:rStyle w:val="citation-944"/>
          <w:b/>
          <w:bCs/>
          <w:color w:val="000000" w:themeColor="text1"/>
        </w:rPr>
        <w:t>Objective:</w:t>
      </w:r>
      <w:r w:rsidRPr="007E226F">
        <w:rPr>
          <w:rStyle w:val="citation-944"/>
          <w:color w:val="000000" w:themeColor="text1"/>
        </w:rPr>
        <w:t xml:space="preserve"> </w:t>
      </w:r>
      <w:r w:rsidR="008345C0" w:rsidRPr="007E226F">
        <w:rPr>
          <w:color w:val="000000" w:themeColor="text1"/>
        </w:rPr>
        <w:t xml:space="preserve">Set up and get familiar with C++ programming environment.  </w:t>
      </w:r>
      <w:r w:rsidRPr="007E226F">
        <w:rPr>
          <w:rStyle w:val="citation-944"/>
          <w:color w:val="000000" w:themeColor="text1"/>
        </w:rPr>
        <w:t xml:space="preserve">Understand basic input/output operations and program structure in C++. </w:t>
      </w:r>
      <w:r w:rsidRPr="007E226F">
        <w:rPr>
          <w:color w:val="000000" w:themeColor="text1"/>
        </w:rPr>
        <w:t>This lab focuses on getting familiar with the fundamental syntax of C++, including how to take input from the user and display output to the console. It also introduces the stand</w:t>
      </w:r>
      <w:r w:rsidR="0061745E" w:rsidRPr="007E226F">
        <w:rPr>
          <w:color w:val="000000" w:themeColor="text1"/>
        </w:rPr>
        <w:t xml:space="preserve">ard program structure with the </w:t>
      </w:r>
      <w:r w:rsidRPr="007E226F">
        <w:rPr>
          <w:rStyle w:val="HTMLCode"/>
          <w:rFonts w:ascii="Times New Roman" w:hAnsi="Times New Roman" w:cs="Times New Roman"/>
          <w:color w:val="000000" w:themeColor="text1"/>
          <w:sz w:val="24"/>
          <w:szCs w:val="24"/>
        </w:rPr>
        <w:t>main</w:t>
      </w:r>
      <w:r w:rsidRPr="007E226F">
        <w:rPr>
          <w:color w:val="000000" w:themeColor="text1"/>
        </w:rPr>
        <w:t xml:space="preserve"> function.</w:t>
      </w:r>
    </w:p>
    <w:p w14:paraId="70B98456" w14:textId="77777777" w:rsidR="008345C0" w:rsidRPr="007E226F" w:rsidRDefault="008345C0" w:rsidP="008345C0">
      <w:pPr>
        <w:pStyle w:val="NormalWeb"/>
        <w:rPr>
          <w:color w:val="000000" w:themeColor="text1"/>
        </w:rPr>
      </w:pPr>
      <w:r w:rsidRPr="007E226F">
        <w:rPr>
          <w:color w:val="000000" w:themeColor="text1"/>
        </w:rPr>
        <w:t xml:space="preserve">To achieve this, we will primarily use </w:t>
      </w:r>
      <w:r w:rsidRPr="007E226F">
        <w:rPr>
          <w:b/>
          <w:bCs/>
          <w:color w:val="000000" w:themeColor="text1"/>
        </w:rPr>
        <w:t>Code::Blocks</w:t>
      </w:r>
      <w:r w:rsidRPr="007E226F">
        <w:rPr>
          <w:color w:val="000000" w:themeColor="text1"/>
        </w:rPr>
        <w:t>, a popular, free, open-source, and cross-platform IDE.</w:t>
      </w:r>
    </w:p>
    <w:p w14:paraId="0D73324A" w14:textId="77777777" w:rsidR="008345C0" w:rsidRPr="007E226F" w:rsidRDefault="008345C0" w:rsidP="008345C0">
      <w:pPr>
        <w:pStyle w:val="Heading4"/>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t>About Code::Blocks</w:t>
      </w:r>
    </w:p>
    <w:p w14:paraId="3288728D" w14:textId="77777777" w:rsidR="008345C0" w:rsidRPr="007E226F" w:rsidRDefault="008345C0" w:rsidP="008345C0">
      <w:pPr>
        <w:pStyle w:val="NormalWeb"/>
        <w:rPr>
          <w:color w:val="000000" w:themeColor="text1"/>
        </w:rPr>
      </w:pPr>
      <w:r w:rsidRPr="007E226F">
        <w:rPr>
          <w:b/>
          <w:bCs/>
          <w:color w:val="000000" w:themeColor="text1"/>
        </w:rPr>
        <w:t>Code::Blocks</w:t>
      </w:r>
      <w:r w:rsidRPr="007E226F">
        <w:rPr>
          <w:color w:val="000000" w:themeColor="text1"/>
        </w:rPr>
        <w:t xml:space="preserve"> is a powerful and flexible IDE designed for C, C++, and Fortran programming. It's particularly well-suited for beginners due to its user-friendly interface and its ability to bundle a compiler (like MinGW GCC for Windows) directly within its installation package.</w:t>
      </w:r>
    </w:p>
    <w:p w14:paraId="12F8EB73" w14:textId="77777777" w:rsidR="008345C0" w:rsidRPr="007E226F" w:rsidRDefault="008345C0" w:rsidP="008345C0">
      <w:pPr>
        <w:pStyle w:val="NormalWeb"/>
        <w:rPr>
          <w:color w:val="000000" w:themeColor="text1"/>
        </w:rPr>
      </w:pPr>
      <w:r w:rsidRPr="007E226F">
        <w:rPr>
          <w:b/>
          <w:bCs/>
          <w:color w:val="000000" w:themeColor="text1"/>
        </w:rPr>
        <w:t>Key Features of Code::Blocks relevant to this lab:</w:t>
      </w:r>
    </w:p>
    <w:p w14:paraId="6D5831CA" w14:textId="77777777" w:rsidR="008345C0" w:rsidRPr="007E226F" w:rsidRDefault="008345C0" w:rsidP="00A3565A">
      <w:pPr>
        <w:pStyle w:val="NormalWeb"/>
        <w:numPr>
          <w:ilvl w:val="0"/>
          <w:numId w:val="22"/>
        </w:numPr>
        <w:rPr>
          <w:color w:val="000000" w:themeColor="text1"/>
        </w:rPr>
      </w:pPr>
      <w:r w:rsidRPr="007E226F">
        <w:rPr>
          <w:b/>
          <w:bCs/>
          <w:color w:val="000000" w:themeColor="text1"/>
        </w:rPr>
        <w:t>Integrated Compiler:</w:t>
      </w:r>
      <w:r w:rsidRPr="007E226F">
        <w:rPr>
          <w:color w:val="000000" w:themeColor="text1"/>
        </w:rPr>
        <w:t xml:space="preserve"> Code::Blocks often comes with a GCC compiler (MinGW on Windows, or it can be configured to use existing compilers on Linux/macOS). This means you don't have to install and configure the compiler separately, simplifying the setup process significantly.</w:t>
      </w:r>
    </w:p>
    <w:p w14:paraId="07F5D82F" w14:textId="77777777" w:rsidR="008345C0" w:rsidRPr="007E226F" w:rsidRDefault="008345C0" w:rsidP="00A3565A">
      <w:pPr>
        <w:pStyle w:val="NormalWeb"/>
        <w:numPr>
          <w:ilvl w:val="0"/>
          <w:numId w:val="22"/>
        </w:numPr>
        <w:rPr>
          <w:color w:val="000000" w:themeColor="text1"/>
        </w:rPr>
      </w:pPr>
      <w:r w:rsidRPr="007E226F">
        <w:rPr>
          <w:b/>
          <w:bCs/>
          <w:color w:val="000000" w:themeColor="text1"/>
        </w:rPr>
        <w:t>Text Editor:</w:t>
      </w:r>
      <w:r w:rsidRPr="007E226F">
        <w:rPr>
          <w:color w:val="000000" w:themeColor="text1"/>
        </w:rPr>
        <w:t xml:space="preserve"> It provides a robust text editor with syntax highlighting, auto-completion, and other features that make writing C++ code easier and more efficient.</w:t>
      </w:r>
    </w:p>
    <w:p w14:paraId="46FD8D70" w14:textId="77777777" w:rsidR="008345C0" w:rsidRPr="007E226F" w:rsidRDefault="008345C0" w:rsidP="00A3565A">
      <w:pPr>
        <w:pStyle w:val="NormalWeb"/>
        <w:numPr>
          <w:ilvl w:val="0"/>
          <w:numId w:val="22"/>
        </w:numPr>
        <w:rPr>
          <w:color w:val="000000" w:themeColor="text1"/>
        </w:rPr>
      </w:pPr>
      <w:r w:rsidRPr="007E226F">
        <w:rPr>
          <w:b/>
          <w:bCs/>
          <w:color w:val="000000" w:themeColor="text1"/>
        </w:rPr>
        <w:t>Project Management:</w:t>
      </w:r>
      <w:r w:rsidRPr="007E226F">
        <w:rPr>
          <w:color w:val="000000" w:themeColor="text1"/>
        </w:rPr>
        <w:t xml:space="preserve"> You can create and manage projects, which helps organize multiple source files, headers, and other resources for larger programs. For this lab, you'll typically create a simple console application project.</w:t>
      </w:r>
    </w:p>
    <w:p w14:paraId="5197B940" w14:textId="77777777" w:rsidR="008345C0" w:rsidRPr="007E226F" w:rsidRDefault="008345C0" w:rsidP="00A3565A">
      <w:pPr>
        <w:pStyle w:val="NormalWeb"/>
        <w:numPr>
          <w:ilvl w:val="0"/>
          <w:numId w:val="22"/>
        </w:numPr>
        <w:rPr>
          <w:color w:val="000000" w:themeColor="text1"/>
        </w:rPr>
      </w:pPr>
      <w:r w:rsidRPr="007E226F">
        <w:rPr>
          <w:b/>
          <w:bCs/>
          <w:color w:val="000000" w:themeColor="text1"/>
        </w:rPr>
        <w:t>Build System:</w:t>
      </w:r>
      <w:r w:rsidRPr="007E226F">
        <w:rPr>
          <w:color w:val="000000" w:themeColor="text1"/>
        </w:rPr>
        <w:t xml:space="preserve"> Code::Blocks integrates a build system that allows you to compile (build) your source code into an executable program with a single click.</w:t>
      </w:r>
    </w:p>
    <w:p w14:paraId="7C8299DC" w14:textId="77777777" w:rsidR="008345C0" w:rsidRPr="007E226F" w:rsidRDefault="008345C0" w:rsidP="00A3565A">
      <w:pPr>
        <w:pStyle w:val="NormalWeb"/>
        <w:numPr>
          <w:ilvl w:val="0"/>
          <w:numId w:val="22"/>
        </w:numPr>
        <w:rPr>
          <w:color w:val="000000" w:themeColor="text1"/>
        </w:rPr>
      </w:pPr>
      <w:r w:rsidRPr="007E226F">
        <w:rPr>
          <w:b/>
          <w:bCs/>
          <w:color w:val="000000" w:themeColor="text1"/>
        </w:rPr>
        <w:t>Debugger:</w:t>
      </w:r>
      <w:r w:rsidRPr="007E226F">
        <w:rPr>
          <w:color w:val="000000" w:themeColor="text1"/>
        </w:rPr>
        <w:t xml:space="preserve"> It includes a powerful debugger that helps you find and fix errors (bugs) in your code by allowing you to step through your program line by line, inspect variable values, and set breakpoints.</w:t>
      </w:r>
    </w:p>
    <w:p w14:paraId="7E20256C" w14:textId="77777777" w:rsidR="008345C0" w:rsidRPr="007E226F" w:rsidRDefault="008345C0" w:rsidP="00A3565A">
      <w:pPr>
        <w:pStyle w:val="NormalWeb"/>
        <w:numPr>
          <w:ilvl w:val="0"/>
          <w:numId w:val="22"/>
        </w:numPr>
        <w:rPr>
          <w:color w:val="000000" w:themeColor="text1"/>
        </w:rPr>
      </w:pPr>
      <w:r w:rsidRPr="007E226F">
        <w:rPr>
          <w:b/>
          <w:bCs/>
          <w:color w:val="000000" w:themeColor="text1"/>
        </w:rPr>
        <w:t>Cross-Platform:</w:t>
      </w:r>
      <w:r w:rsidRPr="007E226F">
        <w:rPr>
          <w:color w:val="000000" w:themeColor="text1"/>
        </w:rPr>
        <w:t xml:space="preserve"> It runs on Windows, Linux, and macOS, ensuring a consistent development experience regardless of your operating system.</w:t>
      </w:r>
    </w:p>
    <w:p w14:paraId="7846569E" w14:textId="77777777" w:rsidR="008345C0" w:rsidRPr="007E226F" w:rsidRDefault="008345C0" w:rsidP="008345C0">
      <w:pPr>
        <w:pStyle w:val="Heading4"/>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t xml:space="preserve">How Code::Blocks Helps </w:t>
      </w:r>
      <w:r w:rsidR="00DF03E7">
        <w:rPr>
          <w:rFonts w:ascii="Times New Roman" w:hAnsi="Times New Roman" w:cs="Times New Roman"/>
          <w:color w:val="000000" w:themeColor="text1"/>
          <w:sz w:val="24"/>
          <w:szCs w:val="24"/>
        </w:rPr>
        <w:t>in C++</w:t>
      </w:r>
      <w:r w:rsidRPr="007E226F">
        <w:rPr>
          <w:rFonts w:ascii="Times New Roman" w:hAnsi="Times New Roman" w:cs="Times New Roman"/>
          <w:color w:val="000000" w:themeColor="text1"/>
          <w:sz w:val="24"/>
          <w:szCs w:val="24"/>
        </w:rPr>
        <w:t>:</w:t>
      </w:r>
    </w:p>
    <w:p w14:paraId="4E266999" w14:textId="77777777" w:rsidR="008345C0" w:rsidRPr="007E226F" w:rsidRDefault="008345C0" w:rsidP="00A3565A">
      <w:pPr>
        <w:pStyle w:val="NormalWeb"/>
        <w:numPr>
          <w:ilvl w:val="0"/>
          <w:numId w:val="23"/>
        </w:numPr>
        <w:rPr>
          <w:color w:val="000000" w:themeColor="text1"/>
        </w:rPr>
      </w:pPr>
      <w:r w:rsidRPr="007E226F">
        <w:rPr>
          <w:b/>
          <w:bCs/>
          <w:color w:val="000000" w:themeColor="text1"/>
        </w:rPr>
        <w:t>Basic Input/Output Operations:</w:t>
      </w:r>
      <w:r w:rsidRPr="007E226F">
        <w:rPr>
          <w:color w:val="000000" w:themeColor="text1"/>
        </w:rPr>
        <w:t xml:space="preserve"> Once you write your C++ code (e.g., using </w:t>
      </w:r>
      <w:r w:rsidRPr="007E226F">
        <w:rPr>
          <w:rStyle w:val="HTMLCode"/>
          <w:rFonts w:ascii="Times New Roman" w:hAnsi="Times New Roman" w:cs="Times New Roman"/>
          <w:color w:val="000000" w:themeColor="text1"/>
          <w:sz w:val="24"/>
          <w:szCs w:val="24"/>
        </w:rPr>
        <w:t>std::cout</w:t>
      </w:r>
      <w:r w:rsidRPr="007E226F">
        <w:rPr>
          <w:color w:val="000000" w:themeColor="text1"/>
        </w:rPr>
        <w:t xml:space="preserve"> for output and </w:t>
      </w:r>
      <w:r w:rsidRPr="007E226F">
        <w:rPr>
          <w:rStyle w:val="HTMLCode"/>
          <w:rFonts w:ascii="Times New Roman" w:hAnsi="Times New Roman" w:cs="Times New Roman"/>
          <w:color w:val="000000" w:themeColor="text1"/>
          <w:sz w:val="24"/>
          <w:szCs w:val="24"/>
        </w:rPr>
        <w:t>std::cin</w:t>
      </w:r>
      <w:r w:rsidRPr="007E226F">
        <w:rPr>
          <w:color w:val="000000" w:themeColor="text1"/>
        </w:rPr>
        <w:t xml:space="preserve"> for input), Code::Blocks allows you to compile and run it directly. The output will appear in a console window, and you can provide input there, making it easy to see your program's interaction.</w:t>
      </w:r>
    </w:p>
    <w:p w14:paraId="66673B0D" w14:textId="77777777" w:rsidR="008345C0" w:rsidRPr="007E226F" w:rsidRDefault="008345C0" w:rsidP="00A3565A">
      <w:pPr>
        <w:pStyle w:val="NormalWeb"/>
        <w:numPr>
          <w:ilvl w:val="0"/>
          <w:numId w:val="23"/>
        </w:numPr>
        <w:rPr>
          <w:color w:val="000000" w:themeColor="text1"/>
        </w:rPr>
      </w:pPr>
      <w:r w:rsidRPr="007E226F">
        <w:rPr>
          <w:b/>
          <w:bCs/>
          <w:color w:val="000000" w:themeColor="text1"/>
        </w:rPr>
        <w:t>Program Structure:</w:t>
      </w:r>
      <w:r w:rsidRPr="007E226F">
        <w:rPr>
          <w:color w:val="000000" w:themeColor="text1"/>
        </w:rPr>
        <w:t xml:space="preserve"> Code::Blocks helps you create new C++ source files (</w:t>
      </w:r>
      <w:r w:rsidRPr="007E226F">
        <w:rPr>
          <w:rStyle w:val="HTMLCode"/>
          <w:rFonts w:ascii="Times New Roman" w:hAnsi="Times New Roman" w:cs="Times New Roman"/>
          <w:color w:val="000000" w:themeColor="text1"/>
          <w:sz w:val="24"/>
          <w:szCs w:val="24"/>
        </w:rPr>
        <w:t>.cpp</w:t>
      </w:r>
      <w:r w:rsidRPr="007E226F">
        <w:rPr>
          <w:color w:val="000000" w:themeColor="text1"/>
        </w:rPr>
        <w:t xml:space="preserve">) within a project. When you start a new "Console Application" project, it often </w:t>
      </w:r>
      <w:r w:rsidRPr="007E226F">
        <w:rPr>
          <w:color w:val="000000" w:themeColor="text1"/>
        </w:rPr>
        <w:lastRenderedPageBreak/>
        <w:t xml:space="preserve">generates a basic </w:t>
      </w:r>
      <w:r w:rsidRPr="007E226F">
        <w:rPr>
          <w:rStyle w:val="HTMLCode"/>
          <w:rFonts w:ascii="Times New Roman" w:hAnsi="Times New Roman" w:cs="Times New Roman"/>
          <w:color w:val="000000" w:themeColor="text1"/>
          <w:sz w:val="24"/>
          <w:szCs w:val="24"/>
        </w:rPr>
        <w:t>main</w:t>
      </w:r>
      <w:r w:rsidRPr="007E226F">
        <w:rPr>
          <w:color w:val="000000" w:themeColor="text1"/>
        </w:rPr>
        <w:t xml:space="preserve"> function boilerplate, guiding you on the standard structure of a C++ program.</w:t>
      </w:r>
    </w:p>
    <w:p w14:paraId="02E59F98" w14:textId="77777777" w:rsidR="008345C0" w:rsidRPr="007E226F" w:rsidRDefault="008345C0" w:rsidP="00A3565A">
      <w:pPr>
        <w:pStyle w:val="NormalWeb"/>
        <w:numPr>
          <w:ilvl w:val="0"/>
          <w:numId w:val="23"/>
        </w:numPr>
        <w:rPr>
          <w:color w:val="000000" w:themeColor="text1"/>
        </w:rPr>
      </w:pPr>
      <w:r w:rsidRPr="007E226F">
        <w:rPr>
          <w:b/>
          <w:bCs/>
          <w:color w:val="000000" w:themeColor="text1"/>
        </w:rPr>
        <w:t>Fundamental Syntax:</w:t>
      </w:r>
      <w:r w:rsidRPr="007E226F">
        <w:rPr>
          <w:color w:val="000000" w:themeColor="text1"/>
        </w:rPr>
        <w:t xml:space="preserve"> The syntax highlighting in the editor helps you visually distinguish keywords, variables, and comments, aiding in understanding the C++ language structure. Error messages from the integrated compiler are displayed clearly, helping you learn from and correct syntax mistakes.</w:t>
      </w:r>
    </w:p>
    <w:p w14:paraId="05A40D6F" w14:textId="77777777" w:rsidR="00841CDF" w:rsidRPr="007E226F" w:rsidRDefault="0061745E" w:rsidP="00841CDF">
      <w:pPr>
        <w:pStyle w:val="NormalWeb"/>
        <w:rPr>
          <w:color w:val="000000" w:themeColor="text1"/>
        </w:rPr>
      </w:pPr>
      <w:r w:rsidRPr="007E226F">
        <w:rPr>
          <w:b/>
          <w:bCs/>
          <w:color w:val="000000" w:themeColor="text1"/>
        </w:rPr>
        <w:t>Problem 1</w:t>
      </w:r>
      <w:r w:rsidR="00841CDF" w:rsidRPr="007E226F">
        <w:rPr>
          <w:b/>
          <w:bCs/>
          <w:color w:val="000000" w:themeColor="text1"/>
        </w:rPr>
        <w:t>:</w:t>
      </w:r>
      <w:r w:rsidR="00841CDF" w:rsidRPr="007E226F">
        <w:rPr>
          <w:color w:val="000000" w:themeColor="text1"/>
        </w:rPr>
        <w:t xml:space="preserve"> </w:t>
      </w:r>
      <w:r w:rsidR="00841CDF" w:rsidRPr="007E226F">
        <w:rPr>
          <w:rStyle w:val="citation-943"/>
          <w:color w:val="000000" w:themeColor="text1"/>
        </w:rPr>
        <w:t xml:space="preserve">Write a </w:t>
      </w:r>
      <w:r w:rsidR="008345C0" w:rsidRPr="007E226F">
        <w:rPr>
          <w:rStyle w:val="citation-943"/>
          <w:color w:val="000000" w:themeColor="text1"/>
        </w:rPr>
        <w:t xml:space="preserve">C++ </w:t>
      </w:r>
      <w:r w:rsidR="00841CDF" w:rsidRPr="007E226F">
        <w:rPr>
          <w:rStyle w:val="citation-943"/>
          <w:color w:val="000000" w:themeColor="text1"/>
        </w:rPr>
        <w:t xml:space="preserve">program to calculate and display the grade of a student based on marks in 5 subjects. </w:t>
      </w:r>
    </w:p>
    <w:p w14:paraId="3A6BE372" w14:textId="77777777" w:rsidR="00841CDF" w:rsidRPr="007E226F" w:rsidRDefault="00841CDF" w:rsidP="00841CDF">
      <w:pPr>
        <w:pStyle w:val="NormalWeb"/>
        <w:rPr>
          <w:color w:val="000000" w:themeColor="text1"/>
        </w:rPr>
      </w:pPr>
      <w:r w:rsidRPr="007E226F">
        <w:rPr>
          <w:b/>
          <w:bCs/>
          <w:color w:val="000000" w:themeColor="text1"/>
        </w:rPr>
        <w:t>Steps to Perform:</w:t>
      </w:r>
    </w:p>
    <w:p w14:paraId="6A88A1C5" w14:textId="77777777" w:rsidR="00841CDF" w:rsidRPr="007E226F" w:rsidRDefault="00841CDF" w:rsidP="00A3565A">
      <w:pPr>
        <w:pStyle w:val="NormalWeb"/>
        <w:numPr>
          <w:ilvl w:val="0"/>
          <w:numId w:val="7"/>
        </w:numPr>
        <w:rPr>
          <w:color w:val="000000" w:themeColor="text1"/>
        </w:rPr>
      </w:pPr>
      <w:r w:rsidRPr="007E226F">
        <w:rPr>
          <w:rStyle w:val="citation-942"/>
          <w:rFonts w:eastAsiaTheme="majorEastAsia"/>
          <w:color w:val="000000" w:themeColor="text1"/>
        </w:rPr>
        <w:t xml:space="preserve">Understand the problem statement. </w:t>
      </w:r>
    </w:p>
    <w:p w14:paraId="560ABF03" w14:textId="77777777" w:rsidR="00841CDF" w:rsidRPr="007E226F" w:rsidRDefault="00841CDF" w:rsidP="00A3565A">
      <w:pPr>
        <w:pStyle w:val="NormalWeb"/>
        <w:numPr>
          <w:ilvl w:val="0"/>
          <w:numId w:val="7"/>
        </w:numPr>
        <w:rPr>
          <w:color w:val="000000" w:themeColor="text1"/>
        </w:rPr>
      </w:pPr>
      <w:r w:rsidRPr="007E226F">
        <w:rPr>
          <w:rStyle w:val="citation-941"/>
          <w:rFonts w:eastAsiaTheme="majorEastAsia"/>
          <w:color w:val="000000" w:themeColor="text1"/>
        </w:rPr>
        <w:t xml:space="preserve">Identify input/output requirements. </w:t>
      </w:r>
    </w:p>
    <w:p w14:paraId="1A0CA153" w14:textId="77777777" w:rsidR="00841CDF" w:rsidRPr="007E226F" w:rsidRDefault="00841CDF" w:rsidP="00A3565A">
      <w:pPr>
        <w:pStyle w:val="NormalWeb"/>
        <w:numPr>
          <w:ilvl w:val="0"/>
          <w:numId w:val="7"/>
        </w:numPr>
        <w:rPr>
          <w:color w:val="000000" w:themeColor="text1"/>
        </w:rPr>
      </w:pPr>
      <w:r w:rsidRPr="007E226F">
        <w:rPr>
          <w:rStyle w:val="citation-940"/>
          <w:rFonts w:eastAsiaTheme="majorEastAsia"/>
          <w:color w:val="000000" w:themeColor="text1"/>
        </w:rPr>
        <w:t xml:space="preserve">Determine suitable data types and structures. </w:t>
      </w:r>
    </w:p>
    <w:p w14:paraId="48E9D0E7" w14:textId="77777777" w:rsidR="00841CDF" w:rsidRPr="007E226F" w:rsidRDefault="00841CDF" w:rsidP="00A3565A">
      <w:pPr>
        <w:pStyle w:val="NormalWeb"/>
        <w:numPr>
          <w:ilvl w:val="0"/>
          <w:numId w:val="7"/>
        </w:numPr>
        <w:rPr>
          <w:color w:val="000000" w:themeColor="text1"/>
        </w:rPr>
      </w:pPr>
      <w:r w:rsidRPr="007E226F">
        <w:rPr>
          <w:rStyle w:val="citation-939"/>
          <w:color w:val="000000" w:themeColor="text1"/>
        </w:rPr>
        <w:t xml:space="preserve">Write pseudocode. </w:t>
      </w:r>
    </w:p>
    <w:p w14:paraId="17CA4850" w14:textId="77777777" w:rsidR="00841CDF" w:rsidRPr="007E226F" w:rsidRDefault="00841CDF" w:rsidP="00A3565A">
      <w:pPr>
        <w:pStyle w:val="NormalWeb"/>
        <w:numPr>
          <w:ilvl w:val="0"/>
          <w:numId w:val="7"/>
        </w:numPr>
        <w:rPr>
          <w:color w:val="000000" w:themeColor="text1"/>
        </w:rPr>
      </w:pPr>
      <w:r w:rsidRPr="007E226F">
        <w:rPr>
          <w:rStyle w:val="citation-938"/>
          <w:rFonts w:eastAsiaTheme="majorEastAsia"/>
          <w:color w:val="000000" w:themeColor="text1"/>
        </w:rPr>
        <w:t xml:space="preserve">Implement using C++. </w:t>
      </w:r>
    </w:p>
    <w:p w14:paraId="136E20E9" w14:textId="77777777" w:rsidR="00841CDF" w:rsidRPr="007E226F" w:rsidRDefault="00841CDF" w:rsidP="00A3565A">
      <w:pPr>
        <w:pStyle w:val="NormalWeb"/>
        <w:numPr>
          <w:ilvl w:val="0"/>
          <w:numId w:val="7"/>
        </w:numPr>
        <w:rPr>
          <w:color w:val="000000" w:themeColor="text1"/>
        </w:rPr>
      </w:pPr>
      <w:r w:rsidRPr="007E226F">
        <w:rPr>
          <w:rStyle w:val="citation-937"/>
          <w:color w:val="000000" w:themeColor="text1"/>
        </w:rPr>
        <w:t xml:space="preserve">Compile and test the program. </w:t>
      </w:r>
    </w:p>
    <w:p w14:paraId="23F30C49" w14:textId="77777777" w:rsidR="00841CDF" w:rsidRPr="007E226F" w:rsidRDefault="00841CDF" w:rsidP="00A3565A">
      <w:pPr>
        <w:pStyle w:val="NormalWeb"/>
        <w:numPr>
          <w:ilvl w:val="0"/>
          <w:numId w:val="7"/>
        </w:numPr>
        <w:rPr>
          <w:color w:val="000000" w:themeColor="text1"/>
        </w:rPr>
      </w:pPr>
      <w:r w:rsidRPr="007E226F">
        <w:rPr>
          <w:rStyle w:val="citation-936"/>
          <w:rFonts w:eastAsiaTheme="majorEastAsia"/>
          <w:color w:val="000000" w:themeColor="text1"/>
        </w:rPr>
        <w:t xml:space="preserve">Verify the output. </w:t>
      </w:r>
    </w:p>
    <w:p w14:paraId="7D0CF6DC" w14:textId="77777777" w:rsidR="00841CDF" w:rsidRPr="007E226F" w:rsidRDefault="00841CDF" w:rsidP="00841CDF">
      <w:pPr>
        <w:pStyle w:val="NormalWeb"/>
        <w:rPr>
          <w:color w:val="000000" w:themeColor="text1"/>
        </w:rPr>
      </w:pPr>
      <w:r w:rsidRPr="007E226F">
        <w:rPr>
          <w:b/>
          <w:bCs/>
          <w:color w:val="000000" w:themeColor="text1"/>
        </w:rPr>
        <w:t>Libraries/Functions Required:</w:t>
      </w:r>
    </w:p>
    <w:p w14:paraId="5D546220" w14:textId="77777777" w:rsidR="00841CDF" w:rsidRPr="007E226F" w:rsidRDefault="00841CDF" w:rsidP="00A3565A">
      <w:pPr>
        <w:pStyle w:val="NormalWeb"/>
        <w:numPr>
          <w:ilvl w:val="0"/>
          <w:numId w:val="8"/>
        </w:numPr>
        <w:rPr>
          <w:color w:val="000000" w:themeColor="text1"/>
        </w:rPr>
      </w:pPr>
      <w:r w:rsidRPr="007E226F">
        <w:rPr>
          <w:rStyle w:val="citation-935"/>
          <w:color w:val="000000" w:themeColor="text1"/>
        </w:rPr>
        <w:t xml:space="preserve">iostream </w:t>
      </w:r>
    </w:p>
    <w:p w14:paraId="77832DD2" w14:textId="77777777" w:rsidR="00841CDF" w:rsidRPr="007E226F" w:rsidRDefault="00841CDF" w:rsidP="00A3565A">
      <w:pPr>
        <w:pStyle w:val="NormalWeb"/>
        <w:numPr>
          <w:ilvl w:val="0"/>
          <w:numId w:val="8"/>
        </w:numPr>
        <w:rPr>
          <w:color w:val="000000" w:themeColor="text1"/>
        </w:rPr>
      </w:pPr>
      <w:r w:rsidRPr="007E226F">
        <w:rPr>
          <w:rStyle w:val="citation-934"/>
          <w:color w:val="000000" w:themeColor="text1"/>
        </w:rPr>
        <w:t xml:space="preserve">cmath </w:t>
      </w:r>
    </w:p>
    <w:p w14:paraId="51547BAA" w14:textId="77777777" w:rsidR="00841CDF" w:rsidRPr="007E226F" w:rsidRDefault="00841CDF" w:rsidP="00A3565A">
      <w:pPr>
        <w:pStyle w:val="NormalWeb"/>
        <w:numPr>
          <w:ilvl w:val="0"/>
          <w:numId w:val="8"/>
        </w:numPr>
        <w:rPr>
          <w:color w:val="000000" w:themeColor="text1"/>
        </w:rPr>
      </w:pPr>
      <w:r w:rsidRPr="007E226F">
        <w:rPr>
          <w:rStyle w:val="citation-933"/>
          <w:color w:val="000000" w:themeColor="text1"/>
        </w:rPr>
        <w:t xml:space="preserve">string </w:t>
      </w:r>
    </w:p>
    <w:p w14:paraId="0FE49872" w14:textId="77777777" w:rsidR="00841CDF" w:rsidRPr="007E226F" w:rsidRDefault="00841CDF" w:rsidP="00A3565A">
      <w:pPr>
        <w:pStyle w:val="NormalWeb"/>
        <w:numPr>
          <w:ilvl w:val="0"/>
          <w:numId w:val="8"/>
        </w:numPr>
        <w:rPr>
          <w:color w:val="000000" w:themeColor="text1"/>
        </w:rPr>
      </w:pPr>
      <w:r w:rsidRPr="007E226F">
        <w:rPr>
          <w:rStyle w:val="citation-932"/>
          <w:color w:val="000000" w:themeColor="text1"/>
        </w:rPr>
        <w:t xml:space="preserve">vector (if needed) </w:t>
      </w:r>
    </w:p>
    <w:p w14:paraId="35BAEABC" w14:textId="77777777" w:rsidR="00841CDF" w:rsidRPr="007E226F" w:rsidRDefault="00841CDF" w:rsidP="00A3565A">
      <w:pPr>
        <w:pStyle w:val="NormalWeb"/>
        <w:numPr>
          <w:ilvl w:val="0"/>
          <w:numId w:val="8"/>
        </w:numPr>
        <w:rPr>
          <w:color w:val="000000" w:themeColor="text1"/>
        </w:rPr>
      </w:pPr>
      <w:r w:rsidRPr="007E226F">
        <w:rPr>
          <w:rStyle w:val="citation-931"/>
          <w:color w:val="000000" w:themeColor="text1"/>
        </w:rPr>
        <w:t xml:space="preserve">fstream (for file-related tasks) </w:t>
      </w:r>
    </w:p>
    <w:p w14:paraId="01EE6D9B" w14:textId="77777777" w:rsidR="0061745E" w:rsidRPr="007E226F" w:rsidRDefault="00841CDF" w:rsidP="00841CDF">
      <w:pPr>
        <w:pStyle w:val="NormalWeb"/>
        <w:rPr>
          <w:color w:val="000000" w:themeColor="text1"/>
        </w:rPr>
      </w:pPr>
      <w:r w:rsidRPr="007E226F">
        <w:rPr>
          <w:b/>
          <w:bCs/>
          <w:color w:val="000000" w:themeColor="text1"/>
        </w:rPr>
        <w:t>Sample Test Cases:</w:t>
      </w:r>
      <w:r w:rsidRPr="007E226F">
        <w:rPr>
          <w:color w:val="000000" w:themeColor="text1"/>
        </w:rPr>
        <w:t xml:space="preserve"> </w:t>
      </w:r>
      <w:r w:rsidRPr="007E226F">
        <w:rPr>
          <w:b/>
          <w:bCs/>
          <w:color w:val="000000" w:themeColor="text1"/>
        </w:rPr>
        <w:t>Input:</w:t>
      </w:r>
      <w:r w:rsidRPr="007E226F">
        <w:rPr>
          <w:color w:val="000000" w:themeColor="text1"/>
        </w:rPr>
        <w:t xml:space="preserve"> Marks for 5 subjects (e.g., 85 90 78 92 88) </w:t>
      </w:r>
    </w:p>
    <w:p w14:paraId="1A75D41C" w14:textId="77777777" w:rsidR="00841CDF" w:rsidRPr="007E226F" w:rsidRDefault="00841CDF" w:rsidP="00841CDF">
      <w:pPr>
        <w:pStyle w:val="NormalWeb"/>
        <w:rPr>
          <w:color w:val="000000" w:themeColor="text1"/>
        </w:rPr>
      </w:pPr>
      <w:r w:rsidRPr="63EECF00">
        <w:rPr>
          <w:b/>
          <w:bCs/>
          <w:color w:val="000000" w:themeColor="text1"/>
        </w:rPr>
        <w:t>Output:</w:t>
      </w:r>
      <w:r w:rsidRPr="63EECF00">
        <w:rPr>
          <w:color w:val="000000" w:themeColor="text1"/>
        </w:rPr>
        <w:t xml:space="preserve"> Student Grade: A (or appropriate grade based on calculation)</w:t>
      </w:r>
    </w:p>
    <w:p w14:paraId="61A5E61D" w14:textId="39C9FA6E" w:rsidR="63EECF00" w:rsidRDefault="63EECF00" w:rsidP="63EECF00">
      <w:pPr>
        <w:pStyle w:val="NormalWeb"/>
        <w:rPr>
          <w:b/>
          <w:bCs/>
          <w:color w:val="000000" w:themeColor="text1"/>
        </w:rPr>
      </w:pPr>
    </w:p>
    <w:p w14:paraId="2806B06B" w14:textId="77777777" w:rsidR="00841CDF" w:rsidRPr="007E226F" w:rsidRDefault="0061745E" w:rsidP="00841CDF">
      <w:pPr>
        <w:pStyle w:val="NormalWeb"/>
        <w:rPr>
          <w:color w:val="000000" w:themeColor="text1"/>
        </w:rPr>
      </w:pPr>
      <w:r w:rsidRPr="007E226F">
        <w:rPr>
          <w:b/>
          <w:bCs/>
          <w:color w:val="000000" w:themeColor="text1"/>
        </w:rPr>
        <w:t>Problem 2</w:t>
      </w:r>
      <w:r w:rsidR="00841CDF" w:rsidRPr="007E226F">
        <w:rPr>
          <w:b/>
          <w:bCs/>
          <w:color w:val="000000" w:themeColor="text1"/>
        </w:rPr>
        <w:t>:</w:t>
      </w:r>
      <w:r w:rsidR="00841CDF" w:rsidRPr="007E226F">
        <w:rPr>
          <w:color w:val="000000" w:themeColor="text1"/>
        </w:rPr>
        <w:t xml:space="preserve"> </w:t>
      </w:r>
      <w:r w:rsidR="008345C0" w:rsidRPr="007E226F">
        <w:rPr>
          <w:color w:val="000000" w:themeColor="text1"/>
        </w:rPr>
        <w:t>Write C++ program to find whether number is even or odd.</w:t>
      </w:r>
    </w:p>
    <w:p w14:paraId="338B19AB" w14:textId="77777777" w:rsidR="00841CDF" w:rsidRPr="007E226F" w:rsidRDefault="00841CDF" w:rsidP="00841CDF">
      <w:pPr>
        <w:pStyle w:val="NormalWeb"/>
        <w:rPr>
          <w:color w:val="000000" w:themeColor="text1"/>
        </w:rPr>
      </w:pPr>
      <w:r w:rsidRPr="007E226F">
        <w:rPr>
          <w:b/>
          <w:bCs/>
          <w:color w:val="000000" w:themeColor="text1"/>
        </w:rPr>
        <w:t>Steps to Perform:</w:t>
      </w:r>
    </w:p>
    <w:p w14:paraId="2CFA8993" w14:textId="77777777" w:rsidR="00841CDF" w:rsidRPr="007E226F" w:rsidRDefault="00841CDF" w:rsidP="00A3565A">
      <w:pPr>
        <w:pStyle w:val="NormalWeb"/>
        <w:numPr>
          <w:ilvl w:val="0"/>
          <w:numId w:val="9"/>
        </w:numPr>
        <w:rPr>
          <w:color w:val="000000" w:themeColor="text1"/>
        </w:rPr>
      </w:pPr>
      <w:r w:rsidRPr="007E226F">
        <w:rPr>
          <w:rStyle w:val="citation-930"/>
          <w:color w:val="000000" w:themeColor="text1"/>
        </w:rPr>
        <w:t xml:space="preserve">Understand the problem statement. </w:t>
      </w:r>
    </w:p>
    <w:p w14:paraId="125099D7" w14:textId="77777777" w:rsidR="00841CDF" w:rsidRPr="007E226F" w:rsidRDefault="00841CDF" w:rsidP="00A3565A">
      <w:pPr>
        <w:pStyle w:val="NormalWeb"/>
        <w:numPr>
          <w:ilvl w:val="0"/>
          <w:numId w:val="9"/>
        </w:numPr>
        <w:rPr>
          <w:color w:val="000000" w:themeColor="text1"/>
        </w:rPr>
      </w:pPr>
      <w:r w:rsidRPr="007E226F">
        <w:rPr>
          <w:rStyle w:val="citation-929"/>
          <w:color w:val="000000" w:themeColor="text1"/>
        </w:rPr>
        <w:t xml:space="preserve">Identify input/output requirements. </w:t>
      </w:r>
    </w:p>
    <w:p w14:paraId="360D74A3" w14:textId="77777777" w:rsidR="00841CDF" w:rsidRPr="007E226F" w:rsidRDefault="00841CDF" w:rsidP="00A3565A">
      <w:pPr>
        <w:pStyle w:val="NormalWeb"/>
        <w:numPr>
          <w:ilvl w:val="0"/>
          <w:numId w:val="9"/>
        </w:numPr>
        <w:rPr>
          <w:color w:val="000000" w:themeColor="text1"/>
        </w:rPr>
      </w:pPr>
      <w:r w:rsidRPr="007E226F">
        <w:rPr>
          <w:rStyle w:val="citation-928"/>
          <w:color w:val="000000" w:themeColor="text1"/>
        </w:rPr>
        <w:t xml:space="preserve">Determine suitable data types and structures. </w:t>
      </w:r>
    </w:p>
    <w:p w14:paraId="70C22B0A" w14:textId="77777777" w:rsidR="00841CDF" w:rsidRPr="007E226F" w:rsidRDefault="00841CDF" w:rsidP="00A3565A">
      <w:pPr>
        <w:pStyle w:val="NormalWeb"/>
        <w:numPr>
          <w:ilvl w:val="0"/>
          <w:numId w:val="9"/>
        </w:numPr>
        <w:rPr>
          <w:color w:val="000000" w:themeColor="text1"/>
        </w:rPr>
      </w:pPr>
      <w:r w:rsidRPr="007E226F">
        <w:rPr>
          <w:rStyle w:val="citation-927"/>
          <w:color w:val="000000" w:themeColor="text1"/>
        </w:rPr>
        <w:t xml:space="preserve">Write pseudocode. </w:t>
      </w:r>
    </w:p>
    <w:p w14:paraId="4DB871A0" w14:textId="77777777" w:rsidR="00841CDF" w:rsidRPr="007E226F" w:rsidRDefault="00841CDF" w:rsidP="00A3565A">
      <w:pPr>
        <w:pStyle w:val="NormalWeb"/>
        <w:numPr>
          <w:ilvl w:val="0"/>
          <w:numId w:val="9"/>
        </w:numPr>
        <w:rPr>
          <w:color w:val="000000" w:themeColor="text1"/>
        </w:rPr>
      </w:pPr>
      <w:r w:rsidRPr="007E226F">
        <w:rPr>
          <w:rStyle w:val="citation-926"/>
          <w:color w:val="000000" w:themeColor="text1"/>
        </w:rPr>
        <w:t xml:space="preserve">Implement using C++. </w:t>
      </w:r>
    </w:p>
    <w:p w14:paraId="6CC9C6EB" w14:textId="77777777" w:rsidR="00841CDF" w:rsidRPr="007E226F" w:rsidRDefault="00841CDF" w:rsidP="00A3565A">
      <w:pPr>
        <w:pStyle w:val="NormalWeb"/>
        <w:numPr>
          <w:ilvl w:val="0"/>
          <w:numId w:val="9"/>
        </w:numPr>
        <w:rPr>
          <w:color w:val="000000" w:themeColor="text1"/>
        </w:rPr>
      </w:pPr>
      <w:r w:rsidRPr="007E226F">
        <w:rPr>
          <w:rStyle w:val="citation-925"/>
          <w:color w:val="000000" w:themeColor="text1"/>
        </w:rPr>
        <w:t xml:space="preserve">Compile and test the program. </w:t>
      </w:r>
    </w:p>
    <w:p w14:paraId="19C80A22" w14:textId="77777777" w:rsidR="00841CDF" w:rsidRPr="007E226F" w:rsidRDefault="00841CDF" w:rsidP="00A3565A">
      <w:pPr>
        <w:pStyle w:val="NormalWeb"/>
        <w:numPr>
          <w:ilvl w:val="0"/>
          <w:numId w:val="9"/>
        </w:numPr>
        <w:rPr>
          <w:color w:val="000000" w:themeColor="text1"/>
        </w:rPr>
      </w:pPr>
      <w:r w:rsidRPr="007E226F">
        <w:rPr>
          <w:rStyle w:val="citation-924"/>
          <w:color w:val="000000" w:themeColor="text1"/>
        </w:rPr>
        <w:t xml:space="preserve">Verify the output. </w:t>
      </w:r>
    </w:p>
    <w:p w14:paraId="32E15881" w14:textId="77777777" w:rsidR="00841CDF" w:rsidRPr="007E226F" w:rsidRDefault="00841CDF" w:rsidP="00841CDF">
      <w:pPr>
        <w:pStyle w:val="NormalWeb"/>
        <w:rPr>
          <w:color w:val="000000" w:themeColor="text1"/>
        </w:rPr>
      </w:pPr>
      <w:r w:rsidRPr="007E226F">
        <w:rPr>
          <w:b/>
          <w:bCs/>
          <w:color w:val="000000" w:themeColor="text1"/>
        </w:rPr>
        <w:lastRenderedPageBreak/>
        <w:t>Libraries/Functions Required:</w:t>
      </w:r>
    </w:p>
    <w:p w14:paraId="5DA97A50" w14:textId="77777777" w:rsidR="00841CDF" w:rsidRPr="007E226F" w:rsidRDefault="00841CDF" w:rsidP="00A3565A">
      <w:pPr>
        <w:pStyle w:val="NormalWeb"/>
        <w:numPr>
          <w:ilvl w:val="0"/>
          <w:numId w:val="10"/>
        </w:numPr>
        <w:rPr>
          <w:color w:val="000000" w:themeColor="text1"/>
        </w:rPr>
      </w:pPr>
      <w:r w:rsidRPr="007E226F">
        <w:rPr>
          <w:rStyle w:val="citation-923"/>
          <w:color w:val="000000" w:themeColor="text1"/>
        </w:rPr>
        <w:t xml:space="preserve">iostream </w:t>
      </w:r>
    </w:p>
    <w:p w14:paraId="678770FB" w14:textId="77777777" w:rsidR="00841CDF" w:rsidRPr="007E226F" w:rsidRDefault="00841CDF" w:rsidP="00A3565A">
      <w:pPr>
        <w:pStyle w:val="NormalWeb"/>
        <w:numPr>
          <w:ilvl w:val="0"/>
          <w:numId w:val="10"/>
        </w:numPr>
        <w:rPr>
          <w:color w:val="000000" w:themeColor="text1"/>
        </w:rPr>
      </w:pPr>
      <w:r w:rsidRPr="007E226F">
        <w:rPr>
          <w:rStyle w:val="citation-922"/>
          <w:color w:val="000000" w:themeColor="text1"/>
        </w:rPr>
        <w:t xml:space="preserve">cmath </w:t>
      </w:r>
    </w:p>
    <w:p w14:paraId="0CCEED94" w14:textId="77777777" w:rsidR="00841CDF" w:rsidRPr="007E226F" w:rsidRDefault="00841CDF" w:rsidP="00A3565A">
      <w:pPr>
        <w:pStyle w:val="NormalWeb"/>
        <w:numPr>
          <w:ilvl w:val="0"/>
          <w:numId w:val="10"/>
        </w:numPr>
        <w:rPr>
          <w:color w:val="000000" w:themeColor="text1"/>
        </w:rPr>
      </w:pPr>
      <w:r w:rsidRPr="007E226F">
        <w:rPr>
          <w:rStyle w:val="citation-921"/>
          <w:color w:val="000000" w:themeColor="text1"/>
        </w:rPr>
        <w:t xml:space="preserve">string </w:t>
      </w:r>
    </w:p>
    <w:p w14:paraId="59221D61" w14:textId="77777777" w:rsidR="00841CDF" w:rsidRPr="007E226F" w:rsidRDefault="00841CDF" w:rsidP="00A3565A">
      <w:pPr>
        <w:pStyle w:val="NormalWeb"/>
        <w:numPr>
          <w:ilvl w:val="0"/>
          <w:numId w:val="10"/>
        </w:numPr>
        <w:rPr>
          <w:color w:val="000000" w:themeColor="text1"/>
        </w:rPr>
      </w:pPr>
      <w:r w:rsidRPr="007E226F">
        <w:rPr>
          <w:rStyle w:val="citation-920"/>
          <w:color w:val="000000" w:themeColor="text1"/>
        </w:rPr>
        <w:t xml:space="preserve">vector (if needed) </w:t>
      </w:r>
    </w:p>
    <w:p w14:paraId="7111816E" w14:textId="77777777" w:rsidR="00841CDF" w:rsidRPr="007E226F" w:rsidRDefault="00841CDF" w:rsidP="00A3565A">
      <w:pPr>
        <w:pStyle w:val="NormalWeb"/>
        <w:numPr>
          <w:ilvl w:val="0"/>
          <w:numId w:val="10"/>
        </w:numPr>
        <w:rPr>
          <w:color w:val="000000" w:themeColor="text1"/>
        </w:rPr>
      </w:pPr>
      <w:r w:rsidRPr="007E226F">
        <w:rPr>
          <w:rStyle w:val="citation-919"/>
          <w:color w:val="000000" w:themeColor="text1"/>
        </w:rPr>
        <w:t xml:space="preserve">fstream (for file-related tasks) </w:t>
      </w:r>
    </w:p>
    <w:p w14:paraId="5675296A" w14:textId="77777777" w:rsidR="0061745E" w:rsidRPr="007E226F" w:rsidRDefault="00841CDF" w:rsidP="0061745E">
      <w:pPr>
        <w:pStyle w:val="NormalWeb"/>
        <w:rPr>
          <w:color w:val="000000" w:themeColor="text1"/>
        </w:rPr>
      </w:pPr>
      <w:r w:rsidRPr="007E226F">
        <w:rPr>
          <w:b/>
          <w:bCs/>
          <w:color w:val="000000" w:themeColor="text1"/>
        </w:rPr>
        <w:t>Test Cases:</w:t>
      </w:r>
      <w:r w:rsidR="0061745E" w:rsidRPr="007E226F">
        <w:rPr>
          <w:color w:val="000000" w:themeColor="text1"/>
        </w:rPr>
        <w:t xml:space="preserve"> </w:t>
      </w:r>
      <w:r w:rsidR="0061745E" w:rsidRPr="007E226F">
        <w:rPr>
          <w:b/>
          <w:bCs/>
          <w:color w:val="000000" w:themeColor="text1"/>
        </w:rPr>
        <w:t>Input:</w:t>
      </w:r>
      <w:r w:rsidR="0061745E" w:rsidRPr="007E226F">
        <w:rPr>
          <w:color w:val="000000" w:themeColor="text1"/>
        </w:rPr>
        <w:t xml:space="preserve"> </w:t>
      </w:r>
      <w:r w:rsidR="008345C0" w:rsidRPr="007E226F">
        <w:rPr>
          <w:color w:val="000000" w:themeColor="text1"/>
        </w:rPr>
        <w:t>2</w:t>
      </w:r>
    </w:p>
    <w:p w14:paraId="75C05425" w14:textId="77777777" w:rsidR="00841CDF" w:rsidRPr="007E226F" w:rsidRDefault="0061745E" w:rsidP="008345C0">
      <w:p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b/>
          <w:bCs/>
          <w:color w:val="000000" w:themeColor="text1"/>
          <w:sz w:val="24"/>
          <w:szCs w:val="24"/>
          <w:lang w:val="en-IN" w:eastAsia="en-IN"/>
        </w:rPr>
        <w:t>Output:</w:t>
      </w:r>
      <w:r w:rsidR="008345C0" w:rsidRPr="007E226F">
        <w:rPr>
          <w:rFonts w:ascii="Times New Roman" w:eastAsia="Times New Roman" w:hAnsi="Times New Roman" w:cs="Times New Roman"/>
          <w:b/>
          <w:bCs/>
          <w:color w:val="000000" w:themeColor="text1"/>
          <w:sz w:val="24"/>
          <w:szCs w:val="24"/>
          <w:lang w:val="en-IN" w:eastAsia="en-IN"/>
        </w:rPr>
        <w:t xml:space="preserve"> </w:t>
      </w:r>
      <w:r w:rsidR="008345C0" w:rsidRPr="007E226F">
        <w:rPr>
          <w:rFonts w:ascii="Times New Roman" w:eastAsia="Times New Roman" w:hAnsi="Times New Roman" w:cs="Times New Roman"/>
          <w:bCs/>
          <w:color w:val="000000" w:themeColor="text1"/>
          <w:sz w:val="24"/>
          <w:szCs w:val="24"/>
          <w:lang w:val="en-IN" w:eastAsia="en-IN"/>
        </w:rPr>
        <w:t>even</w:t>
      </w:r>
    </w:p>
    <w:p w14:paraId="54738AF4" w14:textId="77777777" w:rsidR="0061745E" w:rsidRPr="007E226F" w:rsidRDefault="0061745E" w:rsidP="00841CDF">
      <w:pPr>
        <w:pStyle w:val="NormalWeb"/>
        <w:rPr>
          <w:color w:val="000000" w:themeColor="text1"/>
        </w:rPr>
      </w:pPr>
    </w:p>
    <w:p w14:paraId="46ABBD8F" w14:textId="77777777" w:rsidR="0061745E" w:rsidRPr="007E226F" w:rsidRDefault="0061745E" w:rsidP="00841CDF">
      <w:pPr>
        <w:pStyle w:val="NormalWeb"/>
        <w:rPr>
          <w:color w:val="000000" w:themeColor="text1"/>
        </w:rPr>
      </w:pPr>
    </w:p>
    <w:p w14:paraId="06BBA33E" w14:textId="77777777" w:rsidR="0061745E" w:rsidRPr="007E226F" w:rsidRDefault="0061745E" w:rsidP="00841CDF">
      <w:pPr>
        <w:pStyle w:val="NormalWeb"/>
        <w:rPr>
          <w:color w:val="000000" w:themeColor="text1"/>
        </w:rPr>
      </w:pPr>
    </w:p>
    <w:p w14:paraId="464FCBC1" w14:textId="77777777" w:rsidR="0061745E" w:rsidRPr="007E226F" w:rsidRDefault="0061745E" w:rsidP="00841CDF">
      <w:pPr>
        <w:pStyle w:val="NormalWeb"/>
        <w:rPr>
          <w:color w:val="000000" w:themeColor="text1"/>
        </w:rPr>
      </w:pPr>
    </w:p>
    <w:p w14:paraId="5C8C6B09" w14:textId="77777777" w:rsidR="0061745E" w:rsidRPr="007E226F" w:rsidRDefault="0061745E" w:rsidP="00841CDF">
      <w:pPr>
        <w:pStyle w:val="NormalWeb"/>
        <w:rPr>
          <w:color w:val="000000" w:themeColor="text1"/>
        </w:rPr>
      </w:pPr>
    </w:p>
    <w:p w14:paraId="3382A365" w14:textId="77777777" w:rsidR="0061745E" w:rsidRPr="007E226F" w:rsidRDefault="0061745E" w:rsidP="00841CDF">
      <w:pPr>
        <w:pStyle w:val="NormalWeb"/>
        <w:rPr>
          <w:color w:val="000000" w:themeColor="text1"/>
        </w:rPr>
      </w:pPr>
    </w:p>
    <w:p w14:paraId="5C71F136" w14:textId="77777777" w:rsidR="008345C0" w:rsidRPr="007E226F" w:rsidRDefault="008345C0" w:rsidP="00841CDF">
      <w:pPr>
        <w:pStyle w:val="NormalWeb"/>
        <w:rPr>
          <w:color w:val="000000" w:themeColor="text1"/>
        </w:rPr>
      </w:pPr>
    </w:p>
    <w:p w14:paraId="62199465" w14:textId="77777777" w:rsidR="008345C0" w:rsidRPr="007E226F" w:rsidRDefault="008345C0" w:rsidP="00841CDF">
      <w:pPr>
        <w:pStyle w:val="NormalWeb"/>
        <w:rPr>
          <w:color w:val="000000" w:themeColor="text1"/>
        </w:rPr>
      </w:pPr>
    </w:p>
    <w:p w14:paraId="0DA123B1" w14:textId="77777777" w:rsidR="008345C0" w:rsidRPr="007E226F" w:rsidRDefault="008345C0" w:rsidP="00841CDF">
      <w:pPr>
        <w:pStyle w:val="NormalWeb"/>
        <w:rPr>
          <w:color w:val="000000" w:themeColor="text1"/>
        </w:rPr>
      </w:pPr>
    </w:p>
    <w:p w14:paraId="707E9673" w14:textId="2D99A3D6" w:rsidR="00841CDF" w:rsidRPr="007E226F" w:rsidRDefault="0061745E" w:rsidP="00841CDF">
      <w:pPr>
        <w:pStyle w:val="Heading3"/>
        <w:rPr>
          <w:rFonts w:ascii="Times New Roman" w:hAnsi="Times New Roman" w:cs="Times New Roman"/>
          <w:color w:val="000000" w:themeColor="text1"/>
          <w:sz w:val="24"/>
          <w:szCs w:val="24"/>
        </w:rPr>
      </w:pPr>
      <w:r w:rsidRPr="209A6EBF">
        <w:rPr>
          <w:rFonts w:ascii="Times New Roman" w:hAnsi="Times New Roman" w:cs="Times New Roman"/>
          <w:color w:val="000000" w:themeColor="text1"/>
          <w:sz w:val="24"/>
          <w:szCs w:val="24"/>
        </w:rPr>
        <w:t>Experiment</w:t>
      </w:r>
      <w:r w:rsidR="00841CDF" w:rsidRPr="209A6EBF">
        <w:rPr>
          <w:rFonts w:ascii="Times New Roman" w:hAnsi="Times New Roman" w:cs="Times New Roman"/>
          <w:color w:val="000000" w:themeColor="text1"/>
          <w:sz w:val="24"/>
          <w:szCs w:val="24"/>
        </w:rPr>
        <w:t xml:space="preserve"> 2: Functions and Control Structures</w:t>
      </w:r>
    </w:p>
    <w:p w14:paraId="4F133EFA" w14:textId="77777777" w:rsidR="00841CDF" w:rsidRPr="007E226F" w:rsidRDefault="00841CDF" w:rsidP="00841CDF">
      <w:pPr>
        <w:pStyle w:val="NormalWeb"/>
        <w:rPr>
          <w:color w:val="000000" w:themeColor="text1"/>
        </w:rPr>
      </w:pPr>
      <w:r w:rsidRPr="63EECF00">
        <w:rPr>
          <w:b/>
          <w:bCs/>
          <w:color w:val="000000" w:themeColor="text1"/>
        </w:rPr>
        <w:t>Objective:</w:t>
      </w:r>
      <w:r w:rsidRPr="63EECF00">
        <w:rPr>
          <w:color w:val="000000" w:themeColor="text1"/>
        </w:rPr>
        <w:t xml:space="preserve"> Implement functions and use control structures to solve problems. This lab focuses on modularizing code using functions and controlling program flow with conditional statements (if-else, switch) and loops (for, while, do-while). Functions promote reusability and readability, while control structures are essential for decision-making and repetitive tasks.</w:t>
      </w:r>
    </w:p>
    <w:p w14:paraId="01DD0509" w14:textId="28FC98A8" w:rsidR="63EECF00" w:rsidRDefault="63EECF00" w:rsidP="63EECF00">
      <w:pPr>
        <w:pStyle w:val="NormalWeb"/>
        <w:rPr>
          <w:b/>
          <w:bCs/>
          <w:color w:val="000000" w:themeColor="text1"/>
        </w:rPr>
      </w:pPr>
    </w:p>
    <w:p w14:paraId="63F95C60" w14:textId="77777777" w:rsidR="00841CDF" w:rsidRPr="007E226F" w:rsidRDefault="00841CDF" w:rsidP="00841CDF">
      <w:pPr>
        <w:pStyle w:val="NormalWeb"/>
        <w:rPr>
          <w:color w:val="000000" w:themeColor="text1"/>
        </w:rPr>
      </w:pPr>
      <w:r w:rsidRPr="007E226F">
        <w:rPr>
          <w:b/>
          <w:bCs/>
          <w:color w:val="000000" w:themeColor="text1"/>
        </w:rPr>
        <w:t>Problem 1</w:t>
      </w:r>
      <w:r w:rsidR="0061745E" w:rsidRPr="007E226F">
        <w:rPr>
          <w:b/>
          <w:bCs/>
          <w:color w:val="000000" w:themeColor="text1"/>
        </w:rPr>
        <w:t xml:space="preserve">: </w:t>
      </w:r>
      <w:r w:rsidRPr="007E226F">
        <w:rPr>
          <w:rStyle w:val="citation-918"/>
          <w:color w:val="000000" w:themeColor="text1"/>
        </w:rPr>
        <w:t xml:space="preserve">Write a </w:t>
      </w:r>
      <w:r w:rsidR="008345C0" w:rsidRPr="007E226F">
        <w:rPr>
          <w:rStyle w:val="citation-918"/>
          <w:color w:val="000000" w:themeColor="text1"/>
        </w:rPr>
        <w:t xml:space="preserve">program in C++ using </w:t>
      </w:r>
      <w:r w:rsidRPr="007E226F">
        <w:rPr>
          <w:rStyle w:val="citation-918"/>
          <w:color w:val="000000" w:themeColor="text1"/>
        </w:rPr>
        <w:t xml:space="preserve">recursive function to compute factorial and check for prime numbers. </w:t>
      </w:r>
    </w:p>
    <w:p w14:paraId="26C14FDC" w14:textId="77777777" w:rsidR="00841CDF" w:rsidRPr="007E226F" w:rsidRDefault="00841CDF" w:rsidP="00841CDF">
      <w:pPr>
        <w:pStyle w:val="NormalWeb"/>
        <w:rPr>
          <w:color w:val="000000" w:themeColor="text1"/>
        </w:rPr>
      </w:pPr>
      <w:r w:rsidRPr="007E226F">
        <w:rPr>
          <w:b/>
          <w:bCs/>
          <w:color w:val="000000" w:themeColor="text1"/>
        </w:rPr>
        <w:t>Steps to Perform:</w:t>
      </w:r>
    </w:p>
    <w:p w14:paraId="3384073E" w14:textId="77777777" w:rsidR="00841CDF" w:rsidRPr="007E226F" w:rsidRDefault="00841CDF" w:rsidP="00A3565A">
      <w:pPr>
        <w:pStyle w:val="NormalWeb"/>
        <w:numPr>
          <w:ilvl w:val="0"/>
          <w:numId w:val="11"/>
        </w:numPr>
        <w:rPr>
          <w:color w:val="000000" w:themeColor="text1"/>
        </w:rPr>
      </w:pPr>
      <w:r w:rsidRPr="007E226F">
        <w:rPr>
          <w:rStyle w:val="citation-917"/>
          <w:color w:val="000000" w:themeColor="text1"/>
        </w:rPr>
        <w:t xml:space="preserve">Understand the problem statement. </w:t>
      </w:r>
    </w:p>
    <w:p w14:paraId="7668F9F9" w14:textId="77777777" w:rsidR="00841CDF" w:rsidRPr="007E226F" w:rsidRDefault="00841CDF" w:rsidP="00A3565A">
      <w:pPr>
        <w:pStyle w:val="NormalWeb"/>
        <w:numPr>
          <w:ilvl w:val="0"/>
          <w:numId w:val="11"/>
        </w:numPr>
        <w:rPr>
          <w:color w:val="000000" w:themeColor="text1"/>
        </w:rPr>
      </w:pPr>
      <w:r w:rsidRPr="007E226F">
        <w:rPr>
          <w:rStyle w:val="citation-916"/>
          <w:color w:val="000000" w:themeColor="text1"/>
        </w:rPr>
        <w:lastRenderedPageBreak/>
        <w:t xml:space="preserve">Identify input/output requirements. </w:t>
      </w:r>
    </w:p>
    <w:p w14:paraId="4E6B4F18" w14:textId="77777777" w:rsidR="00841CDF" w:rsidRPr="007E226F" w:rsidRDefault="00841CDF" w:rsidP="00A3565A">
      <w:pPr>
        <w:pStyle w:val="NormalWeb"/>
        <w:numPr>
          <w:ilvl w:val="0"/>
          <w:numId w:val="11"/>
        </w:numPr>
        <w:rPr>
          <w:color w:val="000000" w:themeColor="text1"/>
        </w:rPr>
      </w:pPr>
      <w:r w:rsidRPr="007E226F">
        <w:rPr>
          <w:rStyle w:val="citation-915"/>
          <w:color w:val="000000" w:themeColor="text1"/>
        </w:rPr>
        <w:t xml:space="preserve">Determine suitable data types and structures. </w:t>
      </w:r>
    </w:p>
    <w:p w14:paraId="0100563C" w14:textId="77777777" w:rsidR="00841CDF" w:rsidRPr="007E226F" w:rsidRDefault="00841CDF" w:rsidP="00A3565A">
      <w:pPr>
        <w:pStyle w:val="NormalWeb"/>
        <w:numPr>
          <w:ilvl w:val="0"/>
          <w:numId w:val="11"/>
        </w:numPr>
        <w:rPr>
          <w:color w:val="000000" w:themeColor="text1"/>
        </w:rPr>
      </w:pPr>
      <w:r w:rsidRPr="007E226F">
        <w:rPr>
          <w:rStyle w:val="citation-914"/>
          <w:color w:val="000000" w:themeColor="text1"/>
        </w:rPr>
        <w:t xml:space="preserve">Write pseudocode. </w:t>
      </w:r>
    </w:p>
    <w:p w14:paraId="1E112EAE" w14:textId="77777777" w:rsidR="00841CDF" w:rsidRPr="007E226F" w:rsidRDefault="00841CDF" w:rsidP="00A3565A">
      <w:pPr>
        <w:pStyle w:val="NormalWeb"/>
        <w:numPr>
          <w:ilvl w:val="0"/>
          <w:numId w:val="11"/>
        </w:numPr>
        <w:rPr>
          <w:color w:val="000000" w:themeColor="text1"/>
        </w:rPr>
      </w:pPr>
      <w:r w:rsidRPr="007E226F">
        <w:rPr>
          <w:rStyle w:val="citation-913"/>
          <w:color w:val="000000" w:themeColor="text1"/>
        </w:rPr>
        <w:t xml:space="preserve">Implement using C++. </w:t>
      </w:r>
    </w:p>
    <w:p w14:paraId="4B76E0D2" w14:textId="77777777" w:rsidR="00841CDF" w:rsidRPr="007E226F" w:rsidRDefault="00841CDF" w:rsidP="00A3565A">
      <w:pPr>
        <w:pStyle w:val="NormalWeb"/>
        <w:numPr>
          <w:ilvl w:val="0"/>
          <w:numId w:val="11"/>
        </w:numPr>
        <w:rPr>
          <w:color w:val="000000" w:themeColor="text1"/>
        </w:rPr>
      </w:pPr>
      <w:r w:rsidRPr="007E226F">
        <w:rPr>
          <w:rStyle w:val="citation-912"/>
          <w:rFonts w:eastAsiaTheme="majorEastAsia"/>
          <w:color w:val="000000" w:themeColor="text1"/>
        </w:rPr>
        <w:t xml:space="preserve">Compile and test the program. </w:t>
      </w:r>
    </w:p>
    <w:p w14:paraId="25B6DA51" w14:textId="77777777" w:rsidR="00841CDF" w:rsidRPr="007E226F" w:rsidRDefault="00841CDF" w:rsidP="00A3565A">
      <w:pPr>
        <w:pStyle w:val="NormalWeb"/>
        <w:numPr>
          <w:ilvl w:val="0"/>
          <w:numId w:val="11"/>
        </w:numPr>
        <w:rPr>
          <w:color w:val="000000" w:themeColor="text1"/>
        </w:rPr>
      </w:pPr>
      <w:r w:rsidRPr="007E226F">
        <w:rPr>
          <w:rStyle w:val="citation-911"/>
          <w:rFonts w:eastAsiaTheme="majorEastAsia"/>
          <w:color w:val="000000" w:themeColor="text1"/>
        </w:rPr>
        <w:t xml:space="preserve">Verify the output. </w:t>
      </w:r>
    </w:p>
    <w:p w14:paraId="1166CD7C" w14:textId="77777777" w:rsidR="00841CDF" w:rsidRPr="007E226F" w:rsidRDefault="00841CDF" w:rsidP="00841CDF">
      <w:pPr>
        <w:pStyle w:val="NormalWeb"/>
        <w:rPr>
          <w:color w:val="000000" w:themeColor="text1"/>
        </w:rPr>
      </w:pPr>
      <w:r w:rsidRPr="007E226F">
        <w:rPr>
          <w:b/>
          <w:bCs/>
          <w:color w:val="000000" w:themeColor="text1"/>
        </w:rPr>
        <w:t>Libraries/Functions Required:</w:t>
      </w:r>
    </w:p>
    <w:p w14:paraId="10CED713" w14:textId="77777777" w:rsidR="00841CDF" w:rsidRPr="007E226F" w:rsidRDefault="00841CDF" w:rsidP="00A3565A">
      <w:pPr>
        <w:pStyle w:val="NormalWeb"/>
        <w:numPr>
          <w:ilvl w:val="0"/>
          <w:numId w:val="12"/>
        </w:numPr>
        <w:rPr>
          <w:color w:val="000000" w:themeColor="text1"/>
        </w:rPr>
      </w:pPr>
      <w:r w:rsidRPr="007E226F">
        <w:rPr>
          <w:rStyle w:val="citation-910"/>
          <w:rFonts w:eastAsiaTheme="majorEastAsia"/>
          <w:color w:val="000000" w:themeColor="text1"/>
        </w:rPr>
        <w:t xml:space="preserve">iostream </w:t>
      </w:r>
    </w:p>
    <w:p w14:paraId="7F526264" w14:textId="77777777" w:rsidR="00841CDF" w:rsidRPr="007E226F" w:rsidRDefault="00841CDF" w:rsidP="00A3565A">
      <w:pPr>
        <w:pStyle w:val="NormalWeb"/>
        <w:numPr>
          <w:ilvl w:val="0"/>
          <w:numId w:val="12"/>
        </w:numPr>
        <w:rPr>
          <w:color w:val="000000" w:themeColor="text1"/>
        </w:rPr>
      </w:pPr>
      <w:r w:rsidRPr="007E226F">
        <w:rPr>
          <w:rStyle w:val="citation-909"/>
          <w:rFonts w:eastAsiaTheme="majorEastAsia"/>
          <w:color w:val="000000" w:themeColor="text1"/>
        </w:rPr>
        <w:t xml:space="preserve">cmath </w:t>
      </w:r>
    </w:p>
    <w:p w14:paraId="6AC45C03" w14:textId="77777777" w:rsidR="00841CDF" w:rsidRPr="007E226F" w:rsidRDefault="00841CDF" w:rsidP="00A3565A">
      <w:pPr>
        <w:pStyle w:val="NormalWeb"/>
        <w:numPr>
          <w:ilvl w:val="0"/>
          <w:numId w:val="12"/>
        </w:numPr>
        <w:rPr>
          <w:color w:val="000000" w:themeColor="text1"/>
        </w:rPr>
      </w:pPr>
      <w:r w:rsidRPr="007E226F">
        <w:rPr>
          <w:rStyle w:val="citation-908"/>
          <w:rFonts w:eastAsiaTheme="majorEastAsia"/>
          <w:color w:val="000000" w:themeColor="text1"/>
        </w:rPr>
        <w:t xml:space="preserve">string </w:t>
      </w:r>
    </w:p>
    <w:p w14:paraId="6A44D2CC" w14:textId="77777777" w:rsidR="00841CDF" w:rsidRPr="007E226F" w:rsidRDefault="00841CDF" w:rsidP="00A3565A">
      <w:pPr>
        <w:pStyle w:val="NormalWeb"/>
        <w:numPr>
          <w:ilvl w:val="0"/>
          <w:numId w:val="12"/>
        </w:numPr>
        <w:rPr>
          <w:color w:val="000000" w:themeColor="text1"/>
        </w:rPr>
      </w:pPr>
      <w:r w:rsidRPr="007E226F">
        <w:rPr>
          <w:rStyle w:val="citation-907"/>
          <w:rFonts w:eastAsiaTheme="majorEastAsia"/>
          <w:color w:val="000000" w:themeColor="text1"/>
        </w:rPr>
        <w:t xml:space="preserve">vector (if needed) </w:t>
      </w:r>
    </w:p>
    <w:p w14:paraId="09C7EC77" w14:textId="77777777" w:rsidR="00841CDF" w:rsidRPr="007E226F" w:rsidRDefault="00841CDF" w:rsidP="00A3565A">
      <w:pPr>
        <w:pStyle w:val="NormalWeb"/>
        <w:numPr>
          <w:ilvl w:val="0"/>
          <w:numId w:val="12"/>
        </w:numPr>
        <w:rPr>
          <w:color w:val="000000" w:themeColor="text1"/>
        </w:rPr>
      </w:pPr>
      <w:r w:rsidRPr="007E226F">
        <w:rPr>
          <w:rStyle w:val="citation-906"/>
          <w:color w:val="000000" w:themeColor="text1"/>
        </w:rPr>
        <w:t xml:space="preserve">fstream (for file-related tasks) </w:t>
      </w:r>
    </w:p>
    <w:p w14:paraId="7F381F15" w14:textId="77777777" w:rsidR="00841CDF" w:rsidRPr="007E226F" w:rsidRDefault="00841CDF" w:rsidP="00841CDF">
      <w:pPr>
        <w:pStyle w:val="NormalWeb"/>
        <w:rPr>
          <w:color w:val="000000" w:themeColor="text1"/>
        </w:rPr>
      </w:pPr>
      <w:r w:rsidRPr="63EECF00">
        <w:rPr>
          <w:b/>
          <w:bCs/>
          <w:color w:val="000000" w:themeColor="text1"/>
        </w:rPr>
        <w:t>Sample Test Cases:</w:t>
      </w:r>
      <w:r w:rsidRPr="63EECF00">
        <w:rPr>
          <w:color w:val="000000" w:themeColor="text1"/>
        </w:rPr>
        <w:t xml:space="preserve"> </w:t>
      </w:r>
      <w:r w:rsidRPr="63EECF00">
        <w:rPr>
          <w:b/>
          <w:bCs/>
          <w:color w:val="000000" w:themeColor="text1"/>
        </w:rPr>
        <w:t>Input:</w:t>
      </w:r>
      <w:r w:rsidRPr="63EECF00">
        <w:rPr>
          <w:color w:val="000000" w:themeColor="text1"/>
        </w:rPr>
        <w:t xml:space="preserve"> Factorial of: 5 Check prime for: 7 </w:t>
      </w:r>
      <w:r w:rsidRPr="63EECF00">
        <w:rPr>
          <w:b/>
          <w:bCs/>
          <w:color w:val="000000" w:themeColor="text1"/>
        </w:rPr>
        <w:t>Output:</w:t>
      </w:r>
      <w:r w:rsidRPr="63EECF00">
        <w:rPr>
          <w:color w:val="000000" w:themeColor="text1"/>
        </w:rPr>
        <w:t xml:space="preserve"> Factorial of 5 is: 120 7 is a prime number.</w:t>
      </w:r>
    </w:p>
    <w:p w14:paraId="6CCFFCA2" w14:textId="31D08E04" w:rsidR="63EECF00" w:rsidRDefault="63EECF00" w:rsidP="63EECF00">
      <w:pPr>
        <w:pStyle w:val="NormalWeb"/>
        <w:rPr>
          <w:b/>
          <w:bCs/>
          <w:color w:val="000000" w:themeColor="text1"/>
        </w:rPr>
      </w:pPr>
    </w:p>
    <w:p w14:paraId="34F93DC6" w14:textId="77777777" w:rsidR="00841CDF" w:rsidRPr="007E226F" w:rsidRDefault="0061745E" w:rsidP="00841CDF">
      <w:pPr>
        <w:pStyle w:val="NormalWeb"/>
        <w:rPr>
          <w:rStyle w:val="citation-905"/>
          <w:color w:val="000000" w:themeColor="text1"/>
        </w:rPr>
      </w:pPr>
      <w:r w:rsidRPr="007E226F">
        <w:rPr>
          <w:b/>
          <w:bCs/>
          <w:color w:val="000000" w:themeColor="text1"/>
        </w:rPr>
        <w:t xml:space="preserve">Problem 2: </w:t>
      </w:r>
      <w:r w:rsidR="00841CDF" w:rsidRPr="007E226F">
        <w:rPr>
          <w:rStyle w:val="citation-905"/>
          <w:color w:val="000000" w:themeColor="text1"/>
        </w:rPr>
        <w:t>Simulate Collatz Conjecture for 1 to N and find</w:t>
      </w:r>
      <w:r w:rsidR="008345C0" w:rsidRPr="007E226F">
        <w:rPr>
          <w:rStyle w:val="citation-905"/>
          <w:color w:val="000000" w:themeColor="text1"/>
        </w:rPr>
        <w:t xml:space="preserve"> the number with longest steps in C++.</w:t>
      </w:r>
    </w:p>
    <w:p w14:paraId="10DC329C" w14:textId="77777777" w:rsidR="0061745E" w:rsidRPr="007E226F" w:rsidRDefault="0061745E" w:rsidP="0061745E">
      <w:pPr>
        <w:pStyle w:val="NormalWeb"/>
        <w:rPr>
          <w:color w:val="000000" w:themeColor="text1"/>
        </w:rPr>
      </w:pPr>
      <w:r w:rsidRPr="007E226F">
        <w:rPr>
          <w:rStyle w:val="citation-905"/>
          <w:color w:val="000000" w:themeColor="text1"/>
        </w:rPr>
        <w:t xml:space="preserve">Theory: </w:t>
      </w:r>
      <w:r w:rsidRPr="007E226F">
        <w:rPr>
          <w:color w:val="000000" w:themeColor="text1"/>
        </w:rPr>
        <w:t xml:space="preserve">The Collatz Conjecture is a famous unsolved problem in mathematics. It proposes that if you start with any positive integer </w:t>
      </w:r>
      <w:r w:rsidRPr="007E226F">
        <w:rPr>
          <w:rStyle w:val="mord"/>
          <w:rFonts w:eastAsiaTheme="majorEastAsia"/>
          <w:color w:val="000000" w:themeColor="text1"/>
        </w:rPr>
        <w:t>n</w:t>
      </w:r>
      <w:r w:rsidRPr="007E226F">
        <w:rPr>
          <w:color w:val="000000" w:themeColor="text1"/>
        </w:rPr>
        <w:t>, and repeatedly apply the following rules, you will eventually reach the number 1:</w:t>
      </w:r>
    </w:p>
    <w:p w14:paraId="138A8525" w14:textId="77777777" w:rsidR="0061745E" w:rsidRPr="007E226F" w:rsidRDefault="0061745E" w:rsidP="00A3565A">
      <w:pPr>
        <w:pStyle w:val="NormalWeb"/>
        <w:numPr>
          <w:ilvl w:val="0"/>
          <w:numId w:val="21"/>
        </w:numPr>
        <w:rPr>
          <w:color w:val="000000" w:themeColor="text1"/>
        </w:rPr>
      </w:pPr>
      <w:r w:rsidRPr="007E226F">
        <w:rPr>
          <w:color w:val="000000" w:themeColor="text1"/>
        </w:rPr>
        <w:t xml:space="preserve">If </w:t>
      </w:r>
      <w:r w:rsidRPr="007E226F">
        <w:rPr>
          <w:rStyle w:val="mord"/>
          <w:rFonts w:eastAsiaTheme="majorEastAsia"/>
          <w:color w:val="000000" w:themeColor="text1"/>
        </w:rPr>
        <w:t>n</w:t>
      </w:r>
      <w:r w:rsidRPr="007E226F">
        <w:rPr>
          <w:color w:val="000000" w:themeColor="text1"/>
        </w:rPr>
        <w:t xml:space="preserve"> is even, divide it by 2 (</w:t>
      </w:r>
      <w:r w:rsidRPr="007E226F">
        <w:rPr>
          <w:rStyle w:val="mord"/>
          <w:rFonts w:eastAsiaTheme="majorEastAsia"/>
          <w:color w:val="000000" w:themeColor="text1"/>
        </w:rPr>
        <w:t>n/2</w:t>
      </w:r>
      <w:r w:rsidRPr="007E226F">
        <w:rPr>
          <w:color w:val="000000" w:themeColor="text1"/>
        </w:rPr>
        <w:t>).</w:t>
      </w:r>
    </w:p>
    <w:p w14:paraId="2FB9F0CC" w14:textId="77777777" w:rsidR="0061745E" w:rsidRPr="007E226F" w:rsidRDefault="0061745E" w:rsidP="00A3565A">
      <w:pPr>
        <w:pStyle w:val="NormalWeb"/>
        <w:numPr>
          <w:ilvl w:val="0"/>
          <w:numId w:val="21"/>
        </w:numPr>
        <w:rPr>
          <w:color w:val="000000" w:themeColor="text1"/>
        </w:rPr>
      </w:pPr>
      <w:r w:rsidRPr="007E226F">
        <w:rPr>
          <w:color w:val="000000" w:themeColor="text1"/>
        </w:rPr>
        <w:t xml:space="preserve">If </w:t>
      </w:r>
      <w:r w:rsidRPr="007E226F">
        <w:rPr>
          <w:rStyle w:val="mord"/>
          <w:rFonts w:eastAsiaTheme="majorEastAsia"/>
          <w:color w:val="000000" w:themeColor="text1"/>
        </w:rPr>
        <w:t>n</w:t>
      </w:r>
      <w:r w:rsidRPr="007E226F">
        <w:rPr>
          <w:color w:val="000000" w:themeColor="text1"/>
        </w:rPr>
        <w:t xml:space="preserve"> is odd, multiply it by 3 and add 1 (</w:t>
      </w:r>
      <w:r w:rsidRPr="007E226F">
        <w:rPr>
          <w:rStyle w:val="mord"/>
          <w:rFonts w:eastAsiaTheme="majorEastAsia"/>
          <w:color w:val="000000" w:themeColor="text1"/>
        </w:rPr>
        <w:t>3n</w:t>
      </w:r>
      <w:r w:rsidRPr="007E226F">
        <w:rPr>
          <w:rStyle w:val="mbin"/>
          <w:rFonts w:eastAsiaTheme="majorEastAsia"/>
          <w:color w:val="000000" w:themeColor="text1"/>
        </w:rPr>
        <w:t>+</w:t>
      </w:r>
      <w:r w:rsidRPr="007E226F">
        <w:rPr>
          <w:rStyle w:val="mord"/>
          <w:rFonts w:eastAsiaTheme="majorEastAsia"/>
          <w:color w:val="000000" w:themeColor="text1"/>
        </w:rPr>
        <w:t>1</w:t>
      </w:r>
      <w:r w:rsidRPr="007E226F">
        <w:rPr>
          <w:color w:val="000000" w:themeColor="text1"/>
        </w:rPr>
        <w:t>).</w:t>
      </w:r>
    </w:p>
    <w:p w14:paraId="5FD04D3B" w14:textId="77777777" w:rsidR="0061745E" w:rsidRPr="007E226F" w:rsidRDefault="0061745E" w:rsidP="0061745E">
      <w:pPr>
        <w:pStyle w:val="NormalWeb"/>
        <w:rPr>
          <w:color w:val="000000" w:themeColor="text1"/>
        </w:rPr>
      </w:pPr>
      <w:r w:rsidRPr="007E226F">
        <w:rPr>
          <w:color w:val="000000" w:themeColor="text1"/>
        </w:rPr>
        <w:t xml:space="preserve">For example, starting with </w:t>
      </w:r>
      <w:r w:rsidRPr="007E226F">
        <w:rPr>
          <w:rStyle w:val="mord"/>
          <w:rFonts w:eastAsiaTheme="majorEastAsia"/>
          <w:color w:val="000000" w:themeColor="text1"/>
        </w:rPr>
        <w:t>n</w:t>
      </w:r>
      <w:r w:rsidRPr="007E226F">
        <w:rPr>
          <w:rStyle w:val="mrel"/>
          <w:color w:val="000000" w:themeColor="text1"/>
        </w:rPr>
        <w:t>=</w:t>
      </w:r>
      <w:r w:rsidRPr="007E226F">
        <w:rPr>
          <w:rStyle w:val="mord"/>
          <w:rFonts w:eastAsiaTheme="majorEastAsia"/>
          <w:color w:val="000000" w:themeColor="text1"/>
        </w:rPr>
        <w:t>6</w:t>
      </w:r>
      <w:r w:rsidRPr="007E226F">
        <w:rPr>
          <w:color w:val="000000" w:themeColor="text1"/>
        </w:rPr>
        <w:t xml:space="preserve">: </w:t>
      </w:r>
      <w:r w:rsidRPr="007E226F">
        <w:rPr>
          <w:rStyle w:val="mord"/>
          <w:rFonts w:eastAsiaTheme="majorEastAsia"/>
          <w:color w:val="000000" w:themeColor="text1"/>
        </w:rPr>
        <w:t>6</w:t>
      </w:r>
      <w:r w:rsidRPr="007E226F">
        <w:rPr>
          <w:rStyle w:val="mord"/>
          <w:rFonts w:ascii="Wingdings" w:eastAsiaTheme="majorEastAsia" w:hAnsi="Wingdings" w:cs="Wingdings"/>
          <w:color w:val="000000" w:themeColor="text1"/>
        </w:rPr>
        <w:t>à</w:t>
      </w:r>
      <w:r w:rsidRPr="007E226F">
        <w:rPr>
          <w:rStyle w:val="mord"/>
          <w:rFonts w:eastAsiaTheme="majorEastAsia"/>
          <w:color w:val="000000" w:themeColor="text1"/>
        </w:rPr>
        <w:t>3</w:t>
      </w:r>
      <w:r w:rsidRPr="007E226F">
        <w:rPr>
          <w:rStyle w:val="mord"/>
          <w:rFonts w:ascii="Wingdings" w:eastAsiaTheme="majorEastAsia" w:hAnsi="Wingdings" w:cs="Wingdings"/>
          <w:color w:val="000000" w:themeColor="text1"/>
        </w:rPr>
        <w:t>à</w:t>
      </w:r>
      <w:r w:rsidRPr="007E226F">
        <w:rPr>
          <w:rStyle w:val="mord"/>
          <w:rFonts w:eastAsiaTheme="majorEastAsia"/>
          <w:color w:val="000000" w:themeColor="text1"/>
        </w:rPr>
        <w:t>10</w:t>
      </w:r>
      <w:r w:rsidRPr="007E226F">
        <w:rPr>
          <w:rStyle w:val="mord"/>
          <w:rFonts w:ascii="Wingdings" w:eastAsiaTheme="majorEastAsia" w:hAnsi="Wingdings" w:cs="Wingdings"/>
          <w:color w:val="000000" w:themeColor="text1"/>
        </w:rPr>
        <w:t>à</w:t>
      </w:r>
      <w:r w:rsidRPr="007E226F">
        <w:rPr>
          <w:rStyle w:val="mord"/>
          <w:rFonts w:eastAsiaTheme="majorEastAsia"/>
          <w:color w:val="000000" w:themeColor="text1"/>
        </w:rPr>
        <w:t>5</w:t>
      </w:r>
      <w:r w:rsidRPr="007E226F">
        <w:rPr>
          <w:rStyle w:val="mord"/>
          <w:rFonts w:ascii="Wingdings" w:eastAsiaTheme="majorEastAsia" w:hAnsi="Wingdings" w:cs="Wingdings"/>
          <w:color w:val="000000" w:themeColor="text1"/>
        </w:rPr>
        <w:t>à</w:t>
      </w:r>
      <w:r w:rsidRPr="007E226F">
        <w:rPr>
          <w:rStyle w:val="mord"/>
          <w:rFonts w:eastAsiaTheme="majorEastAsia"/>
          <w:color w:val="000000" w:themeColor="text1"/>
        </w:rPr>
        <w:t>16</w:t>
      </w:r>
      <w:r w:rsidRPr="007E226F">
        <w:rPr>
          <w:rStyle w:val="mord"/>
          <w:rFonts w:ascii="Wingdings" w:eastAsiaTheme="majorEastAsia" w:hAnsi="Wingdings" w:cs="Wingdings"/>
          <w:color w:val="000000" w:themeColor="text1"/>
        </w:rPr>
        <w:t>à</w:t>
      </w:r>
      <w:r w:rsidRPr="007E226F">
        <w:rPr>
          <w:rStyle w:val="mord"/>
          <w:rFonts w:eastAsiaTheme="majorEastAsia"/>
          <w:color w:val="000000" w:themeColor="text1"/>
        </w:rPr>
        <w:t>8</w:t>
      </w:r>
      <w:r w:rsidRPr="007E226F">
        <w:rPr>
          <w:rStyle w:val="mord"/>
          <w:rFonts w:ascii="Wingdings" w:eastAsiaTheme="majorEastAsia" w:hAnsi="Wingdings" w:cs="Wingdings"/>
          <w:color w:val="000000" w:themeColor="text1"/>
        </w:rPr>
        <w:t>à</w:t>
      </w:r>
      <w:r w:rsidRPr="007E226F">
        <w:rPr>
          <w:rStyle w:val="mord"/>
          <w:rFonts w:eastAsiaTheme="majorEastAsia"/>
          <w:color w:val="000000" w:themeColor="text1"/>
        </w:rPr>
        <w:t>4</w:t>
      </w:r>
      <w:r w:rsidRPr="007E226F">
        <w:rPr>
          <w:rStyle w:val="mord"/>
          <w:rFonts w:ascii="Wingdings" w:eastAsiaTheme="majorEastAsia" w:hAnsi="Wingdings" w:cs="Wingdings"/>
          <w:color w:val="000000" w:themeColor="text1"/>
        </w:rPr>
        <w:t>à</w:t>
      </w:r>
      <w:r w:rsidRPr="007E226F">
        <w:rPr>
          <w:rStyle w:val="mord"/>
          <w:rFonts w:eastAsiaTheme="majorEastAsia"/>
          <w:color w:val="000000" w:themeColor="text1"/>
        </w:rPr>
        <w:t>2</w:t>
      </w:r>
      <w:r w:rsidRPr="007E226F">
        <w:rPr>
          <w:rStyle w:val="mord"/>
          <w:rFonts w:ascii="Wingdings" w:eastAsiaTheme="majorEastAsia" w:hAnsi="Wingdings" w:cs="Wingdings"/>
          <w:color w:val="000000" w:themeColor="text1"/>
        </w:rPr>
        <w:t>à</w:t>
      </w:r>
      <w:r w:rsidRPr="007E226F">
        <w:rPr>
          <w:rStyle w:val="mord"/>
          <w:rFonts w:eastAsiaTheme="majorEastAsia"/>
          <w:color w:val="000000" w:themeColor="text1"/>
        </w:rPr>
        <w:t>1</w:t>
      </w:r>
      <w:r w:rsidRPr="007E226F">
        <w:rPr>
          <w:color w:val="000000" w:themeColor="text1"/>
        </w:rPr>
        <w:t>. This sequence took 8 "steps" (or iterations) to reach 1.</w:t>
      </w:r>
    </w:p>
    <w:p w14:paraId="7B04FA47" w14:textId="77777777" w:rsidR="0061745E" w:rsidRPr="007E226F" w:rsidRDefault="0061745E" w:rsidP="00841CDF">
      <w:pPr>
        <w:pStyle w:val="NormalWeb"/>
        <w:rPr>
          <w:color w:val="000000" w:themeColor="text1"/>
        </w:rPr>
      </w:pPr>
    </w:p>
    <w:p w14:paraId="16B40BFB" w14:textId="77777777" w:rsidR="00841CDF" w:rsidRPr="007E226F" w:rsidRDefault="00841CDF" w:rsidP="00841CDF">
      <w:pPr>
        <w:pStyle w:val="NormalWeb"/>
        <w:rPr>
          <w:color w:val="000000" w:themeColor="text1"/>
        </w:rPr>
      </w:pPr>
      <w:r w:rsidRPr="007E226F">
        <w:rPr>
          <w:b/>
          <w:bCs/>
          <w:color w:val="000000" w:themeColor="text1"/>
        </w:rPr>
        <w:t>Steps to Perform:</w:t>
      </w:r>
    </w:p>
    <w:p w14:paraId="4B411137" w14:textId="77777777" w:rsidR="00841CDF" w:rsidRPr="007E226F" w:rsidRDefault="00841CDF" w:rsidP="00A3565A">
      <w:pPr>
        <w:pStyle w:val="NormalWeb"/>
        <w:numPr>
          <w:ilvl w:val="0"/>
          <w:numId w:val="13"/>
        </w:numPr>
        <w:rPr>
          <w:color w:val="000000" w:themeColor="text1"/>
        </w:rPr>
      </w:pPr>
      <w:r w:rsidRPr="007E226F">
        <w:rPr>
          <w:rStyle w:val="citation-904"/>
          <w:color w:val="000000" w:themeColor="text1"/>
        </w:rPr>
        <w:t xml:space="preserve">Understand the problem statement. </w:t>
      </w:r>
    </w:p>
    <w:p w14:paraId="1DAF9B01" w14:textId="77777777" w:rsidR="00841CDF" w:rsidRPr="007E226F" w:rsidRDefault="00841CDF" w:rsidP="00A3565A">
      <w:pPr>
        <w:pStyle w:val="NormalWeb"/>
        <w:numPr>
          <w:ilvl w:val="0"/>
          <w:numId w:val="13"/>
        </w:numPr>
        <w:rPr>
          <w:color w:val="000000" w:themeColor="text1"/>
        </w:rPr>
      </w:pPr>
      <w:r w:rsidRPr="007E226F">
        <w:rPr>
          <w:rStyle w:val="citation-903"/>
          <w:color w:val="000000" w:themeColor="text1"/>
        </w:rPr>
        <w:t xml:space="preserve">Identify input/output requirements. </w:t>
      </w:r>
    </w:p>
    <w:p w14:paraId="19FF1637" w14:textId="77777777" w:rsidR="00841CDF" w:rsidRPr="007E226F" w:rsidRDefault="00841CDF" w:rsidP="00A3565A">
      <w:pPr>
        <w:pStyle w:val="NormalWeb"/>
        <w:numPr>
          <w:ilvl w:val="0"/>
          <w:numId w:val="13"/>
        </w:numPr>
        <w:rPr>
          <w:color w:val="000000" w:themeColor="text1"/>
        </w:rPr>
      </w:pPr>
      <w:r w:rsidRPr="007E226F">
        <w:rPr>
          <w:rStyle w:val="citation-902"/>
          <w:color w:val="000000" w:themeColor="text1"/>
        </w:rPr>
        <w:t xml:space="preserve">Determine suitable data types and structures. </w:t>
      </w:r>
    </w:p>
    <w:p w14:paraId="73827B73" w14:textId="77777777" w:rsidR="00841CDF" w:rsidRPr="007E226F" w:rsidRDefault="00841CDF" w:rsidP="00A3565A">
      <w:pPr>
        <w:pStyle w:val="NormalWeb"/>
        <w:numPr>
          <w:ilvl w:val="0"/>
          <w:numId w:val="13"/>
        </w:numPr>
        <w:rPr>
          <w:color w:val="000000" w:themeColor="text1"/>
        </w:rPr>
      </w:pPr>
      <w:r w:rsidRPr="007E226F">
        <w:rPr>
          <w:rStyle w:val="citation-901"/>
          <w:color w:val="000000" w:themeColor="text1"/>
        </w:rPr>
        <w:t xml:space="preserve">Write pseudocode. </w:t>
      </w:r>
    </w:p>
    <w:p w14:paraId="653B228E" w14:textId="77777777" w:rsidR="00841CDF" w:rsidRPr="007E226F" w:rsidRDefault="00841CDF" w:rsidP="00A3565A">
      <w:pPr>
        <w:pStyle w:val="NormalWeb"/>
        <w:numPr>
          <w:ilvl w:val="0"/>
          <w:numId w:val="13"/>
        </w:numPr>
        <w:rPr>
          <w:color w:val="000000" w:themeColor="text1"/>
        </w:rPr>
      </w:pPr>
      <w:r w:rsidRPr="007E226F">
        <w:rPr>
          <w:rStyle w:val="citation-900"/>
          <w:color w:val="000000" w:themeColor="text1"/>
        </w:rPr>
        <w:t xml:space="preserve">Implement using C++. </w:t>
      </w:r>
    </w:p>
    <w:p w14:paraId="458A208D" w14:textId="77777777" w:rsidR="00841CDF" w:rsidRPr="007E226F" w:rsidRDefault="00841CDF" w:rsidP="00A3565A">
      <w:pPr>
        <w:pStyle w:val="NormalWeb"/>
        <w:numPr>
          <w:ilvl w:val="0"/>
          <w:numId w:val="13"/>
        </w:numPr>
        <w:rPr>
          <w:color w:val="000000" w:themeColor="text1"/>
        </w:rPr>
      </w:pPr>
      <w:r w:rsidRPr="007E226F">
        <w:rPr>
          <w:rStyle w:val="citation-899"/>
          <w:color w:val="000000" w:themeColor="text1"/>
        </w:rPr>
        <w:t xml:space="preserve">Compile and test the program. </w:t>
      </w:r>
    </w:p>
    <w:p w14:paraId="4AFEC156" w14:textId="77777777" w:rsidR="00841CDF" w:rsidRPr="007E226F" w:rsidRDefault="00841CDF" w:rsidP="00A3565A">
      <w:pPr>
        <w:pStyle w:val="NormalWeb"/>
        <w:numPr>
          <w:ilvl w:val="0"/>
          <w:numId w:val="13"/>
        </w:numPr>
        <w:rPr>
          <w:color w:val="000000" w:themeColor="text1"/>
        </w:rPr>
      </w:pPr>
      <w:r w:rsidRPr="007E226F">
        <w:rPr>
          <w:rStyle w:val="citation-898"/>
          <w:color w:val="000000" w:themeColor="text1"/>
        </w:rPr>
        <w:t xml:space="preserve">Verify the output. </w:t>
      </w:r>
    </w:p>
    <w:p w14:paraId="55172961" w14:textId="77777777" w:rsidR="00841CDF" w:rsidRPr="007E226F" w:rsidRDefault="00841CDF" w:rsidP="00841CDF">
      <w:pPr>
        <w:pStyle w:val="NormalWeb"/>
        <w:rPr>
          <w:color w:val="000000" w:themeColor="text1"/>
        </w:rPr>
      </w:pPr>
      <w:r w:rsidRPr="007E226F">
        <w:rPr>
          <w:b/>
          <w:bCs/>
          <w:color w:val="000000" w:themeColor="text1"/>
        </w:rPr>
        <w:t>Libraries/Functions Required:</w:t>
      </w:r>
    </w:p>
    <w:p w14:paraId="6F5908F0" w14:textId="77777777" w:rsidR="00841CDF" w:rsidRPr="007E226F" w:rsidRDefault="00841CDF" w:rsidP="00A3565A">
      <w:pPr>
        <w:pStyle w:val="NormalWeb"/>
        <w:numPr>
          <w:ilvl w:val="0"/>
          <w:numId w:val="14"/>
        </w:numPr>
        <w:rPr>
          <w:color w:val="000000" w:themeColor="text1"/>
        </w:rPr>
      </w:pPr>
      <w:r w:rsidRPr="007E226F">
        <w:rPr>
          <w:rStyle w:val="citation-897"/>
          <w:color w:val="000000" w:themeColor="text1"/>
        </w:rPr>
        <w:lastRenderedPageBreak/>
        <w:t xml:space="preserve">iostream </w:t>
      </w:r>
    </w:p>
    <w:p w14:paraId="1ACBB273" w14:textId="77777777" w:rsidR="00841CDF" w:rsidRPr="007E226F" w:rsidRDefault="00841CDF" w:rsidP="00A3565A">
      <w:pPr>
        <w:pStyle w:val="NormalWeb"/>
        <w:numPr>
          <w:ilvl w:val="0"/>
          <w:numId w:val="14"/>
        </w:numPr>
        <w:rPr>
          <w:color w:val="000000" w:themeColor="text1"/>
        </w:rPr>
      </w:pPr>
      <w:r w:rsidRPr="007E226F">
        <w:rPr>
          <w:rStyle w:val="citation-896"/>
          <w:color w:val="000000" w:themeColor="text1"/>
        </w:rPr>
        <w:t xml:space="preserve">cmath </w:t>
      </w:r>
    </w:p>
    <w:p w14:paraId="6498F1BE" w14:textId="77777777" w:rsidR="00841CDF" w:rsidRPr="007E226F" w:rsidRDefault="00841CDF" w:rsidP="00A3565A">
      <w:pPr>
        <w:pStyle w:val="NormalWeb"/>
        <w:numPr>
          <w:ilvl w:val="0"/>
          <w:numId w:val="14"/>
        </w:numPr>
        <w:rPr>
          <w:color w:val="000000" w:themeColor="text1"/>
        </w:rPr>
      </w:pPr>
      <w:r w:rsidRPr="007E226F">
        <w:rPr>
          <w:rStyle w:val="citation-895"/>
          <w:color w:val="000000" w:themeColor="text1"/>
        </w:rPr>
        <w:t xml:space="preserve">string </w:t>
      </w:r>
    </w:p>
    <w:p w14:paraId="066E74BD" w14:textId="77777777" w:rsidR="00841CDF" w:rsidRPr="007E226F" w:rsidRDefault="00841CDF" w:rsidP="00A3565A">
      <w:pPr>
        <w:pStyle w:val="NormalWeb"/>
        <w:numPr>
          <w:ilvl w:val="0"/>
          <w:numId w:val="14"/>
        </w:numPr>
        <w:rPr>
          <w:color w:val="000000" w:themeColor="text1"/>
        </w:rPr>
      </w:pPr>
      <w:r w:rsidRPr="007E226F">
        <w:rPr>
          <w:rStyle w:val="citation-894"/>
          <w:color w:val="000000" w:themeColor="text1"/>
        </w:rPr>
        <w:t xml:space="preserve">vector (if needed) </w:t>
      </w:r>
    </w:p>
    <w:p w14:paraId="6E22DB69" w14:textId="77777777" w:rsidR="00841CDF" w:rsidRPr="007E226F" w:rsidRDefault="00841CDF" w:rsidP="00A3565A">
      <w:pPr>
        <w:pStyle w:val="NormalWeb"/>
        <w:numPr>
          <w:ilvl w:val="0"/>
          <w:numId w:val="14"/>
        </w:numPr>
        <w:rPr>
          <w:color w:val="000000" w:themeColor="text1"/>
        </w:rPr>
      </w:pPr>
      <w:r w:rsidRPr="007E226F">
        <w:rPr>
          <w:rStyle w:val="citation-893"/>
          <w:color w:val="000000" w:themeColor="text1"/>
        </w:rPr>
        <w:t xml:space="preserve">fstream (for file-related tasks) </w:t>
      </w:r>
    </w:p>
    <w:p w14:paraId="3E600AF2" w14:textId="77777777" w:rsidR="0061745E" w:rsidRPr="007E226F" w:rsidRDefault="00841CDF" w:rsidP="0061745E">
      <w:pPr>
        <w:pStyle w:val="NormalWeb"/>
        <w:rPr>
          <w:color w:val="000000" w:themeColor="text1"/>
        </w:rPr>
      </w:pPr>
      <w:r w:rsidRPr="007E226F">
        <w:rPr>
          <w:b/>
          <w:bCs/>
          <w:color w:val="000000" w:themeColor="text1"/>
        </w:rPr>
        <w:t>Test Cases:</w:t>
      </w:r>
      <w:r w:rsidRPr="007E226F">
        <w:rPr>
          <w:color w:val="000000" w:themeColor="text1"/>
        </w:rPr>
        <w:t xml:space="preserve"> Input:</w:t>
      </w:r>
      <w:r w:rsidR="0061745E" w:rsidRPr="007E226F">
        <w:rPr>
          <w:color w:val="000000" w:themeColor="text1"/>
        </w:rPr>
        <w:t xml:space="preserve"> N= 10</w:t>
      </w:r>
    </w:p>
    <w:p w14:paraId="2106DA14" w14:textId="77777777" w:rsidR="0061745E" w:rsidRPr="007E226F" w:rsidRDefault="00841CDF" w:rsidP="0061745E">
      <w:pPr>
        <w:pStyle w:val="NormalWeb"/>
        <w:rPr>
          <w:color w:val="000000" w:themeColor="text1"/>
        </w:rPr>
      </w:pPr>
      <w:r w:rsidRPr="007E226F">
        <w:rPr>
          <w:color w:val="000000" w:themeColor="text1"/>
        </w:rPr>
        <w:t xml:space="preserve"> Output:</w:t>
      </w:r>
      <w:r w:rsidR="0061745E" w:rsidRPr="007E226F">
        <w:rPr>
          <w:color w:val="000000" w:themeColor="text1"/>
        </w:rPr>
        <w:t xml:space="preserve"> </w:t>
      </w:r>
    </w:p>
    <w:p w14:paraId="7E312079" w14:textId="77777777" w:rsidR="0061745E" w:rsidRPr="007E226F" w:rsidRDefault="00841CDF" w:rsidP="0061745E">
      <w:pPr>
        <w:pStyle w:val="NormalWeb"/>
        <w:rPr>
          <w:color w:val="000000" w:themeColor="text1"/>
        </w:rPr>
      </w:pPr>
      <w:r w:rsidRPr="007E226F">
        <w:rPr>
          <w:color w:val="000000" w:themeColor="text1"/>
        </w:rPr>
        <w:t xml:space="preserve"> </w:t>
      </w:r>
      <w:r w:rsidR="0061745E" w:rsidRPr="007E226F">
        <w:rPr>
          <w:color w:val="000000" w:themeColor="text1"/>
        </w:rPr>
        <w:t>Collatz Simulation up to 10:</w:t>
      </w:r>
    </w:p>
    <w:p w14:paraId="77ADB330" w14:textId="77777777" w:rsidR="0061745E" w:rsidRPr="007E226F" w:rsidRDefault="0061745E" w:rsidP="0061745E">
      <w:pPr>
        <w:pStyle w:val="NormalWeb"/>
        <w:rPr>
          <w:color w:val="000000" w:themeColor="text1"/>
        </w:rPr>
      </w:pPr>
      <w:r w:rsidRPr="007E226F">
        <w:rPr>
          <w:color w:val="000000" w:themeColor="text1"/>
        </w:rPr>
        <w:t>Number 1: 0 steps</w:t>
      </w:r>
    </w:p>
    <w:p w14:paraId="26F6188C" w14:textId="77777777" w:rsidR="0061745E" w:rsidRPr="007E226F" w:rsidRDefault="0061745E" w:rsidP="0061745E">
      <w:pPr>
        <w:pStyle w:val="NormalWeb"/>
        <w:rPr>
          <w:color w:val="000000" w:themeColor="text1"/>
        </w:rPr>
      </w:pPr>
      <w:r w:rsidRPr="007E226F">
        <w:rPr>
          <w:color w:val="000000" w:themeColor="text1"/>
        </w:rPr>
        <w:t>Number 2: 1 step</w:t>
      </w:r>
    </w:p>
    <w:p w14:paraId="5E08A68F" w14:textId="77777777" w:rsidR="0061745E" w:rsidRPr="007E226F" w:rsidRDefault="0061745E" w:rsidP="0061745E">
      <w:pPr>
        <w:pStyle w:val="NormalWeb"/>
        <w:rPr>
          <w:color w:val="000000" w:themeColor="text1"/>
        </w:rPr>
      </w:pPr>
      <w:r w:rsidRPr="007E226F">
        <w:rPr>
          <w:color w:val="000000" w:themeColor="text1"/>
        </w:rPr>
        <w:t>Number 3: 7 steps</w:t>
      </w:r>
    </w:p>
    <w:p w14:paraId="79E74612" w14:textId="77777777" w:rsidR="0061745E" w:rsidRPr="007E226F" w:rsidRDefault="0061745E" w:rsidP="0061745E">
      <w:pPr>
        <w:pStyle w:val="NormalWeb"/>
        <w:rPr>
          <w:color w:val="000000" w:themeColor="text1"/>
        </w:rPr>
      </w:pPr>
      <w:r w:rsidRPr="007E226F">
        <w:rPr>
          <w:color w:val="000000" w:themeColor="text1"/>
        </w:rPr>
        <w:t>Number 4: 2 steps</w:t>
      </w:r>
    </w:p>
    <w:p w14:paraId="03C813A6" w14:textId="77777777" w:rsidR="0061745E" w:rsidRPr="007E226F" w:rsidRDefault="0061745E" w:rsidP="0061745E">
      <w:pPr>
        <w:pStyle w:val="NormalWeb"/>
        <w:rPr>
          <w:color w:val="000000" w:themeColor="text1"/>
        </w:rPr>
      </w:pPr>
      <w:r w:rsidRPr="007E226F">
        <w:rPr>
          <w:color w:val="000000" w:themeColor="text1"/>
        </w:rPr>
        <w:t>Number 5: 5 steps</w:t>
      </w:r>
    </w:p>
    <w:p w14:paraId="0D28273F" w14:textId="77777777" w:rsidR="0061745E" w:rsidRPr="007E226F" w:rsidRDefault="0061745E" w:rsidP="0061745E">
      <w:pPr>
        <w:pStyle w:val="NormalWeb"/>
        <w:rPr>
          <w:color w:val="000000" w:themeColor="text1"/>
        </w:rPr>
      </w:pPr>
      <w:r w:rsidRPr="007E226F">
        <w:rPr>
          <w:color w:val="000000" w:themeColor="text1"/>
        </w:rPr>
        <w:t>Number 6: 8 steps</w:t>
      </w:r>
    </w:p>
    <w:p w14:paraId="6C877BB6" w14:textId="77777777" w:rsidR="0061745E" w:rsidRPr="007E226F" w:rsidRDefault="0061745E" w:rsidP="0061745E">
      <w:pPr>
        <w:pStyle w:val="NormalWeb"/>
        <w:rPr>
          <w:color w:val="000000" w:themeColor="text1"/>
        </w:rPr>
      </w:pPr>
      <w:r w:rsidRPr="007E226F">
        <w:rPr>
          <w:color w:val="000000" w:themeColor="text1"/>
        </w:rPr>
        <w:t>Number 7: 16 steps</w:t>
      </w:r>
    </w:p>
    <w:p w14:paraId="76C06C15" w14:textId="77777777" w:rsidR="0061745E" w:rsidRPr="007E226F" w:rsidRDefault="0061745E" w:rsidP="0061745E">
      <w:pPr>
        <w:pStyle w:val="NormalWeb"/>
        <w:rPr>
          <w:color w:val="000000" w:themeColor="text1"/>
        </w:rPr>
      </w:pPr>
      <w:r w:rsidRPr="007E226F">
        <w:rPr>
          <w:color w:val="000000" w:themeColor="text1"/>
        </w:rPr>
        <w:t>Number 8: 3 steps</w:t>
      </w:r>
    </w:p>
    <w:p w14:paraId="7171D7E9" w14:textId="77777777" w:rsidR="0061745E" w:rsidRPr="007E226F" w:rsidRDefault="0061745E" w:rsidP="0061745E">
      <w:pPr>
        <w:pStyle w:val="NormalWeb"/>
        <w:rPr>
          <w:color w:val="000000" w:themeColor="text1"/>
        </w:rPr>
      </w:pPr>
      <w:r w:rsidRPr="007E226F">
        <w:rPr>
          <w:color w:val="000000" w:themeColor="text1"/>
        </w:rPr>
        <w:t>Number 9: 19 steps</w:t>
      </w:r>
    </w:p>
    <w:p w14:paraId="401C59D4" w14:textId="77777777" w:rsidR="0061745E" w:rsidRPr="007E226F" w:rsidRDefault="0061745E" w:rsidP="0061745E">
      <w:pPr>
        <w:pStyle w:val="NormalWeb"/>
        <w:rPr>
          <w:color w:val="000000" w:themeColor="text1"/>
        </w:rPr>
      </w:pPr>
      <w:r w:rsidRPr="007E226F">
        <w:rPr>
          <w:color w:val="000000" w:themeColor="text1"/>
        </w:rPr>
        <w:t>Number 10: 6 steps</w:t>
      </w:r>
    </w:p>
    <w:p w14:paraId="2915DAF6" w14:textId="77777777" w:rsidR="008345C0" w:rsidRPr="007E226F" w:rsidRDefault="008345C0" w:rsidP="0061745E">
      <w:pPr>
        <w:pStyle w:val="NormalWeb"/>
        <w:rPr>
          <w:color w:val="000000" w:themeColor="text1"/>
        </w:rPr>
      </w:pPr>
      <w:r w:rsidRPr="007E226F">
        <w:rPr>
          <w:b/>
          <w:color w:val="000000" w:themeColor="text1"/>
        </w:rPr>
        <w:t>Problem 3</w:t>
      </w:r>
      <w:r w:rsidRPr="007E226F">
        <w:rPr>
          <w:color w:val="000000" w:themeColor="text1"/>
        </w:rPr>
        <w:t>: Write a C++ program to perform addition and multiplication of Two Matrices.</w:t>
      </w:r>
    </w:p>
    <w:p w14:paraId="1A80258F" w14:textId="77777777" w:rsidR="008345C0" w:rsidRPr="007E226F" w:rsidRDefault="008345C0" w:rsidP="008345C0">
      <w:pPr>
        <w:pStyle w:val="NormalWeb"/>
        <w:rPr>
          <w:color w:val="000000" w:themeColor="text1"/>
        </w:rPr>
      </w:pPr>
      <w:r w:rsidRPr="007E226F">
        <w:rPr>
          <w:b/>
          <w:bCs/>
          <w:color w:val="000000" w:themeColor="text1"/>
        </w:rPr>
        <w:t>Steps to Perform:</w:t>
      </w:r>
    </w:p>
    <w:p w14:paraId="4772D7B1" w14:textId="77777777" w:rsidR="008345C0" w:rsidRPr="007E226F" w:rsidRDefault="008345C0" w:rsidP="00A3565A">
      <w:pPr>
        <w:pStyle w:val="NormalWeb"/>
        <w:numPr>
          <w:ilvl w:val="0"/>
          <w:numId w:val="13"/>
        </w:numPr>
        <w:rPr>
          <w:color w:val="000000" w:themeColor="text1"/>
        </w:rPr>
      </w:pPr>
      <w:r w:rsidRPr="007E226F">
        <w:rPr>
          <w:rStyle w:val="citation-904"/>
          <w:color w:val="000000" w:themeColor="text1"/>
        </w:rPr>
        <w:t xml:space="preserve">Understand the problem statement. </w:t>
      </w:r>
    </w:p>
    <w:p w14:paraId="55D02AF6" w14:textId="77777777" w:rsidR="008345C0" w:rsidRPr="007E226F" w:rsidRDefault="008345C0" w:rsidP="00A3565A">
      <w:pPr>
        <w:pStyle w:val="NormalWeb"/>
        <w:numPr>
          <w:ilvl w:val="0"/>
          <w:numId w:val="13"/>
        </w:numPr>
        <w:rPr>
          <w:color w:val="000000" w:themeColor="text1"/>
        </w:rPr>
      </w:pPr>
      <w:r w:rsidRPr="007E226F">
        <w:rPr>
          <w:rStyle w:val="citation-903"/>
          <w:color w:val="000000" w:themeColor="text1"/>
        </w:rPr>
        <w:t xml:space="preserve">Identify input/output requirements. </w:t>
      </w:r>
    </w:p>
    <w:p w14:paraId="42C5983F" w14:textId="77777777" w:rsidR="008345C0" w:rsidRPr="007E226F" w:rsidRDefault="008345C0" w:rsidP="00A3565A">
      <w:pPr>
        <w:pStyle w:val="NormalWeb"/>
        <w:numPr>
          <w:ilvl w:val="0"/>
          <w:numId w:val="13"/>
        </w:numPr>
        <w:rPr>
          <w:color w:val="000000" w:themeColor="text1"/>
        </w:rPr>
      </w:pPr>
      <w:r w:rsidRPr="007E226F">
        <w:rPr>
          <w:rStyle w:val="citation-902"/>
          <w:color w:val="000000" w:themeColor="text1"/>
        </w:rPr>
        <w:t xml:space="preserve">Determine suitable data types and structures. </w:t>
      </w:r>
    </w:p>
    <w:p w14:paraId="5220AF2F" w14:textId="77777777" w:rsidR="008345C0" w:rsidRPr="007E226F" w:rsidRDefault="008345C0" w:rsidP="00A3565A">
      <w:pPr>
        <w:pStyle w:val="NormalWeb"/>
        <w:numPr>
          <w:ilvl w:val="0"/>
          <w:numId w:val="13"/>
        </w:numPr>
        <w:rPr>
          <w:color w:val="000000" w:themeColor="text1"/>
        </w:rPr>
      </w:pPr>
      <w:r w:rsidRPr="007E226F">
        <w:rPr>
          <w:rStyle w:val="citation-901"/>
          <w:color w:val="000000" w:themeColor="text1"/>
        </w:rPr>
        <w:t xml:space="preserve">Write pseudocode. </w:t>
      </w:r>
    </w:p>
    <w:p w14:paraId="20F27828" w14:textId="77777777" w:rsidR="008345C0" w:rsidRPr="007E226F" w:rsidRDefault="008345C0" w:rsidP="00A3565A">
      <w:pPr>
        <w:pStyle w:val="NormalWeb"/>
        <w:numPr>
          <w:ilvl w:val="0"/>
          <w:numId w:val="13"/>
        </w:numPr>
        <w:rPr>
          <w:color w:val="000000" w:themeColor="text1"/>
        </w:rPr>
      </w:pPr>
      <w:r w:rsidRPr="007E226F">
        <w:rPr>
          <w:rStyle w:val="citation-900"/>
          <w:color w:val="000000" w:themeColor="text1"/>
        </w:rPr>
        <w:t xml:space="preserve">Implement using C++. </w:t>
      </w:r>
    </w:p>
    <w:p w14:paraId="1F24710E" w14:textId="77777777" w:rsidR="008345C0" w:rsidRPr="007E226F" w:rsidRDefault="008345C0" w:rsidP="00A3565A">
      <w:pPr>
        <w:pStyle w:val="NormalWeb"/>
        <w:numPr>
          <w:ilvl w:val="0"/>
          <w:numId w:val="13"/>
        </w:numPr>
        <w:rPr>
          <w:color w:val="000000" w:themeColor="text1"/>
        </w:rPr>
      </w:pPr>
      <w:r w:rsidRPr="007E226F">
        <w:rPr>
          <w:rStyle w:val="citation-899"/>
          <w:color w:val="000000" w:themeColor="text1"/>
        </w:rPr>
        <w:t xml:space="preserve">Compile and test the program. </w:t>
      </w:r>
    </w:p>
    <w:p w14:paraId="687DD751" w14:textId="77777777" w:rsidR="008345C0" w:rsidRPr="007E226F" w:rsidRDefault="008345C0" w:rsidP="00A3565A">
      <w:pPr>
        <w:pStyle w:val="NormalWeb"/>
        <w:numPr>
          <w:ilvl w:val="0"/>
          <w:numId w:val="13"/>
        </w:numPr>
        <w:rPr>
          <w:color w:val="000000" w:themeColor="text1"/>
        </w:rPr>
      </w:pPr>
      <w:r w:rsidRPr="007E226F">
        <w:rPr>
          <w:rStyle w:val="citation-898"/>
          <w:color w:val="000000" w:themeColor="text1"/>
        </w:rPr>
        <w:t xml:space="preserve">Verify the output. </w:t>
      </w:r>
    </w:p>
    <w:p w14:paraId="06941005" w14:textId="77777777" w:rsidR="008345C0" w:rsidRPr="007E226F" w:rsidRDefault="008345C0" w:rsidP="008345C0">
      <w:pPr>
        <w:pStyle w:val="NormalWeb"/>
        <w:rPr>
          <w:color w:val="000000" w:themeColor="text1"/>
        </w:rPr>
      </w:pPr>
      <w:r w:rsidRPr="007E226F">
        <w:rPr>
          <w:b/>
          <w:bCs/>
          <w:color w:val="000000" w:themeColor="text1"/>
        </w:rPr>
        <w:t>Libraries/Functions Required:</w:t>
      </w:r>
    </w:p>
    <w:p w14:paraId="78DFAB3B" w14:textId="77777777" w:rsidR="008345C0" w:rsidRPr="007E226F" w:rsidRDefault="008345C0" w:rsidP="00A3565A">
      <w:pPr>
        <w:pStyle w:val="NormalWeb"/>
        <w:numPr>
          <w:ilvl w:val="0"/>
          <w:numId w:val="14"/>
        </w:numPr>
        <w:rPr>
          <w:color w:val="000000" w:themeColor="text1"/>
        </w:rPr>
      </w:pPr>
      <w:r w:rsidRPr="007E226F">
        <w:rPr>
          <w:rStyle w:val="citation-897"/>
          <w:color w:val="000000" w:themeColor="text1"/>
        </w:rPr>
        <w:lastRenderedPageBreak/>
        <w:t xml:space="preserve">iostream </w:t>
      </w:r>
    </w:p>
    <w:p w14:paraId="00CBCA7A" w14:textId="77777777" w:rsidR="008345C0" w:rsidRPr="007E226F" w:rsidRDefault="008345C0" w:rsidP="00A3565A">
      <w:pPr>
        <w:pStyle w:val="NormalWeb"/>
        <w:numPr>
          <w:ilvl w:val="0"/>
          <w:numId w:val="14"/>
        </w:numPr>
        <w:rPr>
          <w:color w:val="000000" w:themeColor="text1"/>
        </w:rPr>
      </w:pPr>
      <w:r w:rsidRPr="007E226F">
        <w:rPr>
          <w:rStyle w:val="citation-896"/>
          <w:color w:val="000000" w:themeColor="text1"/>
        </w:rPr>
        <w:t xml:space="preserve">cmath </w:t>
      </w:r>
    </w:p>
    <w:p w14:paraId="63F2FFA2" w14:textId="77777777" w:rsidR="008345C0" w:rsidRPr="007E226F" w:rsidRDefault="008345C0" w:rsidP="00A3565A">
      <w:pPr>
        <w:pStyle w:val="NormalWeb"/>
        <w:numPr>
          <w:ilvl w:val="0"/>
          <w:numId w:val="14"/>
        </w:numPr>
        <w:rPr>
          <w:color w:val="000000" w:themeColor="text1"/>
        </w:rPr>
      </w:pPr>
      <w:r w:rsidRPr="007E226F">
        <w:rPr>
          <w:rStyle w:val="citation-895"/>
          <w:color w:val="000000" w:themeColor="text1"/>
        </w:rPr>
        <w:t xml:space="preserve">string </w:t>
      </w:r>
    </w:p>
    <w:p w14:paraId="3C8EC7BE" w14:textId="77777777" w:rsidR="008345C0" w:rsidRPr="007E226F" w:rsidRDefault="008345C0" w:rsidP="00A3565A">
      <w:pPr>
        <w:pStyle w:val="NormalWeb"/>
        <w:numPr>
          <w:ilvl w:val="0"/>
          <w:numId w:val="14"/>
        </w:numPr>
        <w:rPr>
          <w:color w:val="000000" w:themeColor="text1"/>
        </w:rPr>
      </w:pPr>
      <w:r w:rsidRPr="007E226F">
        <w:rPr>
          <w:rStyle w:val="citation-894"/>
          <w:color w:val="000000" w:themeColor="text1"/>
        </w:rPr>
        <w:t xml:space="preserve">vector (if needed) </w:t>
      </w:r>
    </w:p>
    <w:p w14:paraId="5677F50B" w14:textId="77777777" w:rsidR="008345C0" w:rsidRPr="007E226F" w:rsidRDefault="008345C0" w:rsidP="00A3565A">
      <w:pPr>
        <w:pStyle w:val="NormalWeb"/>
        <w:numPr>
          <w:ilvl w:val="0"/>
          <w:numId w:val="14"/>
        </w:numPr>
        <w:rPr>
          <w:color w:val="000000" w:themeColor="text1"/>
        </w:rPr>
      </w:pPr>
      <w:r w:rsidRPr="007E226F">
        <w:rPr>
          <w:rStyle w:val="citation-893"/>
          <w:color w:val="000000" w:themeColor="text1"/>
        </w:rPr>
        <w:t xml:space="preserve">fstream (for file-related tasks) </w:t>
      </w:r>
    </w:p>
    <w:p w14:paraId="7822E23F" w14:textId="77777777" w:rsidR="008345C0" w:rsidRPr="007E226F" w:rsidRDefault="008345C0" w:rsidP="008345C0">
      <w:pPr>
        <w:pStyle w:val="NormalWeb"/>
        <w:rPr>
          <w:color w:val="000000" w:themeColor="text1"/>
        </w:rPr>
      </w:pPr>
      <w:r w:rsidRPr="007E226F">
        <w:rPr>
          <w:b/>
          <w:bCs/>
          <w:color w:val="000000" w:themeColor="text1"/>
        </w:rPr>
        <w:t>Test Cases</w:t>
      </w:r>
      <w:r w:rsidRPr="007E226F">
        <w:rPr>
          <w:color w:val="000000" w:themeColor="text1"/>
        </w:rPr>
        <w:t xml:space="preserve"> </w:t>
      </w:r>
    </w:p>
    <w:p w14:paraId="18C11622" w14:textId="77777777" w:rsidR="008345C0" w:rsidRPr="007E226F" w:rsidRDefault="008345C0" w:rsidP="008345C0">
      <w:pPr>
        <w:pStyle w:val="NormalWeb"/>
        <w:rPr>
          <w:color w:val="000000" w:themeColor="text1"/>
        </w:rPr>
      </w:pPr>
      <w:r w:rsidRPr="007E226F">
        <w:rPr>
          <w:color w:val="000000" w:themeColor="text1"/>
        </w:rPr>
        <w:t>Input:</w:t>
      </w:r>
    </w:p>
    <w:p w14:paraId="2FA63E84" w14:textId="77777777" w:rsidR="008345C0" w:rsidRPr="007E226F" w:rsidRDefault="008345C0" w:rsidP="008345C0">
      <w:pPr>
        <w:pStyle w:val="NormalWeb"/>
        <w:rPr>
          <w:color w:val="000000" w:themeColor="text1"/>
        </w:rPr>
      </w:pPr>
      <w:r w:rsidRPr="007E226F">
        <w:rPr>
          <w:color w:val="000000" w:themeColor="text1"/>
        </w:rPr>
        <w:t xml:space="preserve">Enter dimensions for Matrix A (rows columns): 2 3 </w:t>
      </w:r>
    </w:p>
    <w:p w14:paraId="3D6AE6B4" w14:textId="77777777" w:rsidR="008345C0" w:rsidRPr="007E226F" w:rsidRDefault="008345C0" w:rsidP="008345C0">
      <w:pPr>
        <w:pStyle w:val="NormalWeb"/>
        <w:rPr>
          <w:color w:val="000000" w:themeColor="text1"/>
        </w:rPr>
      </w:pPr>
      <w:r w:rsidRPr="007E226F">
        <w:rPr>
          <w:color w:val="000000" w:themeColor="text1"/>
        </w:rPr>
        <w:t xml:space="preserve">Enter elements for Matrix A (2x3): </w:t>
      </w:r>
    </w:p>
    <w:p w14:paraId="7F7C8A31" w14:textId="77777777" w:rsidR="008345C0" w:rsidRPr="007E226F" w:rsidRDefault="008345C0" w:rsidP="008345C0">
      <w:pPr>
        <w:pStyle w:val="NormalWeb"/>
        <w:rPr>
          <w:color w:val="000000" w:themeColor="text1"/>
        </w:rPr>
      </w:pPr>
      <w:r w:rsidRPr="007E226F">
        <w:rPr>
          <w:color w:val="000000" w:themeColor="text1"/>
        </w:rPr>
        <w:t xml:space="preserve">1 2 3 </w:t>
      </w:r>
    </w:p>
    <w:p w14:paraId="7656002C" w14:textId="77777777" w:rsidR="008345C0" w:rsidRPr="007E226F" w:rsidRDefault="008345C0" w:rsidP="008345C0">
      <w:pPr>
        <w:pStyle w:val="NormalWeb"/>
        <w:rPr>
          <w:color w:val="000000" w:themeColor="text1"/>
        </w:rPr>
      </w:pPr>
      <w:r w:rsidRPr="007E226F">
        <w:rPr>
          <w:color w:val="000000" w:themeColor="text1"/>
        </w:rPr>
        <w:t xml:space="preserve">4 5 6 </w:t>
      </w:r>
    </w:p>
    <w:p w14:paraId="70C028AE" w14:textId="77777777" w:rsidR="008345C0" w:rsidRPr="007E226F" w:rsidRDefault="008345C0" w:rsidP="008345C0">
      <w:pPr>
        <w:pStyle w:val="NormalWeb"/>
        <w:rPr>
          <w:color w:val="000000" w:themeColor="text1"/>
        </w:rPr>
      </w:pPr>
      <w:r w:rsidRPr="007E226F">
        <w:rPr>
          <w:color w:val="000000" w:themeColor="text1"/>
        </w:rPr>
        <w:t xml:space="preserve">Enter dimensions for Matrix B (rows columns): 2 3 </w:t>
      </w:r>
    </w:p>
    <w:p w14:paraId="4FB2E39B" w14:textId="77777777" w:rsidR="008345C0" w:rsidRPr="007E226F" w:rsidRDefault="008345C0" w:rsidP="008345C0">
      <w:pPr>
        <w:pStyle w:val="NormalWeb"/>
        <w:rPr>
          <w:color w:val="000000" w:themeColor="text1"/>
        </w:rPr>
      </w:pPr>
      <w:r w:rsidRPr="007E226F">
        <w:rPr>
          <w:color w:val="000000" w:themeColor="text1"/>
        </w:rPr>
        <w:t>Enter elements for Matrix B (2x3):</w:t>
      </w:r>
    </w:p>
    <w:p w14:paraId="20E1D3EF" w14:textId="77777777" w:rsidR="008345C0" w:rsidRPr="007E226F" w:rsidRDefault="008345C0" w:rsidP="008345C0">
      <w:pPr>
        <w:pStyle w:val="NormalWeb"/>
        <w:rPr>
          <w:color w:val="000000" w:themeColor="text1"/>
        </w:rPr>
      </w:pPr>
      <w:r w:rsidRPr="007E226F">
        <w:rPr>
          <w:color w:val="000000" w:themeColor="text1"/>
        </w:rPr>
        <w:t xml:space="preserve"> 7 8 9 </w:t>
      </w:r>
    </w:p>
    <w:p w14:paraId="28DD9BCA" w14:textId="77777777" w:rsidR="008345C0" w:rsidRPr="007E226F" w:rsidRDefault="008345C0" w:rsidP="008345C0">
      <w:pPr>
        <w:pStyle w:val="NormalWeb"/>
        <w:rPr>
          <w:color w:val="000000" w:themeColor="text1"/>
        </w:rPr>
      </w:pPr>
      <w:r w:rsidRPr="007E226F">
        <w:rPr>
          <w:color w:val="000000" w:themeColor="text1"/>
        </w:rPr>
        <w:t>10 11 12</w:t>
      </w:r>
    </w:p>
    <w:p w14:paraId="4E67B838" w14:textId="77777777" w:rsidR="008345C0" w:rsidRPr="007E226F" w:rsidRDefault="008345C0" w:rsidP="008345C0">
      <w:pPr>
        <w:pStyle w:val="NormalWeb"/>
        <w:rPr>
          <w:color w:val="000000" w:themeColor="text1"/>
        </w:rPr>
      </w:pPr>
      <w:r w:rsidRPr="007E226F">
        <w:rPr>
          <w:color w:val="000000" w:themeColor="text1"/>
        </w:rPr>
        <w:t xml:space="preserve"> Enter dimensions for Matrix C (rows columns): 3 2 </w:t>
      </w:r>
    </w:p>
    <w:p w14:paraId="79C771FE" w14:textId="77777777" w:rsidR="008345C0" w:rsidRPr="007E226F" w:rsidRDefault="008345C0" w:rsidP="008345C0">
      <w:pPr>
        <w:pStyle w:val="NormalWeb"/>
        <w:rPr>
          <w:color w:val="000000" w:themeColor="text1"/>
        </w:rPr>
      </w:pPr>
      <w:r w:rsidRPr="007E226F">
        <w:rPr>
          <w:color w:val="000000" w:themeColor="text1"/>
        </w:rPr>
        <w:t xml:space="preserve">Enter elements for Matrix C (3x2): </w:t>
      </w:r>
    </w:p>
    <w:p w14:paraId="5CAABFF6" w14:textId="77777777" w:rsidR="008345C0" w:rsidRPr="007E226F" w:rsidRDefault="008345C0" w:rsidP="008345C0">
      <w:pPr>
        <w:pStyle w:val="NormalWeb"/>
        <w:rPr>
          <w:color w:val="000000" w:themeColor="text1"/>
        </w:rPr>
      </w:pPr>
      <w:r w:rsidRPr="007E226F">
        <w:rPr>
          <w:color w:val="000000" w:themeColor="text1"/>
        </w:rPr>
        <w:t xml:space="preserve">1 2 3 </w:t>
      </w:r>
    </w:p>
    <w:p w14:paraId="4399BD96" w14:textId="77777777" w:rsidR="008345C0" w:rsidRPr="007E226F" w:rsidRDefault="008345C0" w:rsidP="008345C0">
      <w:pPr>
        <w:pStyle w:val="NormalWeb"/>
        <w:rPr>
          <w:color w:val="000000" w:themeColor="text1"/>
        </w:rPr>
      </w:pPr>
      <w:r w:rsidRPr="007E226F">
        <w:rPr>
          <w:color w:val="000000" w:themeColor="text1"/>
        </w:rPr>
        <w:t>4 5 6</w:t>
      </w:r>
    </w:p>
    <w:p w14:paraId="7051BB7B" w14:textId="77777777" w:rsidR="008345C0" w:rsidRPr="007E226F" w:rsidRDefault="008345C0" w:rsidP="00841CDF">
      <w:pPr>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t>Matrix Addition (A + B):</w:t>
      </w:r>
    </w:p>
    <w:p w14:paraId="7B12B9B0" w14:textId="77777777" w:rsidR="008345C0" w:rsidRPr="007E226F" w:rsidRDefault="008345C0" w:rsidP="00841CDF">
      <w:pPr>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t xml:space="preserve"> 8 10 12 </w:t>
      </w:r>
    </w:p>
    <w:p w14:paraId="53C042D2" w14:textId="77777777" w:rsidR="008345C0" w:rsidRPr="007E226F" w:rsidRDefault="008345C0" w:rsidP="00841CDF">
      <w:pPr>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t xml:space="preserve">14 16 18 </w:t>
      </w:r>
    </w:p>
    <w:p w14:paraId="7886D42E" w14:textId="77777777" w:rsidR="008345C0" w:rsidRPr="007E226F" w:rsidRDefault="008345C0" w:rsidP="00841CDF">
      <w:pPr>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t xml:space="preserve">Matrix Multiplication (A * C): </w:t>
      </w:r>
    </w:p>
    <w:p w14:paraId="60194561" w14:textId="77777777" w:rsidR="008345C0" w:rsidRPr="007E226F" w:rsidRDefault="008345C0" w:rsidP="00841CDF">
      <w:pPr>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t xml:space="preserve">22 28 </w:t>
      </w:r>
    </w:p>
    <w:p w14:paraId="37455487" w14:textId="77777777" w:rsidR="00841CDF" w:rsidRPr="007E226F" w:rsidRDefault="008345C0" w:rsidP="00841CDF">
      <w:pPr>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t>49 64</w:t>
      </w:r>
    </w:p>
    <w:p w14:paraId="568C698B" w14:textId="77777777" w:rsidR="008345C0" w:rsidRPr="007E226F" w:rsidRDefault="008345C0" w:rsidP="00841CDF">
      <w:pPr>
        <w:pStyle w:val="Heading3"/>
        <w:rPr>
          <w:rFonts w:ascii="Times New Roman" w:hAnsi="Times New Roman" w:cs="Times New Roman"/>
          <w:color w:val="000000" w:themeColor="text1"/>
          <w:sz w:val="24"/>
          <w:szCs w:val="24"/>
        </w:rPr>
      </w:pPr>
    </w:p>
    <w:p w14:paraId="1A939487" w14:textId="77777777" w:rsidR="008345C0" w:rsidRPr="007E226F" w:rsidRDefault="008345C0" w:rsidP="00841CDF">
      <w:pPr>
        <w:pStyle w:val="Heading3"/>
        <w:rPr>
          <w:rFonts w:ascii="Times New Roman" w:hAnsi="Times New Roman" w:cs="Times New Roman"/>
          <w:color w:val="000000" w:themeColor="text1"/>
          <w:sz w:val="24"/>
          <w:szCs w:val="24"/>
        </w:rPr>
      </w:pPr>
    </w:p>
    <w:p w14:paraId="6AA258D8" w14:textId="77777777" w:rsidR="008345C0" w:rsidRPr="007E226F" w:rsidRDefault="008345C0" w:rsidP="00841CDF">
      <w:pPr>
        <w:pStyle w:val="Heading3"/>
        <w:rPr>
          <w:rFonts w:ascii="Times New Roman" w:hAnsi="Times New Roman" w:cs="Times New Roman"/>
          <w:color w:val="000000" w:themeColor="text1"/>
          <w:sz w:val="24"/>
          <w:szCs w:val="24"/>
        </w:rPr>
      </w:pPr>
    </w:p>
    <w:p w14:paraId="6FFBD3EC" w14:textId="77777777" w:rsidR="008345C0" w:rsidRPr="007E226F" w:rsidRDefault="008345C0" w:rsidP="00841CDF">
      <w:pPr>
        <w:pStyle w:val="Heading3"/>
        <w:rPr>
          <w:rFonts w:ascii="Times New Roman" w:hAnsi="Times New Roman" w:cs="Times New Roman"/>
          <w:color w:val="000000" w:themeColor="text1"/>
          <w:sz w:val="24"/>
          <w:szCs w:val="24"/>
        </w:rPr>
      </w:pPr>
    </w:p>
    <w:p w14:paraId="30DCCCAD" w14:textId="77777777" w:rsidR="008345C0" w:rsidRPr="007E226F" w:rsidRDefault="008345C0" w:rsidP="00841CDF">
      <w:pPr>
        <w:pStyle w:val="Heading3"/>
        <w:rPr>
          <w:rFonts w:ascii="Times New Roman" w:hAnsi="Times New Roman" w:cs="Times New Roman"/>
          <w:color w:val="000000" w:themeColor="text1"/>
          <w:sz w:val="24"/>
          <w:szCs w:val="24"/>
        </w:rPr>
      </w:pPr>
    </w:p>
    <w:p w14:paraId="36AF6883" w14:textId="77777777" w:rsidR="008345C0" w:rsidRPr="007E226F" w:rsidRDefault="008345C0" w:rsidP="00841CDF">
      <w:pPr>
        <w:pStyle w:val="Heading3"/>
        <w:rPr>
          <w:rFonts w:ascii="Times New Roman" w:hAnsi="Times New Roman" w:cs="Times New Roman"/>
          <w:color w:val="000000" w:themeColor="text1"/>
          <w:sz w:val="24"/>
          <w:szCs w:val="24"/>
        </w:rPr>
      </w:pPr>
    </w:p>
    <w:p w14:paraId="54C529ED" w14:textId="77777777" w:rsidR="008345C0" w:rsidRPr="007E226F" w:rsidRDefault="008345C0" w:rsidP="00841CDF">
      <w:pPr>
        <w:pStyle w:val="Heading3"/>
        <w:rPr>
          <w:rFonts w:ascii="Times New Roman" w:hAnsi="Times New Roman" w:cs="Times New Roman"/>
          <w:color w:val="000000" w:themeColor="text1"/>
          <w:sz w:val="24"/>
          <w:szCs w:val="24"/>
        </w:rPr>
      </w:pPr>
    </w:p>
    <w:p w14:paraId="1C0157D6" w14:textId="77777777" w:rsidR="008345C0" w:rsidRPr="007E226F" w:rsidRDefault="008345C0" w:rsidP="00841CDF">
      <w:pPr>
        <w:pStyle w:val="Heading3"/>
        <w:rPr>
          <w:rFonts w:ascii="Times New Roman" w:hAnsi="Times New Roman" w:cs="Times New Roman"/>
          <w:color w:val="000000" w:themeColor="text1"/>
          <w:sz w:val="24"/>
          <w:szCs w:val="24"/>
        </w:rPr>
      </w:pPr>
    </w:p>
    <w:p w14:paraId="3691E7B2" w14:textId="77777777" w:rsidR="008345C0" w:rsidRPr="007E226F" w:rsidRDefault="008345C0" w:rsidP="00841CDF">
      <w:pPr>
        <w:pStyle w:val="Heading3"/>
        <w:rPr>
          <w:rFonts w:ascii="Times New Roman" w:hAnsi="Times New Roman" w:cs="Times New Roman"/>
          <w:color w:val="000000" w:themeColor="text1"/>
          <w:sz w:val="24"/>
          <w:szCs w:val="24"/>
        </w:rPr>
      </w:pPr>
    </w:p>
    <w:p w14:paraId="526770CE" w14:textId="77777777" w:rsidR="008345C0" w:rsidRPr="007E226F" w:rsidRDefault="008345C0" w:rsidP="00841CDF">
      <w:pPr>
        <w:pStyle w:val="Heading3"/>
        <w:rPr>
          <w:rFonts w:ascii="Times New Roman" w:hAnsi="Times New Roman" w:cs="Times New Roman"/>
          <w:color w:val="000000" w:themeColor="text1"/>
          <w:sz w:val="24"/>
          <w:szCs w:val="24"/>
        </w:rPr>
      </w:pPr>
    </w:p>
    <w:p w14:paraId="7CBEED82" w14:textId="77777777" w:rsidR="008345C0" w:rsidRPr="007E226F" w:rsidRDefault="008345C0" w:rsidP="00841CDF">
      <w:pPr>
        <w:pStyle w:val="Heading3"/>
        <w:rPr>
          <w:rFonts w:ascii="Times New Roman" w:hAnsi="Times New Roman" w:cs="Times New Roman"/>
          <w:color w:val="000000" w:themeColor="text1"/>
          <w:sz w:val="24"/>
          <w:szCs w:val="24"/>
        </w:rPr>
      </w:pPr>
    </w:p>
    <w:p w14:paraId="6E36661F" w14:textId="77777777" w:rsidR="008345C0" w:rsidRPr="007E226F" w:rsidRDefault="008345C0" w:rsidP="00841CDF">
      <w:pPr>
        <w:pStyle w:val="Heading3"/>
        <w:rPr>
          <w:rFonts w:ascii="Times New Roman" w:hAnsi="Times New Roman" w:cs="Times New Roman"/>
          <w:color w:val="000000" w:themeColor="text1"/>
          <w:sz w:val="24"/>
          <w:szCs w:val="24"/>
        </w:rPr>
      </w:pPr>
    </w:p>
    <w:p w14:paraId="38645DC7" w14:textId="77777777" w:rsidR="008345C0" w:rsidRPr="007E226F" w:rsidRDefault="008345C0" w:rsidP="008345C0">
      <w:pPr>
        <w:rPr>
          <w:rFonts w:ascii="Times New Roman" w:hAnsi="Times New Roman" w:cs="Times New Roman"/>
          <w:color w:val="000000" w:themeColor="text1"/>
          <w:sz w:val="24"/>
          <w:szCs w:val="24"/>
        </w:rPr>
      </w:pPr>
    </w:p>
    <w:p w14:paraId="135E58C4" w14:textId="77777777" w:rsidR="008345C0" w:rsidRPr="007E226F" w:rsidRDefault="008345C0" w:rsidP="00841CDF">
      <w:pPr>
        <w:pStyle w:val="Heading3"/>
        <w:rPr>
          <w:rFonts w:ascii="Times New Roman" w:hAnsi="Times New Roman" w:cs="Times New Roman"/>
          <w:color w:val="000000" w:themeColor="text1"/>
          <w:sz w:val="24"/>
          <w:szCs w:val="24"/>
        </w:rPr>
      </w:pPr>
    </w:p>
    <w:p w14:paraId="62EBF9A1" w14:textId="77777777" w:rsidR="008345C0" w:rsidRPr="007E226F" w:rsidRDefault="008345C0" w:rsidP="008345C0">
      <w:pPr>
        <w:rPr>
          <w:rFonts w:ascii="Times New Roman" w:hAnsi="Times New Roman" w:cs="Times New Roman"/>
          <w:color w:val="000000" w:themeColor="text1"/>
          <w:sz w:val="24"/>
          <w:szCs w:val="24"/>
        </w:rPr>
      </w:pPr>
    </w:p>
    <w:p w14:paraId="0C6C2CD5" w14:textId="77777777" w:rsidR="008345C0" w:rsidRPr="007E226F" w:rsidRDefault="008345C0" w:rsidP="008345C0">
      <w:pPr>
        <w:rPr>
          <w:rFonts w:ascii="Times New Roman" w:hAnsi="Times New Roman" w:cs="Times New Roman"/>
          <w:color w:val="000000" w:themeColor="text1"/>
          <w:sz w:val="24"/>
          <w:szCs w:val="24"/>
        </w:rPr>
      </w:pPr>
    </w:p>
    <w:p w14:paraId="3EC12E56" w14:textId="77777777" w:rsidR="009B6A41" w:rsidRPr="007E226F" w:rsidRDefault="0061745E" w:rsidP="009B6A41">
      <w:pPr>
        <w:pStyle w:val="Heading3"/>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t>Experiment</w:t>
      </w:r>
      <w:r w:rsidR="00841CDF" w:rsidRPr="007E226F">
        <w:rPr>
          <w:rFonts w:ascii="Times New Roman" w:hAnsi="Times New Roman" w:cs="Times New Roman"/>
          <w:color w:val="000000" w:themeColor="text1"/>
          <w:sz w:val="24"/>
          <w:szCs w:val="24"/>
        </w:rPr>
        <w:t xml:space="preserve"> 3: </w:t>
      </w:r>
      <w:r w:rsidR="009B6A41" w:rsidRPr="007E226F">
        <w:rPr>
          <w:rFonts w:ascii="Times New Roman" w:hAnsi="Times New Roman" w:cs="Times New Roman"/>
          <w:color w:val="000000" w:themeColor="text1"/>
          <w:sz w:val="24"/>
          <w:szCs w:val="24"/>
        </w:rPr>
        <w:t>Introduction to Object-Oriented Programming and Encapsulation</w:t>
      </w:r>
    </w:p>
    <w:p w14:paraId="4F6DB1E3" w14:textId="77777777" w:rsidR="009B6A41" w:rsidRPr="007E226F" w:rsidRDefault="00841CDF" w:rsidP="009B6A41">
      <w:pPr>
        <w:pStyle w:val="Heading3"/>
        <w:rPr>
          <w:rFonts w:ascii="Times New Roman" w:hAnsi="Times New Roman" w:cs="Times New Roman"/>
          <w:color w:val="000000" w:themeColor="text1"/>
          <w:sz w:val="24"/>
          <w:szCs w:val="24"/>
        </w:rPr>
      </w:pPr>
      <w:r w:rsidRPr="007E226F">
        <w:rPr>
          <w:rStyle w:val="citation-892"/>
          <w:rFonts w:ascii="Times New Roman" w:hAnsi="Times New Roman" w:cs="Times New Roman"/>
          <w:b w:val="0"/>
          <w:bCs w:val="0"/>
          <w:color w:val="000000" w:themeColor="text1"/>
          <w:sz w:val="24"/>
          <w:szCs w:val="24"/>
        </w:rPr>
        <w:t>Objective:</w:t>
      </w:r>
      <w:r w:rsidRPr="007E226F">
        <w:rPr>
          <w:rStyle w:val="citation-892"/>
          <w:rFonts w:ascii="Times New Roman" w:hAnsi="Times New Roman" w:cs="Times New Roman"/>
          <w:color w:val="000000" w:themeColor="text1"/>
          <w:sz w:val="24"/>
          <w:szCs w:val="24"/>
        </w:rPr>
        <w:t xml:space="preserve"> </w:t>
      </w:r>
      <w:r w:rsidR="009B6A41" w:rsidRPr="007E226F">
        <w:rPr>
          <w:rFonts w:ascii="Times New Roman" w:hAnsi="Times New Roman" w:cs="Times New Roman"/>
          <w:b w:val="0"/>
          <w:color w:val="000000" w:themeColor="text1"/>
          <w:sz w:val="24"/>
          <w:szCs w:val="24"/>
        </w:rPr>
        <w:t xml:space="preserve">Implement a C++ program using a class that represents a simple real-world entity (Student). This lab introduces foundational Object-Oriented Programming (OOP) concepts — classes and objects — and demonstrates </w:t>
      </w:r>
      <w:r w:rsidR="009B6A41" w:rsidRPr="007E226F">
        <w:rPr>
          <w:rStyle w:val="Strong"/>
          <w:rFonts w:ascii="Times New Roman" w:hAnsi="Times New Roman" w:cs="Times New Roman"/>
          <w:b/>
          <w:color w:val="000000" w:themeColor="text1"/>
          <w:sz w:val="24"/>
          <w:szCs w:val="24"/>
        </w:rPr>
        <w:t>encapsulation</w:t>
      </w:r>
      <w:r w:rsidR="009B6A41" w:rsidRPr="007E226F">
        <w:rPr>
          <w:rFonts w:ascii="Times New Roman" w:hAnsi="Times New Roman" w:cs="Times New Roman"/>
          <w:b w:val="0"/>
          <w:color w:val="000000" w:themeColor="text1"/>
          <w:sz w:val="24"/>
          <w:szCs w:val="24"/>
        </w:rPr>
        <w:t xml:space="preserve"> through access specifiers (</w:t>
      </w:r>
      <w:r w:rsidR="009B6A41" w:rsidRPr="007E226F">
        <w:rPr>
          <w:rStyle w:val="HTMLCode"/>
          <w:rFonts w:ascii="Times New Roman" w:eastAsiaTheme="majorEastAsia" w:hAnsi="Times New Roman" w:cs="Times New Roman"/>
          <w:b w:val="0"/>
          <w:color w:val="000000" w:themeColor="text1"/>
          <w:sz w:val="24"/>
          <w:szCs w:val="24"/>
        </w:rPr>
        <w:t>private</w:t>
      </w:r>
      <w:r w:rsidR="009B6A41" w:rsidRPr="007E226F">
        <w:rPr>
          <w:rFonts w:ascii="Times New Roman" w:hAnsi="Times New Roman" w:cs="Times New Roman"/>
          <w:b w:val="0"/>
          <w:color w:val="000000" w:themeColor="text1"/>
          <w:sz w:val="24"/>
          <w:szCs w:val="24"/>
        </w:rPr>
        <w:t xml:space="preserve">, </w:t>
      </w:r>
      <w:r w:rsidR="009B6A41" w:rsidRPr="007E226F">
        <w:rPr>
          <w:rStyle w:val="HTMLCode"/>
          <w:rFonts w:ascii="Times New Roman" w:eastAsiaTheme="majorEastAsia" w:hAnsi="Times New Roman" w:cs="Times New Roman"/>
          <w:b w:val="0"/>
          <w:color w:val="000000" w:themeColor="text1"/>
          <w:sz w:val="24"/>
          <w:szCs w:val="24"/>
        </w:rPr>
        <w:t>public</w:t>
      </w:r>
      <w:r w:rsidR="009B6A41" w:rsidRPr="007E226F">
        <w:rPr>
          <w:rFonts w:ascii="Times New Roman" w:hAnsi="Times New Roman" w:cs="Times New Roman"/>
          <w:b w:val="0"/>
          <w:color w:val="000000" w:themeColor="text1"/>
          <w:sz w:val="24"/>
          <w:szCs w:val="24"/>
        </w:rPr>
        <w:t>). Students will learn how to define and use member variables and member functions to encapsulate data and behavior securely.</w:t>
      </w:r>
    </w:p>
    <w:p w14:paraId="709E88E4" w14:textId="77777777" w:rsidR="009B6A41" w:rsidRPr="007E226F" w:rsidRDefault="009B6A41" w:rsidP="009B6A41">
      <w:pPr>
        <w:rPr>
          <w:rFonts w:ascii="Times New Roman" w:hAnsi="Times New Roman" w:cs="Times New Roman"/>
          <w:color w:val="000000" w:themeColor="text1"/>
          <w:sz w:val="24"/>
          <w:szCs w:val="24"/>
        </w:rPr>
      </w:pPr>
    </w:p>
    <w:p w14:paraId="07D1A463" w14:textId="77777777" w:rsidR="009B6A41" w:rsidRPr="007E226F" w:rsidRDefault="009B6A41" w:rsidP="009B6A41">
      <w:pPr>
        <w:pStyle w:val="Heading3"/>
        <w:rPr>
          <w:rFonts w:ascii="Times New Roman" w:hAnsi="Times New Roman" w:cs="Times New Roman"/>
          <w:color w:val="000000" w:themeColor="text1"/>
          <w:sz w:val="24"/>
          <w:szCs w:val="24"/>
        </w:rPr>
      </w:pPr>
      <w:r w:rsidRPr="007E226F">
        <w:rPr>
          <w:rStyle w:val="Strong"/>
          <w:rFonts w:ascii="Times New Roman" w:hAnsi="Times New Roman" w:cs="Times New Roman"/>
          <w:b/>
          <w:bCs/>
          <w:color w:val="000000" w:themeColor="text1"/>
          <w:sz w:val="24"/>
          <w:szCs w:val="24"/>
        </w:rPr>
        <w:t>Concept Explanation:</w:t>
      </w:r>
    </w:p>
    <w:p w14:paraId="028A9DAB" w14:textId="77777777" w:rsidR="009B6A41" w:rsidRPr="007E226F" w:rsidRDefault="009B6A41" w:rsidP="009B6A41">
      <w:pPr>
        <w:pStyle w:val="NormalWeb"/>
        <w:rPr>
          <w:color w:val="000000" w:themeColor="text1"/>
        </w:rPr>
      </w:pPr>
      <w:r w:rsidRPr="007E226F">
        <w:rPr>
          <w:rStyle w:val="Strong"/>
          <w:color w:val="000000" w:themeColor="text1"/>
        </w:rPr>
        <w:t>Object-Oriented Programming (OOP)</w:t>
      </w:r>
      <w:r w:rsidRPr="007E226F">
        <w:rPr>
          <w:color w:val="000000" w:themeColor="text1"/>
        </w:rPr>
        <w:t xml:space="preserve"> is a programming paradigm that models software design around real-world entities. Key principles include:</w:t>
      </w:r>
    </w:p>
    <w:p w14:paraId="46EC0E52" w14:textId="77777777" w:rsidR="009B6A41" w:rsidRPr="007E226F" w:rsidRDefault="009B6A41" w:rsidP="00A3565A">
      <w:pPr>
        <w:pStyle w:val="NormalWeb"/>
        <w:numPr>
          <w:ilvl w:val="0"/>
          <w:numId w:val="24"/>
        </w:numPr>
        <w:rPr>
          <w:color w:val="000000" w:themeColor="text1"/>
        </w:rPr>
      </w:pPr>
      <w:r w:rsidRPr="007E226F">
        <w:rPr>
          <w:rStyle w:val="Strong"/>
          <w:color w:val="000000" w:themeColor="text1"/>
        </w:rPr>
        <w:t>Class</w:t>
      </w:r>
      <w:r w:rsidRPr="007E226F">
        <w:rPr>
          <w:color w:val="000000" w:themeColor="text1"/>
        </w:rPr>
        <w:t>: A blueprint for creating objects, encapsulating data for the object and methods to manipulate that data.</w:t>
      </w:r>
    </w:p>
    <w:p w14:paraId="3DBAF900" w14:textId="77777777" w:rsidR="009B6A41" w:rsidRPr="007E226F" w:rsidRDefault="009B6A41" w:rsidP="00A3565A">
      <w:pPr>
        <w:pStyle w:val="NormalWeb"/>
        <w:numPr>
          <w:ilvl w:val="0"/>
          <w:numId w:val="24"/>
        </w:numPr>
        <w:rPr>
          <w:color w:val="000000" w:themeColor="text1"/>
        </w:rPr>
      </w:pPr>
      <w:r w:rsidRPr="007E226F">
        <w:rPr>
          <w:rStyle w:val="Strong"/>
          <w:color w:val="000000" w:themeColor="text1"/>
        </w:rPr>
        <w:t>Object</w:t>
      </w:r>
      <w:r w:rsidRPr="007E226F">
        <w:rPr>
          <w:color w:val="000000" w:themeColor="text1"/>
        </w:rPr>
        <w:t>: An instance of a class.</w:t>
      </w:r>
    </w:p>
    <w:p w14:paraId="36EEF8D7" w14:textId="77777777" w:rsidR="009B6A41" w:rsidRPr="007E226F" w:rsidRDefault="009B6A41" w:rsidP="00A3565A">
      <w:pPr>
        <w:pStyle w:val="NormalWeb"/>
        <w:numPr>
          <w:ilvl w:val="0"/>
          <w:numId w:val="24"/>
        </w:numPr>
        <w:rPr>
          <w:color w:val="000000" w:themeColor="text1"/>
        </w:rPr>
      </w:pPr>
      <w:r w:rsidRPr="007E226F">
        <w:rPr>
          <w:rStyle w:val="Strong"/>
          <w:color w:val="000000" w:themeColor="text1"/>
        </w:rPr>
        <w:lastRenderedPageBreak/>
        <w:t>Encapsulation</w:t>
      </w:r>
      <w:r w:rsidRPr="007E226F">
        <w:rPr>
          <w:color w:val="000000" w:themeColor="text1"/>
        </w:rPr>
        <w:t>: Bundling of data and functions into a single unit (class) and restricting access to some of the object’s components using access specifiers.</w:t>
      </w:r>
    </w:p>
    <w:p w14:paraId="58C9FBC4" w14:textId="77777777" w:rsidR="009B6A41" w:rsidRPr="007E226F" w:rsidRDefault="009B6A41" w:rsidP="009B6A41">
      <w:pPr>
        <w:pStyle w:val="NormalWeb"/>
        <w:rPr>
          <w:color w:val="000000" w:themeColor="text1"/>
        </w:rPr>
      </w:pPr>
      <w:r w:rsidRPr="007E226F">
        <w:rPr>
          <w:rStyle w:val="Strong"/>
          <w:color w:val="000000" w:themeColor="text1"/>
        </w:rPr>
        <w:t>Access Specifiers:</w:t>
      </w:r>
    </w:p>
    <w:p w14:paraId="0889606F" w14:textId="77777777" w:rsidR="009B6A41" w:rsidRPr="007E226F" w:rsidRDefault="009B6A41" w:rsidP="00A3565A">
      <w:pPr>
        <w:pStyle w:val="NormalWeb"/>
        <w:numPr>
          <w:ilvl w:val="0"/>
          <w:numId w:val="25"/>
        </w:numPr>
        <w:rPr>
          <w:color w:val="000000" w:themeColor="text1"/>
        </w:rPr>
      </w:pPr>
      <w:r w:rsidRPr="007E226F">
        <w:rPr>
          <w:rStyle w:val="HTMLCode"/>
          <w:rFonts w:ascii="Times New Roman" w:hAnsi="Times New Roman" w:cs="Times New Roman"/>
          <w:color w:val="000000" w:themeColor="text1"/>
          <w:sz w:val="24"/>
          <w:szCs w:val="24"/>
        </w:rPr>
        <w:t>private</w:t>
      </w:r>
      <w:r w:rsidRPr="007E226F">
        <w:rPr>
          <w:color w:val="000000" w:themeColor="text1"/>
        </w:rPr>
        <w:t>: Members accessible only within the class.</w:t>
      </w:r>
    </w:p>
    <w:p w14:paraId="1FB767E2" w14:textId="77777777" w:rsidR="009B6A41" w:rsidRPr="007E226F" w:rsidRDefault="009B6A41" w:rsidP="00A3565A">
      <w:pPr>
        <w:pStyle w:val="NormalWeb"/>
        <w:numPr>
          <w:ilvl w:val="0"/>
          <w:numId w:val="25"/>
        </w:numPr>
        <w:rPr>
          <w:color w:val="000000" w:themeColor="text1"/>
        </w:rPr>
      </w:pPr>
      <w:r w:rsidRPr="007E226F">
        <w:rPr>
          <w:rStyle w:val="HTMLCode"/>
          <w:rFonts w:ascii="Times New Roman" w:hAnsi="Times New Roman" w:cs="Times New Roman"/>
          <w:color w:val="000000" w:themeColor="text1"/>
          <w:sz w:val="24"/>
          <w:szCs w:val="24"/>
        </w:rPr>
        <w:t>public</w:t>
      </w:r>
      <w:r w:rsidRPr="007E226F">
        <w:rPr>
          <w:color w:val="000000" w:themeColor="text1"/>
        </w:rPr>
        <w:t>: Members accessible from outside the class (used to control access).</w:t>
      </w:r>
    </w:p>
    <w:p w14:paraId="508C98E9" w14:textId="77777777" w:rsidR="009B6A41" w:rsidRPr="007E226F" w:rsidRDefault="009B6A41" w:rsidP="009B6A41">
      <w:pPr>
        <w:rPr>
          <w:rFonts w:ascii="Times New Roman" w:hAnsi="Times New Roman" w:cs="Times New Roman"/>
          <w:color w:val="000000" w:themeColor="text1"/>
          <w:sz w:val="24"/>
          <w:szCs w:val="24"/>
        </w:rPr>
      </w:pPr>
    </w:p>
    <w:p w14:paraId="42152A64" w14:textId="77777777" w:rsidR="009B6A41" w:rsidRPr="007E226F" w:rsidRDefault="0061745E" w:rsidP="009B6A41">
      <w:pPr>
        <w:pStyle w:val="NormalWeb"/>
        <w:rPr>
          <w:color w:val="000000" w:themeColor="text1"/>
        </w:rPr>
      </w:pPr>
      <w:r w:rsidRPr="007E226F">
        <w:rPr>
          <w:b/>
          <w:bCs/>
          <w:color w:val="000000" w:themeColor="text1"/>
        </w:rPr>
        <w:t xml:space="preserve">Problem 1: </w:t>
      </w:r>
      <w:r w:rsidR="009B6A41" w:rsidRPr="007E226F">
        <w:rPr>
          <w:color w:val="000000" w:themeColor="text1"/>
        </w:rPr>
        <w:t xml:space="preserve">Create a class </w:t>
      </w:r>
      <w:r w:rsidR="009B6A41" w:rsidRPr="007E226F">
        <w:rPr>
          <w:rStyle w:val="HTMLCode"/>
          <w:rFonts w:ascii="Times New Roman" w:hAnsi="Times New Roman" w:cs="Times New Roman"/>
          <w:color w:val="000000" w:themeColor="text1"/>
          <w:sz w:val="24"/>
          <w:szCs w:val="24"/>
        </w:rPr>
        <w:t>Student</w:t>
      </w:r>
      <w:r w:rsidR="009B6A41" w:rsidRPr="007E226F">
        <w:rPr>
          <w:color w:val="000000" w:themeColor="text1"/>
        </w:rPr>
        <w:t xml:space="preserve"> with the following:</w:t>
      </w:r>
    </w:p>
    <w:p w14:paraId="2FEA93FC" w14:textId="77777777" w:rsidR="009B6A41" w:rsidRPr="007E226F" w:rsidRDefault="009B6A41" w:rsidP="00A3565A">
      <w:pPr>
        <w:pStyle w:val="NormalWeb"/>
        <w:numPr>
          <w:ilvl w:val="0"/>
          <w:numId w:val="26"/>
        </w:numPr>
        <w:rPr>
          <w:color w:val="000000" w:themeColor="text1"/>
        </w:rPr>
      </w:pPr>
      <w:r w:rsidRPr="007E226F">
        <w:rPr>
          <w:color w:val="000000" w:themeColor="text1"/>
        </w:rPr>
        <w:t xml:space="preserve">Private members: </w:t>
      </w:r>
      <w:r w:rsidRPr="007E226F">
        <w:rPr>
          <w:rStyle w:val="HTMLCode"/>
          <w:rFonts w:ascii="Times New Roman" w:hAnsi="Times New Roman" w:cs="Times New Roman"/>
          <w:color w:val="000000" w:themeColor="text1"/>
          <w:sz w:val="24"/>
          <w:szCs w:val="24"/>
        </w:rPr>
        <w:t>name</w:t>
      </w:r>
      <w:r w:rsidRPr="007E226F">
        <w:rPr>
          <w:color w:val="000000" w:themeColor="text1"/>
        </w:rPr>
        <w:t xml:space="preserve">, </w:t>
      </w:r>
      <w:r w:rsidRPr="007E226F">
        <w:rPr>
          <w:rStyle w:val="HTMLCode"/>
          <w:rFonts w:ascii="Times New Roman" w:hAnsi="Times New Roman" w:cs="Times New Roman"/>
          <w:color w:val="000000" w:themeColor="text1"/>
          <w:sz w:val="24"/>
          <w:szCs w:val="24"/>
        </w:rPr>
        <w:t>rollNumber</w:t>
      </w:r>
      <w:r w:rsidRPr="007E226F">
        <w:rPr>
          <w:color w:val="000000" w:themeColor="text1"/>
        </w:rPr>
        <w:t xml:space="preserve">, </w:t>
      </w:r>
      <w:r w:rsidRPr="007E226F">
        <w:rPr>
          <w:rStyle w:val="HTMLCode"/>
          <w:rFonts w:ascii="Times New Roman" w:hAnsi="Times New Roman" w:cs="Times New Roman"/>
          <w:color w:val="000000" w:themeColor="text1"/>
          <w:sz w:val="24"/>
          <w:szCs w:val="24"/>
        </w:rPr>
        <w:t>marks</w:t>
      </w:r>
    </w:p>
    <w:p w14:paraId="42907460" w14:textId="77777777" w:rsidR="009B6A41" w:rsidRPr="007E226F" w:rsidRDefault="009B6A41" w:rsidP="00A3565A">
      <w:pPr>
        <w:pStyle w:val="NormalWeb"/>
        <w:numPr>
          <w:ilvl w:val="0"/>
          <w:numId w:val="26"/>
        </w:numPr>
        <w:rPr>
          <w:color w:val="000000" w:themeColor="text1"/>
        </w:rPr>
      </w:pPr>
      <w:r w:rsidRPr="007E226F">
        <w:rPr>
          <w:color w:val="000000" w:themeColor="text1"/>
        </w:rPr>
        <w:t>Public methods:</w:t>
      </w:r>
    </w:p>
    <w:p w14:paraId="75AC1FC8" w14:textId="77777777" w:rsidR="009B6A41" w:rsidRPr="007E226F" w:rsidRDefault="009B6A41" w:rsidP="00A3565A">
      <w:pPr>
        <w:pStyle w:val="NormalWeb"/>
        <w:numPr>
          <w:ilvl w:val="1"/>
          <w:numId w:val="26"/>
        </w:numPr>
        <w:rPr>
          <w:color w:val="000000" w:themeColor="text1"/>
        </w:rPr>
      </w:pPr>
      <w:r w:rsidRPr="007E226F">
        <w:rPr>
          <w:rStyle w:val="HTMLCode"/>
          <w:rFonts w:ascii="Times New Roman" w:hAnsi="Times New Roman" w:cs="Times New Roman"/>
          <w:color w:val="000000" w:themeColor="text1"/>
          <w:sz w:val="24"/>
          <w:szCs w:val="24"/>
        </w:rPr>
        <w:t>setDetails()</w:t>
      </w:r>
      <w:r w:rsidRPr="007E226F">
        <w:rPr>
          <w:color w:val="000000" w:themeColor="text1"/>
        </w:rPr>
        <w:t xml:space="preserve"> – to set values</w:t>
      </w:r>
    </w:p>
    <w:p w14:paraId="79E5F138" w14:textId="77777777" w:rsidR="009B6A41" w:rsidRPr="007E226F" w:rsidRDefault="009B6A41" w:rsidP="00A3565A">
      <w:pPr>
        <w:pStyle w:val="NormalWeb"/>
        <w:numPr>
          <w:ilvl w:val="1"/>
          <w:numId w:val="26"/>
        </w:numPr>
        <w:rPr>
          <w:color w:val="000000" w:themeColor="text1"/>
        </w:rPr>
      </w:pPr>
      <w:r w:rsidRPr="007E226F">
        <w:rPr>
          <w:rStyle w:val="HTMLCode"/>
          <w:rFonts w:ascii="Times New Roman" w:hAnsi="Times New Roman" w:cs="Times New Roman"/>
          <w:color w:val="000000" w:themeColor="text1"/>
          <w:sz w:val="24"/>
          <w:szCs w:val="24"/>
        </w:rPr>
        <w:t>displayDetails()</w:t>
      </w:r>
      <w:r w:rsidRPr="007E226F">
        <w:rPr>
          <w:color w:val="000000" w:themeColor="text1"/>
        </w:rPr>
        <w:t xml:space="preserve"> – to show student information</w:t>
      </w:r>
    </w:p>
    <w:p w14:paraId="5911C048" w14:textId="77777777" w:rsidR="009B6A41" w:rsidRPr="007E226F" w:rsidRDefault="009B6A41" w:rsidP="009B6A41">
      <w:pPr>
        <w:pStyle w:val="NormalWeb"/>
        <w:rPr>
          <w:color w:val="000000" w:themeColor="text1"/>
        </w:rPr>
      </w:pPr>
      <w:r w:rsidRPr="007E226F">
        <w:rPr>
          <w:color w:val="000000" w:themeColor="text1"/>
        </w:rPr>
        <w:t xml:space="preserve">Ensure that direct access to data is restricted using </w:t>
      </w:r>
      <w:r w:rsidRPr="007E226F">
        <w:rPr>
          <w:rStyle w:val="HTMLCode"/>
          <w:rFonts w:ascii="Times New Roman" w:hAnsi="Times New Roman" w:cs="Times New Roman"/>
          <w:color w:val="000000" w:themeColor="text1"/>
          <w:sz w:val="24"/>
          <w:szCs w:val="24"/>
        </w:rPr>
        <w:t>private</w:t>
      </w:r>
      <w:r w:rsidRPr="007E226F">
        <w:rPr>
          <w:color w:val="000000" w:themeColor="text1"/>
        </w:rPr>
        <w:t xml:space="preserve">, and interaction occurs only via </w:t>
      </w:r>
      <w:r w:rsidRPr="007E226F">
        <w:rPr>
          <w:rStyle w:val="HTMLCode"/>
          <w:rFonts w:ascii="Times New Roman" w:hAnsi="Times New Roman" w:cs="Times New Roman"/>
          <w:color w:val="000000" w:themeColor="text1"/>
          <w:sz w:val="24"/>
          <w:szCs w:val="24"/>
        </w:rPr>
        <w:t>public</w:t>
      </w:r>
      <w:r w:rsidRPr="007E226F">
        <w:rPr>
          <w:color w:val="000000" w:themeColor="text1"/>
        </w:rPr>
        <w:t xml:space="preserve"> methods.</w:t>
      </w:r>
    </w:p>
    <w:p w14:paraId="37193DF4" w14:textId="77777777" w:rsidR="00841CDF" w:rsidRPr="007E226F" w:rsidRDefault="00841CDF" w:rsidP="009B6A41">
      <w:pPr>
        <w:pStyle w:val="Heading3"/>
        <w:rPr>
          <w:rFonts w:ascii="Times New Roman" w:hAnsi="Times New Roman" w:cs="Times New Roman"/>
          <w:color w:val="000000" w:themeColor="text1"/>
          <w:sz w:val="24"/>
          <w:szCs w:val="24"/>
        </w:rPr>
      </w:pPr>
      <w:r w:rsidRPr="007E226F">
        <w:rPr>
          <w:rFonts w:ascii="Times New Roman" w:hAnsi="Times New Roman" w:cs="Times New Roman"/>
          <w:b w:val="0"/>
          <w:bCs w:val="0"/>
          <w:color w:val="000000" w:themeColor="text1"/>
          <w:sz w:val="24"/>
          <w:szCs w:val="24"/>
        </w:rPr>
        <w:t>Steps to Perform:</w:t>
      </w:r>
    </w:p>
    <w:p w14:paraId="1C62FF25" w14:textId="77777777" w:rsidR="00841CDF" w:rsidRPr="007E226F" w:rsidRDefault="00841CDF" w:rsidP="00A3565A">
      <w:pPr>
        <w:pStyle w:val="NormalWeb"/>
        <w:numPr>
          <w:ilvl w:val="0"/>
          <w:numId w:val="15"/>
        </w:numPr>
        <w:rPr>
          <w:color w:val="000000" w:themeColor="text1"/>
        </w:rPr>
      </w:pPr>
      <w:r w:rsidRPr="007E226F">
        <w:rPr>
          <w:rStyle w:val="citation-890"/>
          <w:color w:val="000000" w:themeColor="text1"/>
        </w:rPr>
        <w:t xml:space="preserve">Understand the problem statement. </w:t>
      </w:r>
    </w:p>
    <w:p w14:paraId="669BB6A0" w14:textId="77777777" w:rsidR="00841CDF" w:rsidRPr="007E226F" w:rsidRDefault="00841CDF" w:rsidP="00A3565A">
      <w:pPr>
        <w:pStyle w:val="NormalWeb"/>
        <w:numPr>
          <w:ilvl w:val="0"/>
          <w:numId w:val="15"/>
        </w:numPr>
        <w:rPr>
          <w:color w:val="000000" w:themeColor="text1"/>
        </w:rPr>
      </w:pPr>
      <w:r w:rsidRPr="007E226F">
        <w:rPr>
          <w:rStyle w:val="citation-889"/>
          <w:color w:val="000000" w:themeColor="text1"/>
        </w:rPr>
        <w:t xml:space="preserve">Identify input/output requirements. </w:t>
      </w:r>
    </w:p>
    <w:p w14:paraId="06F4844D" w14:textId="77777777" w:rsidR="00841CDF" w:rsidRPr="007E226F" w:rsidRDefault="00841CDF" w:rsidP="00A3565A">
      <w:pPr>
        <w:pStyle w:val="NormalWeb"/>
        <w:numPr>
          <w:ilvl w:val="0"/>
          <w:numId w:val="15"/>
        </w:numPr>
        <w:rPr>
          <w:color w:val="000000" w:themeColor="text1"/>
        </w:rPr>
      </w:pPr>
      <w:r w:rsidRPr="007E226F">
        <w:rPr>
          <w:rStyle w:val="citation-888"/>
          <w:color w:val="000000" w:themeColor="text1"/>
        </w:rPr>
        <w:t xml:space="preserve">Determine suitable data types and structures. </w:t>
      </w:r>
    </w:p>
    <w:p w14:paraId="4AB2EAC1" w14:textId="77777777" w:rsidR="00841CDF" w:rsidRPr="007E226F" w:rsidRDefault="00841CDF" w:rsidP="00A3565A">
      <w:pPr>
        <w:pStyle w:val="NormalWeb"/>
        <w:numPr>
          <w:ilvl w:val="0"/>
          <w:numId w:val="15"/>
        </w:numPr>
        <w:rPr>
          <w:color w:val="000000" w:themeColor="text1"/>
        </w:rPr>
      </w:pPr>
      <w:r w:rsidRPr="007E226F">
        <w:rPr>
          <w:rStyle w:val="citation-887"/>
          <w:color w:val="000000" w:themeColor="text1"/>
        </w:rPr>
        <w:t xml:space="preserve">Write pseudocode. </w:t>
      </w:r>
    </w:p>
    <w:p w14:paraId="24A6696F" w14:textId="77777777" w:rsidR="00841CDF" w:rsidRPr="007E226F" w:rsidRDefault="00841CDF" w:rsidP="00A3565A">
      <w:pPr>
        <w:pStyle w:val="NormalWeb"/>
        <w:numPr>
          <w:ilvl w:val="0"/>
          <w:numId w:val="15"/>
        </w:numPr>
        <w:rPr>
          <w:color w:val="000000" w:themeColor="text1"/>
        </w:rPr>
      </w:pPr>
      <w:r w:rsidRPr="007E226F">
        <w:rPr>
          <w:rStyle w:val="citation-886"/>
          <w:color w:val="000000" w:themeColor="text1"/>
        </w:rPr>
        <w:t xml:space="preserve">Implement using C++. </w:t>
      </w:r>
    </w:p>
    <w:p w14:paraId="56A58A04" w14:textId="77777777" w:rsidR="00841CDF" w:rsidRPr="007E226F" w:rsidRDefault="00841CDF" w:rsidP="00A3565A">
      <w:pPr>
        <w:pStyle w:val="NormalWeb"/>
        <w:numPr>
          <w:ilvl w:val="0"/>
          <w:numId w:val="15"/>
        </w:numPr>
        <w:rPr>
          <w:color w:val="000000" w:themeColor="text1"/>
        </w:rPr>
      </w:pPr>
      <w:r w:rsidRPr="007E226F">
        <w:rPr>
          <w:rStyle w:val="citation-885"/>
          <w:color w:val="000000" w:themeColor="text1"/>
        </w:rPr>
        <w:t xml:space="preserve">Compile and test the program. </w:t>
      </w:r>
    </w:p>
    <w:p w14:paraId="21DA8E74" w14:textId="77777777" w:rsidR="00841CDF" w:rsidRPr="007E226F" w:rsidRDefault="00841CDF" w:rsidP="00A3565A">
      <w:pPr>
        <w:pStyle w:val="NormalWeb"/>
        <w:numPr>
          <w:ilvl w:val="0"/>
          <w:numId w:val="15"/>
        </w:numPr>
        <w:rPr>
          <w:color w:val="000000" w:themeColor="text1"/>
        </w:rPr>
      </w:pPr>
      <w:r w:rsidRPr="007E226F">
        <w:rPr>
          <w:rStyle w:val="citation-884"/>
          <w:color w:val="000000" w:themeColor="text1"/>
        </w:rPr>
        <w:t xml:space="preserve">Verify the output. </w:t>
      </w:r>
    </w:p>
    <w:p w14:paraId="1C19A7D1" w14:textId="77777777" w:rsidR="00841CDF" w:rsidRPr="007E226F" w:rsidRDefault="00841CDF" w:rsidP="00841CDF">
      <w:pPr>
        <w:pStyle w:val="NormalWeb"/>
        <w:rPr>
          <w:color w:val="000000" w:themeColor="text1"/>
        </w:rPr>
      </w:pPr>
      <w:r w:rsidRPr="007E226F">
        <w:rPr>
          <w:b/>
          <w:bCs/>
          <w:color w:val="000000" w:themeColor="text1"/>
        </w:rPr>
        <w:t>Libraries/Functions Required:</w:t>
      </w:r>
    </w:p>
    <w:p w14:paraId="74AB098D" w14:textId="77777777" w:rsidR="00841CDF" w:rsidRPr="007E226F" w:rsidRDefault="00841CDF" w:rsidP="00A3565A">
      <w:pPr>
        <w:pStyle w:val="NormalWeb"/>
        <w:numPr>
          <w:ilvl w:val="0"/>
          <w:numId w:val="16"/>
        </w:numPr>
        <w:rPr>
          <w:color w:val="000000" w:themeColor="text1"/>
        </w:rPr>
      </w:pPr>
      <w:r w:rsidRPr="007E226F">
        <w:rPr>
          <w:rStyle w:val="citation-883"/>
          <w:color w:val="000000" w:themeColor="text1"/>
        </w:rPr>
        <w:t xml:space="preserve">iostream </w:t>
      </w:r>
    </w:p>
    <w:p w14:paraId="442C0471" w14:textId="77777777" w:rsidR="00841CDF" w:rsidRPr="007E226F" w:rsidRDefault="00841CDF" w:rsidP="00A3565A">
      <w:pPr>
        <w:pStyle w:val="NormalWeb"/>
        <w:numPr>
          <w:ilvl w:val="0"/>
          <w:numId w:val="16"/>
        </w:numPr>
        <w:rPr>
          <w:color w:val="000000" w:themeColor="text1"/>
        </w:rPr>
      </w:pPr>
      <w:r w:rsidRPr="007E226F">
        <w:rPr>
          <w:rStyle w:val="citation-882"/>
          <w:color w:val="000000" w:themeColor="text1"/>
        </w:rPr>
        <w:t xml:space="preserve">cmath </w:t>
      </w:r>
    </w:p>
    <w:p w14:paraId="0880F050" w14:textId="77777777" w:rsidR="00841CDF" w:rsidRPr="007E226F" w:rsidRDefault="00841CDF" w:rsidP="00A3565A">
      <w:pPr>
        <w:pStyle w:val="NormalWeb"/>
        <w:numPr>
          <w:ilvl w:val="0"/>
          <w:numId w:val="16"/>
        </w:numPr>
        <w:rPr>
          <w:color w:val="000000" w:themeColor="text1"/>
        </w:rPr>
      </w:pPr>
      <w:r w:rsidRPr="007E226F">
        <w:rPr>
          <w:rStyle w:val="citation-881"/>
          <w:color w:val="000000" w:themeColor="text1"/>
        </w:rPr>
        <w:t xml:space="preserve">string </w:t>
      </w:r>
    </w:p>
    <w:p w14:paraId="7DF36702" w14:textId="77777777" w:rsidR="00841CDF" w:rsidRPr="007E226F" w:rsidRDefault="00841CDF" w:rsidP="00A3565A">
      <w:pPr>
        <w:pStyle w:val="NormalWeb"/>
        <w:numPr>
          <w:ilvl w:val="0"/>
          <w:numId w:val="16"/>
        </w:numPr>
        <w:rPr>
          <w:color w:val="000000" w:themeColor="text1"/>
        </w:rPr>
      </w:pPr>
      <w:r w:rsidRPr="007E226F">
        <w:rPr>
          <w:rStyle w:val="citation-880"/>
          <w:color w:val="000000" w:themeColor="text1"/>
        </w:rPr>
        <w:t xml:space="preserve">vector (if needed) </w:t>
      </w:r>
    </w:p>
    <w:p w14:paraId="09CD73D0" w14:textId="77777777" w:rsidR="00841CDF" w:rsidRPr="007E226F" w:rsidRDefault="00841CDF" w:rsidP="00A3565A">
      <w:pPr>
        <w:pStyle w:val="NormalWeb"/>
        <w:numPr>
          <w:ilvl w:val="0"/>
          <w:numId w:val="16"/>
        </w:numPr>
        <w:rPr>
          <w:color w:val="000000" w:themeColor="text1"/>
        </w:rPr>
      </w:pPr>
      <w:r w:rsidRPr="007E226F">
        <w:rPr>
          <w:rStyle w:val="citation-879"/>
          <w:color w:val="000000" w:themeColor="text1"/>
        </w:rPr>
        <w:t xml:space="preserve">fstream (for file-related tasks) </w:t>
      </w:r>
    </w:p>
    <w:p w14:paraId="4A78571C" w14:textId="77777777" w:rsidR="0061745E" w:rsidRPr="007E226F" w:rsidRDefault="00841CDF" w:rsidP="00841CDF">
      <w:pPr>
        <w:pStyle w:val="NormalWeb"/>
        <w:rPr>
          <w:color w:val="000000" w:themeColor="text1"/>
        </w:rPr>
      </w:pPr>
      <w:r w:rsidRPr="007E226F">
        <w:rPr>
          <w:b/>
          <w:bCs/>
          <w:color w:val="000000" w:themeColor="text1"/>
        </w:rPr>
        <w:t>Sample Test Cases:</w:t>
      </w:r>
      <w:r w:rsidRPr="007E226F">
        <w:rPr>
          <w:color w:val="000000" w:themeColor="text1"/>
        </w:rPr>
        <w:t xml:space="preserve"> </w:t>
      </w:r>
    </w:p>
    <w:p w14:paraId="2F1063EF" w14:textId="77777777" w:rsidR="009B6A41" w:rsidRPr="007E226F" w:rsidRDefault="009B6A41" w:rsidP="009B6A41">
      <w:p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b/>
          <w:bCs/>
          <w:color w:val="000000" w:themeColor="text1"/>
          <w:sz w:val="24"/>
          <w:szCs w:val="24"/>
          <w:lang w:val="en-IN" w:eastAsia="en-IN"/>
        </w:rPr>
        <w:t>Input:</w:t>
      </w:r>
    </w:p>
    <w:p w14:paraId="79847C86" w14:textId="77777777" w:rsidR="009B6A41" w:rsidRPr="007E226F" w:rsidRDefault="009B6A41" w:rsidP="009B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 xml:space="preserve">Enter Name: Alice  </w:t>
      </w:r>
    </w:p>
    <w:p w14:paraId="4D435570" w14:textId="77777777" w:rsidR="009B6A41" w:rsidRPr="007E226F" w:rsidRDefault="009B6A41" w:rsidP="009B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 xml:space="preserve">Enter Roll Number: 101  </w:t>
      </w:r>
    </w:p>
    <w:p w14:paraId="4B4B01D0" w14:textId="77777777" w:rsidR="009B6A41" w:rsidRPr="007E226F" w:rsidRDefault="009B6A41" w:rsidP="009B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 xml:space="preserve">Enter Marks: 89.5  </w:t>
      </w:r>
    </w:p>
    <w:p w14:paraId="23AB523B" w14:textId="77777777" w:rsidR="009B6A41" w:rsidRPr="007E226F" w:rsidRDefault="009B6A41" w:rsidP="009B6A41">
      <w:p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b/>
          <w:bCs/>
          <w:color w:val="000000" w:themeColor="text1"/>
          <w:sz w:val="24"/>
          <w:szCs w:val="24"/>
          <w:lang w:val="en-IN" w:eastAsia="en-IN"/>
        </w:rPr>
        <w:lastRenderedPageBreak/>
        <w:t>Output:</w:t>
      </w:r>
    </w:p>
    <w:p w14:paraId="7E40C708" w14:textId="77777777" w:rsidR="009B6A41" w:rsidRPr="007E226F" w:rsidRDefault="009B6A41" w:rsidP="009B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 xml:space="preserve">Student Details:  </w:t>
      </w:r>
    </w:p>
    <w:p w14:paraId="3DC17759" w14:textId="77777777" w:rsidR="009B6A41" w:rsidRPr="007E226F" w:rsidRDefault="009B6A41" w:rsidP="009B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 xml:space="preserve">Name: Alice  </w:t>
      </w:r>
    </w:p>
    <w:p w14:paraId="1DA33CBA" w14:textId="77777777" w:rsidR="009B6A41" w:rsidRPr="007E226F" w:rsidRDefault="009B6A41" w:rsidP="009B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 xml:space="preserve">Roll Number: 101  </w:t>
      </w:r>
    </w:p>
    <w:p w14:paraId="4B6A5FAA" w14:textId="77777777" w:rsidR="009B6A41" w:rsidRPr="007E226F" w:rsidRDefault="009B6A41" w:rsidP="009B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63EECF00">
        <w:rPr>
          <w:rFonts w:ascii="Times New Roman" w:eastAsia="Times New Roman" w:hAnsi="Times New Roman" w:cs="Times New Roman"/>
          <w:color w:val="000000" w:themeColor="text1"/>
          <w:sz w:val="24"/>
          <w:szCs w:val="24"/>
          <w:lang w:val="en-IN" w:eastAsia="en-IN"/>
        </w:rPr>
        <w:t xml:space="preserve">Marks: 89.5  </w:t>
      </w:r>
    </w:p>
    <w:p w14:paraId="68477029" w14:textId="7468F638" w:rsidR="63EECF00" w:rsidRDefault="63EECF00" w:rsidP="63EECF00">
      <w:pPr>
        <w:pStyle w:val="NormalWeb"/>
        <w:rPr>
          <w:b/>
          <w:bCs/>
          <w:color w:val="000000" w:themeColor="text1"/>
        </w:rPr>
      </w:pPr>
    </w:p>
    <w:p w14:paraId="3685A6A1" w14:textId="77777777" w:rsidR="00841CDF" w:rsidRPr="007E226F" w:rsidRDefault="00841CDF" w:rsidP="00841CDF">
      <w:pPr>
        <w:pStyle w:val="NormalWeb"/>
        <w:rPr>
          <w:rStyle w:val="citation-878"/>
          <w:color w:val="000000" w:themeColor="text1"/>
        </w:rPr>
      </w:pPr>
      <w:r w:rsidRPr="007E226F">
        <w:rPr>
          <w:b/>
          <w:bCs/>
          <w:color w:val="000000" w:themeColor="text1"/>
        </w:rPr>
        <w:t>Problem 2:</w:t>
      </w:r>
      <w:r w:rsidRPr="007E226F">
        <w:rPr>
          <w:color w:val="000000" w:themeColor="text1"/>
        </w:rPr>
        <w:t xml:space="preserve"> </w:t>
      </w:r>
      <w:r w:rsidRPr="007E226F">
        <w:rPr>
          <w:rStyle w:val="citation-878"/>
          <w:color w:val="000000" w:themeColor="text1"/>
        </w:rPr>
        <w:t xml:space="preserve">Implement a Polynomial class with methods to add and evaluate polynomials. </w:t>
      </w:r>
    </w:p>
    <w:p w14:paraId="281C3E9D" w14:textId="77777777" w:rsidR="00D6600A" w:rsidRPr="007E226F" w:rsidRDefault="00D6600A" w:rsidP="00841CDF">
      <w:pPr>
        <w:pStyle w:val="NormalWeb"/>
        <w:rPr>
          <w:color w:val="000000" w:themeColor="text1"/>
        </w:rPr>
      </w:pPr>
      <w:r w:rsidRPr="007E226F">
        <w:rPr>
          <w:rStyle w:val="citation-878"/>
          <w:color w:val="000000" w:themeColor="text1"/>
        </w:rPr>
        <w:t xml:space="preserve">Theory: </w:t>
      </w:r>
      <w:r w:rsidRPr="007E226F">
        <w:rPr>
          <w:color w:val="000000" w:themeColor="text1"/>
        </w:rPr>
        <w:t xml:space="preserve">This problem requires you to design and implement a </w:t>
      </w:r>
      <w:r w:rsidRPr="007E226F">
        <w:rPr>
          <w:rStyle w:val="HTMLCode"/>
          <w:rFonts w:ascii="Times New Roman" w:hAnsi="Times New Roman" w:cs="Times New Roman"/>
          <w:color w:val="000000" w:themeColor="text1"/>
          <w:sz w:val="24"/>
          <w:szCs w:val="24"/>
        </w:rPr>
        <w:t>Polynomial</w:t>
      </w:r>
      <w:r w:rsidRPr="007E226F">
        <w:rPr>
          <w:color w:val="000000" w:themeColor="text1"/>
        </w:rPr>
        <w:t xml:space="preserve"> class in C++. A polynomial is a mathematical expression consisting of variables and coefficients, involving only the operations of addition, subtraction, multiplication, and non-negative integer exponents of variables (e.g., </w:t>
      </w:r>
      <w:r w:rsidRPr="007E226F">
        <w:rPr>
          <w:rStyle w:val="mord"/>
          <w:rFonts w:eastAsiaTheme="majorEastAsia"/>
          <w:color w:val="000000" w:themeColor="text1"/>
        </w:rPr>
        <w:t>3x</w:t>
      </w:r>
      <w:r w:rsidRPr="007E226F">
        <w:rPr>
          <w:rStyle w:val="mord"/>
          <w:rFonts w:eastAsiaTheme="majorEastAsia"/>
          <w:color w:val="000000" w:themeColor="text1"/>
          <w:vertAlign w:val="superscript"/>
        </w:rPr>
        <w:t>2</w:t>
      </w:r>
      <w:r w:rsidRPr="007E226F">
        <w:rPr>
          <w:rStyle w:val="mbin"/>
          <w:color w:val="000000" w:themeColor="text1"/>
        </w:rPr>
        <w:t>+</w:t>
      </w:r>
      <w:r w:rsidRPr="007E226F">
        <w:rPr>
          <w:rStyle w:val="mord"/>
          <w:rFonts w:eastAsiaTheme="majorEastAsia"/>
          <w:color w:val="000000" w:themeColor="text1"/>
        </w:rPr>
        <w:t>2x</w:t>
      </w:r>
      <w:r w:rsidRPr="007E226F">
        <w:rPr>
          <w:rStyle w:val="mbin"/>
          <w:color w:val="000000" w:themeColor="text1"/>
        </w:rPr>
        <w:t>−</w:t>
      </w:r>
      <w:r w:rsidRPr="007E226F">
        <w:rPr>
          <w:rStyle w:val="mord"/>
          <w:rFonts w:eastAsiaTheme="majorEastAsia"/>
          <w:color w:val="000000" w:themeColor="text1"/>
        </w:rPr>
        <w:t>5</w:t>
      </w:r>
      <w:r w:rsidRPr="007E226F">
        <w:rPr>
          <w:color w:val="000000" w:themeColor="text1"/>
        </w:rPr>
        <w:t>).</w:t>
      </w:r>
    </w:p>
    <w:p w14:paraId="3B708A88" w14:textId="77777777" w:rsidR="009B6A41" w:rsidRPr="007E226F" w:rsidRDefault="009B6A41" w:rsidP="009B6A41">
      <w:pPr>
        <w:pStyle w:val="NormalWeb"/>
        <w:rPr>
          <w:color w:val="000000" w:themeColor="text1"/>
        </w:rPr>
      </w:pPr>
      <w:r w:rsidRPr="007E226F">
        <w:rPr>
          <w:color w:val="000000" w:themeColor="text1"/>
        </w:rPr>
        <w:t xml:space="preserve">Create a class </w:t>
      </w:r>
      <w:r w:rsidRPr="007E226F">
        <w:rPr>
          <w:rStyle w:val="HTMLCode"/>
          <w:rFonts w:ascii="Times New Roman" w:hAnsi="Times New Roman" w:cs="Times New Roman"/>
          <w:color w:val="000000" w:themeColor="text1"/>
          <w:sz w:val="24"/>
          <w:szCs w:val="24"/>
        </w:rPr>
        <w:t>Polynomial</w:t>
      </w:r>
      <w:r w:rsidRPr="007E226F">
        <w:rPr>
          <w:color w:val="000000" w:themeColor="text1"/>
        </w:rPr>
        <w:t xml:space="preserve"> that includes:</w:t>
      </w:r>
    </w:p>
    <w:p w14:paraId="623B836D" w14:textId="77777777" w:rsidR="009B6A41" w:rsidRPr="007E226F" w:rsidRDefault="009B6A41" w:rsidP="00A3565A">
      <w:pPr>
        <w:pStyle w:val="NormalWeb"/>
        <w:numPr>
          <w:ilvl w:val="0"/>
          <w:numId w:val="27"/>
        </w:numPr>
        <w:rPr>
          <w:color w:val="000000" w:themeColor="text1"/>
        </w:rPr>
      </w:pPr>
      <w:r w:rsidRPr="007E226F">
        <w:rPr>
          <w:color w:val="000000" w:themeColor="text1"/>
        </w:rPr>
        <w:t>Data members to store terms (coefficient and exponent)</w:t>
      </w:r>
    </w:p>
    <w:p w14:paraId="0AA3902B" w14:textId="77777777" w:rsidR="009B6A41" w:rsidRPr="007E226F" w:rsidRDefault="009B6A41" w:rsidP="00A3565A">
      <w:pPr>
        <w:pStyle w:val="NormalWeb"/>
        <w:numPr>
          <w:ilvl w:val="0"/>
          <w:numId w:val="27"/>
        </w:numPr>
        <w:rPr>
          <w:color w:val="000000" w:themeColor="text1"/>
        </w:rPr>
      </w:pPr>
      <w:r w:rsidRPr="007E226F">
        <w:rPr>
          <w:color w:val="000000" w:themeColor="text1"/>
        </w:rPr>
        <w:t>A method to add two polynomials</w:t>
      </w:r>
    </w:p>
    <w:p w14:paraId="7EBE2E5F" w14:textId="77777777" w:rsidR="009B6A41" w:rsidRPr="00DF03E7" w:rsidRDefault="009B6A41" w:rsidP="00841CDF">
      <w:pPr>
        <w:pStyle w:val="NormalWeb"/>
        <w:numPr>
          <w:ilvl w:val="0"/>
          <w:numId w:val="27"/>
        </w:numPr>
        <w:rPr>
          <w:color w:val="000000" w:themeColor="text1"/>
        </w:rPr>
      </w:pPr>
      <w:r w:rsidRPr="007E226F">
        <w:rPr>
          <w:color w:val="000000" w:themeColor="text1"/>
        </w:rPr>
        <w:t xml:space="preserve">A method to evaluate the polynomial at a given </w:t>
      </w:r>
      <w:r w:rsidRPr="007E226F">
        <w:rPr>
          <w:rStyle w:val="HTMLCode"/>
          <w:rFonts w:ascii="Times New Roman" w:hAnsi="Times New Roman" w:cs="Times New Roman"/>
          <w:color w:val="000000" w:themeColor="text1"/>
          <w:sz w:val="24"/>
          <w:szCs w:val="24"/>
        </w:rPr>
        <w:t>x</w:t>
      </w:r>
    </w:p>
    <w:p w14:paraId="2C2DF724" w14:textId="77777777" w:rsidR="00841CDF" w:rsidRPr="007E226F" w:rsidRDefault="00841CDF" w:rsidP="00841CDF">
      <w:pPr>
        <w:pStyle w:val="NormalWeb"/>
        <w:rPr>
          <w:color w:val="000000" w:themeColor="text1"/>
        </w:rPr>
      </w:pPr>
      <w:r w:rsidRPr="007E226F">
        <w:rPr>
          <w:b/>
          <w:bCs/>
          <w:color w:val="000000" w:themeColor="text1"/>
        </w:rPr>
        <w:t>Steps to Perform:</w:t>
      </w:r>
    </w:p>
    <w:p w14:paraId="7867263B" w14:textId="77777777" w:rsidR="00841CDF" w:rsidRPr="007E226F" w:rsidRDefault="00841CDF" w:rsidP="00A3565A">
      <w:pPr>
        <w:pStyle w:val="NormalWeb"/>
        <w:numPr>
          <w:ilvl w:val="0"/>
          <w:numId w:val="17"/>
        </w:numPr>
        <w:rPr>
          <w:color w:val="000000" w:themeColor="text1"/>
        </w:rPr>
      </w:pPr>
      <w:r w:rsidRPr="007E226F">
        <w:rPr>
          <w:rStyle w:val="citation-877"/>
          <w:color w:val="000000" w:themeColor="text1"/>
        </w:rPr>
        <w:t xml:space="preserve">Understand the problem statement. </w:t>
      </w:r>
    </w:p>
    <w:p w14:paraId="3634181A" w14:textId="77777777" w:rsidR="00841CDF" w:rsidRPr="007E226F" w:rsidRDefault="00841CDF" w:rsidP="00A3565A">
      <w:pPr>
        <w:pStyle w:val="NormalWeb"/>
        <w:numPr>
          <w:ilvl w:val="0"/>
          <w:numId w:val="17"/>
        </w:numPr>
        <w:rPr>
          <w:color w:val="000000" w:themeColor="text1"/>
        </w:rPr>
      </w:pPr>
      <w:r w:rsidRPr="007E226F">
        <w:rPr>
          <w:rStyle w:val="citation-876"/>
          <w:color w:val="000000" w:themeColor="text1"/>
        </w:rPr>
        <w:t xml:space="preserve">Identify input/output requirements. </w:t>
      </w:r>
    </w:p>
    <w:p w14:paraId="72E1C230" w14:textId="77777777" w:rsidR="00841CDF" w:rsidRPr="007E226F" w:rsidRDefault="00841CDF" w:rsidP="00A3565A">
      <w:pPr>
        <w:pStyle w:val="NormalWeb"/>
        <w:numPr>
          <w:ilvl w:val="0"/>
          <w:numId w:val="17"/>
        </w:numPr>
        <w:rPr>
          <w:color w:val="000000" w:themeColor="text1"/>
        </w:rPr>
      </w:pPr>
      <w:r w:rsidRPr="007E226F">
        <w:rPr>
          <w:rStyle w:val="citation-875"/>
          <w:color w:val="000000" w:themeColor="text1"/>
        </w:rPr>
        <w:t xml:space="preserve">Determine suitable data types and structures. </w:t>
      </w:r>
    </w:p>
    <w:p w14:paraId="3E560EA5" w14:textId="77777777" w:rsidR="00841CDF" w:rsidRPr="007E226F" w:rsidRDefault="00841CDF" w:rsidP="00A3565A">
      <w:pPr>
        <w:pStyle w:val="NormalWeb"/>
        <w:numPr>
          <w:ilvl w:val="0"/>
          <w:numId w:val="17"/>
        </w:numPr>
        <w:rPr>
          <w:color w:val="000000" w:themeColor="text1"/>
        </w:rPr>
      </w:pPr>
      <w:r w:rsidRPr="007E226F">
        <w:rPr>
          <w:rStyle w:val="citation-874"/>
          <w:color w:val="000000" w:themeColor="text1"/>
        </w:rPr>
        <w:t xml:space="preserve">Write pseudocode. </w:t>
      </w:r>
    </w:p>
    <w:p w14:paraId="26C86410" w14:textId="77777777" w:rsidR="00841CDF" w:rsidRPr="007E226F" w:rsidRDefault="00841CDF" w:rsidP="00A3565A">
      <w:pPr>
        <w:pStyle w:val="NormalWeb"/>
        <w:numPr>
          <w:ilvl w:val="0"/>
          <w:numId w:val="17"/>
        </w:numPr>
        <w:rPr>
          <w:color w:val="000000" w:themeColor="text1"/>
        </w:rPr>
      </w:pPr>
      <w:r w:rsidRPr="007E226F">
        <w:rPr>
          <w:rStyle w:val="citation-873"/>
          <w:color w:val="000000" w:themeColor="text1"/>
        </w:rPr>
        <w:t xml:space="preserve">Implement using C++. </w:t>
      </w:r>
    </w:p>
    <w:p w14:paraId="22DCE8B0" w14:textId="77777777" w:rsidR="00841CDF" w:rsidRPr="007E226F" w:rsidRDefault="00841CDF" w:rsidP="00A3565A">
      <w:pPr>
        <w:pStyle w:val="NormalWeb"/>
        <w:numPr>
          <w:ilvl w:val="0"/>
          <w:numId w:val="17"/>
        </w:numPr>
        <w:rPr>
          <w:color w:val="000000" w:themeColor="text1"/>
        </w:rPr>
      </w:pPr>
      <w:r w:rsidRPr="007E226F">
        <w:rPr>
          <w:rStyle w:val="citation-872"/>
          <w:color w:val="000000" w:themeColor="text1"/>
        </w:rPr>
        <w:t xml:space="preserve">Compile and test the program. </w:t>
      </w:r>
    </w:p>
    <w:p w14:paraId="44E13C70" w14:textId="77777777" w:rsidR="00841CDF" w:rsidRPr="007E226F" w:rsidRDefault="00841CDF" w:rsidP="00A3565A">
      <w:pPr>
        <w:pStyle w:val="NormalWeb"/>
        <w:numPr>
          <w:ilvl w:val="0"/>
          <w:numId w:val="17"/>
        </w:numPr>
        <w:rPr>
          <w:color w:val="000000" w:themeColor="text1"/>
        </w:rPr>
      </w:pPr>
      <w:r w:rsidRPr="007E226F">
        <w:rPr>
          <w:rStyle w:val="citation-871"/>
          <w:color w:val="000000" w:themeColor="text1"/>
        </w:rPr>
        <w:t xml:space="preserve">Verify the output. </w:t>
      </w:r>
    </w:p>
    <w:p w14:paraId="135D1592" w14:textId="77777777" w:rsidR="00841CDF" w:rsidRPr="007E226F" w:rsidRDefault="00841CDF" w:rsidP="00841CDF">
      <w:pPr>
        <w:pStyle w:val="NormalWeb"/>
        <w:rPr>
          <w:color w:val="000000" w:themeColor="text1"/>
        </w:rPr>
      </w:pPr>
      <w:r w:rsidRPr="007E226F">
        <w:rPr>
          <w:b/>
          <w:bCs/>
          <w:color w:val="000000" w:themeColor="text1"/>
        </w:rPr>
        <w:t>Libraries/Functions Required:</w:t>
      </w:r>
    </w:p>
    <w:p w14:paraId="7BAC42EB" w14:textId="77777777" w:rsidR="00841CDF" w:rsidRPr="007E226F" w:rsidRDefault="00841CDF" w:rsidP="00A3565A">
      <w:pPr>
        <w:pStyle w:val="NormalWeb"/>
        <w:numPr>
          <w:ilvl w:val="0"/>
          <w:numId w:val="18"/>
        </w:numPr>
        <w:rPr>
          <w:color w:val="000000" w:themeColor="text1"/>
        </w:rPr>
      </w:pPr>
      <w:r w:rsidRPr="007E226F">
        <w:rPr>
          <w:rStyle w:val="citation-870"/>
          <w:color w:val="000000" w:themeColor="text1"/>
        </w:rPr>
        <w:t xml:space="preserve">iostream </w:t>
      </w:r>
    </w:p>
    <w:p w14:paraId="42FBBA64" w14:textId="77777777" w:rsidR="00841CDF" w:rsidRPr="007E226F" w:rsidRDefault="00841CDF" w:rsidP="00A3565A">
      <w:pPr>
        <w:pStyle w:val="NormalWeb"/>
        <w:numPr>
          <w:ilvl w:val="0"/>
          <w:numId w:val="18"/>
        </w:numPr>
        <w:rPr>
          <w:color w:val="000000" w:themeColor="text1"/>
        </w:rPr>
      </w:pPr>
      <w:r w:rsidRPr="007E226F">
        <w:rPr>
          <w:rStyle w:val="citation-869"/>
          <w:color w:val="000000" w:themeColor="text1"/>
        </w:rPr>
        <w:t xml:space="preserve">cmath </w:t>
      </w:r>
    </w:p>
    <w:p w14:paraId="3C3D5624" w14:textId="77777777" w:rsidR="00841CDF" w:rsidRPr="007E226F" w:rsidRDefault="00841CDF" w:rsidP="00A3565A">
      <w:pPr>
        <w:pStyle w:val="NormalWeb"/>
        <w:numPr>
          <w:ilvl w:val="0"/>
          <w:numId w:val="18"/>
        </w:numPr>
        <w:rPr>
          <w:color w:val="000000" w:themeColor="text1"/>
        </w:rPr>
      </w:pPr>
      <w:r w:rsidRPr="007E226F">
        <w:rPr>
          <w:rStyle w:val="citation-868"/>
          <w:color w:val="000000" w:themeColor="text1"/>
        </w:rPr>
        <w:t xml:space="preserve">string </w:t>
      </w:r>
    </w:p>
    <w:p w14:paraId="5B5ABFA4" w14:textId="77777777" w:rsidR="00841CDF" w:rsidRPr="007E226F" w:rsidRDefault="00841CDF" w:rsidP="00A3565A">
      <w:pPr>
        <w:pStyle w:val="NormalWeb"/>
        <w:numPr>
          <w:ilvl w:val="0"/>
          <w:numId w:val="18"/>
        </w:numPr>
        <w:rPr>
          <w:color w:val="000000" w:themeColor="text1"/>
        </w:rPr>
      </w:pPr>
      <w:r w:rsidRPr="007E226F">
        <w:rPr>
          <w:rStyle w:val="citation-867"/>
          <w:color w:val="000000" w:themeColor="text1"/>
        </w:rPr>
        <w:t xml:space="preserve">vector (if needed) </w:t>
      </w:r>
    </w:p>
    <w:p w14:paraId="415C7510" w14:textId="77777777" w:rsidR="00841CDF" w:rsidRPr="007E226F" w:rsidRDefault="00841CDF" w:rsidP="00A3565A">
      <w:pPr>
        <w:pStyle w:val="NormalWeb"/>
        <w:numPr>
          <w:ilvl w:val="0"/>
          <w:numId w:val="18"/>
        </w:numPr>
        <w:rPr>
          <w:color w:val="000000" w:themeColor="text1"/>
        </w:rPr>
      </w:pPr>
      <w:r w:rsidRPr="007E226F">
        <w:rPr>
          <w:rStyle w:val="citation-866"/>
          <w:color w:val="000000" w:themeColor="text1"/>
        </w:rPr>
        <w:t xml:space="preserve">fstream (for file-related tasks) </w:t>
      </w:r>
    </w:p>
    <w:p w14:paraId="304A6EBB" w14:textId="77777777" w:rsidR="00D6600A" w:rsidRPr="007E226F" w:rsidRDefault="00841CDF" w:rsidP="00D6600A">
      <w:pPr>
        <w:pStyle w:val="NormalWeb"/>
        <w:rPr>
          <w:color w:val="000000" w:themeColor="text1"/>
        </w:rPr>
      </w:pPr>
      <w:r w:rsidRPr="007E226F">
        <w:rPr>
          <w:b/>
          <w:bCs/>
          <w:color w:val="000000" w:themeColor="text1"/>
        </w:rPr>
        <w:t>Test Cases:</w:t>
      </w:r>
      <w:r w:rsidRPr="007E226F">
        <w:rPr>
          <w:color w:val="000000" w:themeColor="text1"/>
        </w:rPr>
        <w:t xml:space="preserve"> </w:t>
      </w:r>
      <w:r w:rsidR="00D6600A" w:rsidRPr="007E226F">
        <w:rPr>
          <w:b/>
          <w:bCs/>
          <w:color w:val="000000" w:themeColor="text1"/>
        </w:rPr>
        <w:t>Input:</w:t>
      </w:r>
      <w:r w:rsidR="00D6600A" w:rsidRPr="007E226F">
        <w:rPr>
          <w:color w:val="000000" w:themeColor="text1"/>
        </w:rPr>
        <w:t xml:space="preserve"> Polynomial 1: </w:t>
      </w:r>
      <w:r w:rsidR="00D6600A" w:rsidRPr="007E226F">
        <w:rPr>
          <w:rStyle w:val="mord"/>
          <w:rFonts w:eastAsiaTheme="majorEastAsia"/>
          <w:color w:val="000000" w:themeColor="text1"/>
        </w:rPr>
        <w:t>3x</w:t>
      </w:r>
      <w:r w:rsidR="00D6600A" w:rsidRPr="007E226F">
        <w:rPr>
          <w:rStyle w:val="mord"/>
          <w:rFonts w:eastAsiaTheme="majorEastAsia"/>
          <w:color w:val="000000" w:themeColor="text1"/>
          <w:vertAlign w:val="superscript"/>
        </w:rPr>
        <w:t>2</w:t>
      </w:r>
      <w:r w:rsidR="008A3B2C" w:rsidRPr="007E226F">
        <w:rPr>
          <w:rStyle w:val="mbin"/>
          <w:color w:val="000000" w:themeColor="text1"/>
        </w:rPr>
        <w:t xml:space="preserve"> + </w:t>
      </w:r>
      <w:r w:rsidR="00D6600A" w:rsidRPr="007E226F">
        <w:rPr>
          <w:rStyle w:val="mord"/>
          <w:rFonts w:eastAsiaTheme="majorEastAsia"/>
          <w:color w:val="000000" w:themeColor="text1"/>
        </w:rPr>
        <w:t>2x</w:t>
      </w:r>
      <w:r w:rsidR="00D6600A" w:rsidRPr="007E226F">
        <w:rPr>
          <w:rStyle w:val="mbin"/>
          <w:color w:val="000000" w:themeColor="text1"/>
        </w:rPr>
        <w:t xml:space="preserve"> - </w:t>
      </w:r>
      <w:r w:rsidR="00D6600A" w:rsidRPr="007E226F">
        <w:rPr>
          <w:rStyle w:val="mord"/>
          <w:rFonts w:eastAsiaTheme="majorEastAsia"/>
          <w:color w:val="000000" w:themeColor="text1"/>
        </w:rPr>
        <w:t>5</w:t>
      </w:r>
      <w:r w:rsidR="00D6600A" w:rsidRPr="007E226F">
        <w:rPr>
          <w:color w:val="000000" w:themeColor="text1"/>
        </w:rPr>
        <w:t xml:space="preserve"> Polynomial 2: </w:t>
      </w:r>
      <w:r w:rsidR="00D6600A" w:rsidRPr="007E226F">
        <w:rPr>
          <w:rStyle w:val="mord"/>
          <w:rFonts w:eastAsiaTheme="majorEastAsia"/>
          <w:color w:val="000000" w:themeColor="text1"/>
        </w:rPr>
        <w:t>x</w:t>
      </w:r>
      <w:r w:rsidR="00D6600A" w:rsidRPr="007E226F">
        <w:rPr>
          <w:rStyle w:val="mord"/>
          <w:rFonts w:eastAsiaTheme="majorEastAsia"/>
          <w:color w:val="000000" w:themeColor="text1"/>
          <w:vertAlign w:val="superscript"/>
        </w:rPr>
        <w:t>2</w:t>
      </w:r>
      <w:r w:rsidR="00D6600A" w:rsidRPr="007E226F">
        <w:rPr>
          <w:rStyle w:val="mbin"/>
          <w:color w:val="000000" w:themeColor="text1"/>
        </w:rPr>
        <w:t xml:space="preserve"> </w:t>
      </w:r>
      <w:r w:rsidR="008A3B2C" w:rsidRPr="007E226F">
        <w:rPr>
          <w:rStyle w:val="mbin"/>
          <w:color w:val="000000" w:themeColor="text1"/>
        </w:rPr>
        <w:t>–</w:t>
      </w:r>
      <w:r w:rsidR="00D6600A" w:rsidRPr="007E226F">
        <w:rPr>
          <w:rStyle w:val="mbin"/>
          <w:color w:val="000000" w:themeColor="text1"/>
        </w:rPr>
        <w:t xml:space="preserve"> </w:t>
      </w:r>
      <w:r w:rsidR="00D6600A" w:rsidRPr="007E226F">
        <w:rPr>
          <w:rStyle w:val="mord"/>
          <w:rFonts w:eastAsiaTheme="majorEastAsia"/>
          <w:color w:val="000000" w:themeColor="text1"/>
        </w:rPr>
        <w:t>x</w:t>
      </w:r>
      <w:r w:rsidR="008A3B2C" w:rsidRPr="007E226F">
        <w:rPr>
          <w:rStyle w:val="mbin"/>
          <w:color w:val="000000" w:themeColor="text1"/>
        </w:rPr>
        <w:t xml:space="preserve"> + </w:t>
      </w:r>
      <w:r w:rsidR="00D6600A" w:rsidRPr="007E226F">
        <w:rPr>
          <w:rStyle w:val="mord"/>
          <w:rFonts w:eastAsiaTheme="majorEastAsia"/>
          <w:color w:val="000000" w:themeColor="text1"/>
        </w:rPr>
        <w:t>7</w:t>
      </w:r>
      <w:r w:rsidR="00D6600A" w:rsidRPr="007E226F">
        <w:rPr>
          <w:color w:val="000000" w:themeColor="text1"/>
        </w:rPr>
        <w:t xml:space="preserve"> Evaluate sum at </w:t>
      </w:r>
      <w:r w:rsidR="00D6600A" w:rsidRPr="007E226F">
        <w:rPr>
          <w:rStyle w:val="mord"/>
          <w:rFonts w:eastAsiaTheme="majorEastAsia"/>
          <w:color w:val="000000" w:themeColor="text1"/>
        </w:rPr>
        <w:t>x</w:t>
      </w:r>
      <w:r w:rsidR="00D6600A" w:rsidRPr="007E226F">
        <w:rPr>
          <w:rStyle w:val="mrel"/>
          <w:color w:val="000000" w:themeColor="text1"/>
        </w:rPr>
        <w:t>=</w:t>
      </w:r>
      <w:r w:rsidR="00D6600A" w:rsidRPr="007E226F">
        <w:rPr>
          <w:rStyle w:val="mord"/>
          <w:rFonts w:eastAsiaTheme="majorEastAsia"/>
          <w:color w:val="000000" w:themeColor="text1"/>
        </w:rPr>
        <w:t>2</w:t>
      </w:r>
    </w:p>
    <w:p w14:paraId="54858CE5" w14:textId="77777777" w:rsidR="00D6600A" w:rsidRPr="007E226F" w:rsidRDefault="00D6600A" w:rsidP="00D6600A">
      <w:pPr>
        <w:pStyle w:val="NormalWeb"/>
        <w:rPr>
          <w:color w:val="000000" w:themeColor="text1"/>
        </w:rPr>
      </w:pPr>
      <w:r w:rsidRPr="007E226F">
        <w:rPr>
          <w:b/>
          <w:bCs/>
          <w:color w:val="000000" w:themeColor="text1"/>
        </w:rPr>
        <w:t>Output:</w:t>
      </w:r>
    </w:p>
    <w:p w14:paraId="456DF540" w14:textId="77777777" w:rsidR="00D6600A" w:rsidRPr="007E226F" w:rsidRDefault="00D6600A" w:rsidP="00D6600A">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lastRenderedPageBreak/>
        <w:t>Polynomial 1: 3x^2 + 2x^1 - 5x^0</w:t>
      </w:r>
    </w:p>
    <w:p w14:paraId="1B337D73" w14:textId="77777777" w:rsidR="00D6600A" w:rsidRPr="007E226F" w:rsidRDefault="00D6600A" w:rsidP="00D6600A">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Polynomial 2: 1x^2 - 1x^1 + 7x^0</w:t>
      </w:r>
    </w:p>
    <w:p w14:paraId="6E6BF018" w14:textId="77777777" w:rsidR="00D6600A" w:rsidRPr="007E226F" w:rsidRDefault="00D6600A" w:rsidP="00D6600A">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Sum of Polynomials: 4x^2 + 1x^1 + 2x^0</w:t>
      </w:r>
    </w:p>
    <w:p w14:paraId="25BFA72F" w14:textId="77777777" w:rsidR="00D6600A" w:rsidRPr="007E226F" w:rsidRDefault="00D6600A" w:rsidP="00D6600A">
      <w:pPr>
        <w:pStyle w:val="HTMLPreformatted"/>
        <w:rPr>
          <w:rFonts w:ascii="Times New Roman" w:hAnsi="Times New Roman" w:cs="Times New Roman"/>
          <w:color w:val="000000" w:themeColor="text1"/>
          <w:sz w:val="24"/>
          <w:szCs w:val="24"/>
        </w:rPr>
      </w:pPr>
      <w:r w:rsidRPr="209A6EBF">
        <w:rPr>
          <w:rStyle w:val="HTMLCode"/>
          <w:rFonts w:ascii="Times New Roman" w:hAnsi="Times New Roman" w:cs="Times New Roman"/>
          <w:color w:val="000000" w:themeColor="text1"/>
          <w:sz w:val="24"/>
          <w:szCs w:val="24"/>
        </w:rPr>
        <w:t>Evaluation of Sum at x=2: 20</w:t>
      </w:r>
    </w:p>
    <w:p w14:paraId="3CF00C05" w14:textId="01E12B20" w:rsidR="209A6EBF" w:rsidRDefault="209A6EBF" w:rsidP="209A6EBF">
      <w:pPr>
        <w:pStyle w:val="Heading3"/>
        <w:rPr>
          <w:rFonts w:ascii="Times New Roman" w:hAnsi="Times New Roman" w:cs="Times New Roman"/>
          <w:color w:val="000000" w:themeColor="text1"/>
          <w:sz w:val="24"/>
          <w:szCs w:val="24"/>
        </w:rPr>
      </w:pPr>
    </w:p>
    <w:p w14:paraId="7766CBDA" w14:textId="7738D699" w:rsidR="00841CDF" w:rsidRPr="007E226F" w:rsidRDefault="008A3B2C" w:rsidP="00841CDF">
      <w:pPr>
        <w:pStyle w:val="Heading3"/>
        <w:rPr>
          <w:rFonts w:ascii="Times New Roman" w:hAnsi="Times New Roman" w:cs="Times New Roman"/>
          <w:color w:val="000000" w:themeColor="text1"/>
          <w:sz w:val="24"/>
          <w:szCs w:val="24"/>
        </w:rPr>
      </w:pPr>
      <w:r w:rsidRPr="209A6EBF">
        <w:rPr>
          <w:rFonts w:ascii="Times New Roman" w:hAnsi="Times New Roman" w:cs="Times New Roman"/>
          <w:color w:val="000000" w:themeColor="text1"/>
          <w:sz w:val="24"/>
          <w:szCs w:val="24"/>
        </w:rPr>
        <w:t>Experiment</w:t>
      </w:r>
      <w:r w:rsidR="00841CDF" w:rsidRPr="209A6EBF">
        <w:rPr>
          <w:rFonts w:ascii="Times New Roman" w:hAnsi="Times New Roman" w:cs="Times New Roman"/>
          <w:color w:val="000000" w:themeColor="text1"/>
          <w:sz w:val="24"/>
          <w:szCs w:val="24"/>
        </w:rPr>
        <w:t xml:space="preserve"> 4: Constructors and Destructors</w:t>
      </w:r>
    </w:p>
    <w:p w14:paraId="28B6269D" w14:textId="77777777" w:rsidR="00841CDF" w:rsidRPr="007E226F" w:rsidRDefault="00841CDF" w:rsidP="00841CDF">
      <w:pPr>
        <w:pStyle w:val="NormalWeb"/>
        <w:rPr>
          <w:color w:val="000000" w:themeColor="text1"/>
        </w:rPr>
      </w:pPr>
      <w:r w:rsidRPr="63EECF00">
        <w:rPr>
          <w:b/>
          <w:bCs/>
          <w:color w:val="000000" w:themeColor="text1"/>
        </w:rPr>
        <w:t>Objective:</w:t>
      </w:r>
      <w:r w:rsidRPr="63EECF00">
        <w:rPr>
          <w:color w:val="000000" w:themeColor="text1"/>
        </w:rPr>
        <w:t xml:space="preserve"> Use constructors and destructors to initialize and destroy objects. This lab focuses on the special member functions in C++ classes: constructors, which are automatically called when an object is created to initialize its state, and destructors, which are called when an object is destroyed to perform cleanup operations like releasing dynamically allocated memory.</w:t>
      </w:r>
    </w:p>
    <w:p w14:paraId="4B424571" w14:textId="5135C08C" w:rsidR="63EECF00" w:rsidRDefault="63EECF00" w:rsidP="63EECF00">
      <w:pPr>
        <w:pStyle w:val="NormalWeb"/>
        <w:rPr>
          <w:b/>
          <w:bCs/>
          <w:color w:val="000000" w:themeColor="text1"/>
        </w:rPr>
      </w:pPr>
    </w:p>
    <w:p w14:paraId="762C9598" w14:textId="77777777" w:rsidR="00350C42" w:rsidRPr="007E226F" w:rsidRDefault="008A3B2C" w:rsidP="00350C42">
      <w:pPr>
        <w:pStyle w:val="NormalWeb"/>
        <w:rPr>
          <w:color w:val="000000" w:themeColor="text1"/>
        </w:rPr>
      </w:pPr>
      <w:r w:rsidRPr="007E226F">
        <w:rPr>
          <w:b/>
          <w:bCs/>
          <w:color w:val="000000" w:themeColor="text1"/>
        </w:rPr>
        <w:t>Problem 1</w:t>
      </w:r>
      <w:r w:rsidR="00841CDF" w:rsidRPr="007E226F">
        <w:rPr>
          <w:b/>
          <w:bCs/>
          <w:color w:val="000000" w:themeColor="text1"/>
        </w:rPr>
        <w:t>:</w:t>
      </w:r>
      <w:r w:rsidR="00841CDF" w:rsidRPr="007E226F">
        <w:rPr>
          <w:color w:val="000000" w:themeColor="text1"/>
        </w:rPr>
        <w:t xml:space="preserve"> </w:t>
      </w:r>
      <w:r w:rsidR="00350C42" w:rsidRPr="007E226F">
        <w:rPr>
          <w:color w:val="000000" w:themeColor="text1"/>
        </w:rPr>
        <w:t xml:space="preserve">Write a C++ program to create a </w:t>
      </w:r>
      <w:r w:rsidR="00350C42" w:rsidRPr="007E226F">
        <w:rPr>
          <w:rStyle w:val="HTMLCode"/>
          <w:rFonts w:ascii="Times New Roman" w:hAnsi="Times New Roman" w:cs="Times New Roman"/>
          <w:color w:val="000000" w:themeColor="text1"/>
          <w:sz w:val="24"/>
          <w:szCs w:val="24"/>
        </w:rPr>
        <w:t>Rectangle</w:t>
      </w:r>
      <w:r w:rsidR="00350C42" w:rsidRPr="007E226F">
        <w:rPr>
          <w:color w:val="000000" w:themeColor="text1"/>
        </w:rPr>
        <w:t xml:space="preserve"> class.</w:t>
      </w:r>
    </w:p>
    <w:p w14:paraId="4C2C6A2B" w14:textId="77777777" w:rsidR="00350C42" w:rsidRPr="007E226F" w:rsidRDefault="00350C42" w:rsidP="00A3565A">
      <w:pPr>
        <w:pStyle w:val="NormalWeb"/>
        <w:numPr>
          <w:ilvl w:val="0"/>
          <w:numId w:val="35"/>
        </w:numPr>
        <w:rPr>
          <w:color w:val="000000" w:themeColor="text1"/>
        </w:rPr>
      </w:pPr>
      <w:r w:rsidRPr="007E226F">
        <w:rPr>
          <w:color w:val="000000" w:themeColor="text1"/>
        </w:rPr>
        <w:t xml:space="preserve">The class should have private data members: </w:t>
      </w:r>
      <w:r w:rsidRPr="007E226F">
        <w:rPr>
          <w:rStyle w:val="HTMLCode"/>
          <w:rFonts w:ascii="Times New Roman" w:hAnsi="Times New Roman" w:cs="Times New Roman"/>
          <w:color w:val="000000" w:themeColor="text1"/>
          <w:sz w:val="24"/>
          <w:szCs w:val="24"/>
        </w:rPr>
        <w:t>length</w:t>
      </w:r>
      <w:r w:rsidRPr="007E226F">
        <w:rPr>
          <w:color w:val="000000" w:themeColor="text1"/>
        </w:rPr>
        <w:t xml:space="preserve"> and </w:t>
      </w:r>
      <w:r w:rsidRPr="007E226F">
        <w:rPr>
          <w:rStyle w:val="HTMLCode"/>
          <w:rFonts w:ascii="Times New Roman" w:hAnsi="Times New Roman" w:cs="Times New Roman"/>
          <w:color w:val="000000" w:themeColor="text1"/>
          <w:sz w:val="24"/>
          <w:szCs w:val="24"/>
        </w:rPr>
        <w:t>width</w:t>
      </w:r>
      <w:r w:rsidRPr="007E226F">
        <w:rPr>
          <w:color w:val="000000" w:themeColor="text1"/>
        </w:rPr>
        <w:t xml:space="preserve"> (both of type </w:t>
      </w:r>
      <w:r w:rsidRPr="007E226F">
        <w:rPr>
          <w:rStyle w:val="HTMLCode"/>
          <w:rFonts w:ascii="Times New Roman" w:hAnsi="Times New Roman" w:cs="Times New Roman"/>
          <w:color w:val="000000" w:themeColor="text1"/>
          <w:sz w:val="24"/>
          <w:szCs w:val="24"/>
        </w:rPr>
        <w:t>double</w:t>
      </w:r>
      <w:r w:rsidRPr="007E226F">
        <w:rPr>
          <w:color w:val="000000" w:themeColor="text1"/>
        </w:rPr>
        <w:t>).</w:t>
      </w:r>
    </w:p>
    <w:p w14:paraId="1FABEE77" w14:textId="77777777" w:rsidR="00350C42" w:rsidRPr="007E226F" w:rsidRDefault="00350C42" w:rsidP="00A3565A">
      <w:pPr>
        <w:pStyle w:val="NormalWeb"/>
        <w:numPr>
          <w:ilvl w:val="0"/>
          <w:numId w:val="35"/>
        </w:numPr>
        <w:rPr>
          <w:color w:val="000000" w:themeColor="text1"/>
        </w:rPr>
      </w:pPr>
      <w:r w:rsidRPr="007E226F">
        <w:rPr>
          <w:color w:val="000000" w:themeColor="text1"/>
        </w:rPr>
        <w:t xml:space="preserve">Implement a </w:t>
      </w:r>
      <w:r w:rsidRPr="007E226F">
        <w:rPr>
          <w:b/>
          <w:bCs/>
          <w:color w:val="000000" w:themeColor="text1"/>
        </w:rPr>
        <w:t>parameterized constructor</w:t>
      </w:r>
      <w:r w:rsidRPr="007E226F">
        <w:rPr>
          <w:color w:val="000000" w:themeColor="text1"/>
        </w:rPr>
        <w:t xml:space="preserve"> </w:t>
      </w:r>
      <w:r w:rsidRPr="007E226F">
        <w:rPr>
          <w:rStyle w:val="HTMLCode"/>
          <w:rFonts w:ascii="Times New Roman" w:hAnsi="Times New Roman" w:cs="Times New Roman"/>
          <w:color w:val="000000" w:themeColor="text1"/>
          <w:sz w:val="24"/>
          <w:szCs w:val="24"/>
        </w:rPr>
        <w:t>Rectangle(double l, double w)</w:t>
      </w:r>
      <w:r w:rsidRPr="007E226F">
        <w:rPr>
          <w:color w:val="000000" w:themeColor="text1"/>
        </w:rPr>
        <w:t xml:space="preserve"> that initializes the </w:t>
      </w:r>
      <w:r w:rsidRPr="007E226F">
        <w:rPr>
          <w:rStyle w:val="HTMLCode"/>
          <w:rFonts w:ascii="Times New Roman" w:hAnsi="Times New Roman" w:cs="Times New Roman"/>
          <w:color w:val="000000" w:themeColor="text1"/>
          <w:sz w:val="24"/>
          <w:szCs w:val="24"/>
        </w:rPr>
        <w:t>length</w:t>
      </w:r>
      <w:r w:rsidRPr="007E226F">
        <w:rPr>
          <w:color w:val="000000" w:themeColor="text1"/>
        </w:rPr>
        <w:t xml:space="preserve"> and </w:t>
      </w:r>
      <w:r w:rsidRPr="007E226F">
        <w:rPr>
          <w:rStyle w:val="HTMLCode"/>
          <w:rFonts w:ascii="Times New Roman" w:hAnsi="Times New Roman" w:cs="Times New Roman"/>
          <w:color w:val="000000" w:themeColor="text1"/>
          <w:sz w:val="24"/>
          <w:szCs w:val="24"/>
        </w:rPr>
        <w:t>width</w:t>
      </w:r>
      <w:r w:rsidRPr="007E226F">
        <w:rPr>
          <w:color w:val="000000" w:themeColor="text1"/>
        </w:rPr>
        <w:t xml:space="preserve"> of the rectangle.</w:t>
      </w:r>
    </w:p>
    <w:p w14:paraId="61A73FAD" w14:textId="77777777" w:rsidR="00350C42" w:rsidRPr="007E226F" w:rsidRDefault="00350C42" w:rsidP="00A3565A">
      <w:pPr>
        <w:pStyle w:val="NormalWeb"/>
        <w:numPr>
          <w:ilvl w:val="0"/>
          <w:numId w:val="35"/>
        </w:numPr>
        <w:rPr>
          <w:color w:val="000000" w:themeColor="text1"/>
        </w:rPr>
      </w:pPr>
      <w:r w:rsidRPr="007E226F">
        <w:rPr>
          <w:color w:val="000000" w:themeColor="text1"/>
        </w:rPr>
        <w:t xml:space="preserve">Implement a public method </w:t>
      </w:r>
      <w:r w:rsidRPr="007E226F">
        <w:rPr>
          <w:rStyle w:val="HTMLCode"/>
          <w:rFonts w:ascii="Times New Roman" w:hAnsi="Times New Roman" w:cs="Times New Roman"/>
          <w:color w:val="000000" w:themeColor="text1"/>
          <w:sz w:val="24"/>
          <w:szCs w:val="24"/>
        </w:rPr>
        <w:t>calculateArea()</w:t>
      </w:r>
      <w:r w:rsidRPr="007E226F">
        <w:rPr>
          <w:color w:val="000000" w:themeColor="text1"/>
        </w:rPr>
        <w:t xml:space="preserve"> that computes and returns the area of the rectangle (</w:t>
      </w:r>
      <w:r w:rsidRPr="007E226F">
        <w:rPr>
          <w:rStyle w:val="HTMLCode"/>
          <w:rFonts w:ascii="Times New Roman" w:hAnsi="Times New Roman" w:cs="Times New Roman"/>
          <w:color w:val="000000" w:themeColor="text1"/>
          <w:sz w:val="24"/>
          <w:szCs w:val="24"/>
        </w:rPr>
        <w:t>length * width</w:t>
      </w:r>
      <w:r w:rsidRPr="007E226F">
        <w:rPr>
          <w:color w:val="000000" w:themeColor="text1"/>
        </w:rPr>
        <w:t>).</w:t>
      </w:r>
    </w:p>
    <w:p w14:paraId="0709DC5A" w14:textId="77777777" w:rsidR="00350C42" w:rsidRPr="007E226F" w:rsidRDefault="00350C42" w:rsidP="00A3565A">
      <w:pPr>
        <w:pStyle w:val="NormalWeb"/>
        <w:numPr>
          <w:ilvl w:val="0"/>
          <w:numId w:val="35"/>
        </w:numPr>
        <w:rPr>
          <w:color w:val="000000" w:themeColor="text1"/>
        </w:rPr>
      </w:pPr>
      <w:r w:rsidRPr="007E226F">
        <w:rPr>
          <w:color w:val="000000" w:themeColor="text1"/>
        </w:rPr>
        <w:t xml:space="preserve">Implement a public method </w:t>
      </w:r>
      <w:r w:rsidRPr="007E226F">
        <w:rPr>
          <w:rStyle w:val="HTMLCode"/>
          <w:rFonts w:ascii="Times New Roman" w:hAnsi="Times New Roman" w:cs="Times New Roman"/>
          <w:color w:val="000000" w:themeColor="text1"/>
          <w:sz w:val="24"/>
          <w:szCs w:val="24"/>
        </w:rPr>
        <w:t>displayDimensions()</w:t>
      </w:r>
      <w:r w:rsidRPr="007E226F">
        <w:rPr>
          <w:color w:val="000000" w:themeColor="text1"/>
        </w:rPr>
        <w:t xml:space="preserve"> that prints the length and width of the rectangle.</w:t>
      </w:r>
    </w:p>
    <w:p w14:paraId="27F4E40D" w14:textId="77777777" w:rsidR="00350C42" w:rsidRPr="007E226F" w:rsidRDefault="00350C42" w:rsidP="00A3565A">
      <w:pPr>
        <w:pStyle w:val="NormalWeb"/>
        <w:numPr>
          <w:ilvl w:val="0"/>
          <w:numId w:val="35"/>
        </w:numPr>
        <w:rPr>
          <w:color w:val="000000" w:themeColor="text1"/>
        </w:rPr>
      </w:pPr>
      <w:r w:rsidRPr="007E226F">
        <w:rPr>
          <w:color w:val="000000" w:themeColor="text1"/>
        </w:rPr>
        <w:t xml:space="preserve">In the </w:t>
      </w:r>
      <w:r w:rsidRPr="007E226F">
        <w:rPr>
          <w:rStyle w:val="HTMLCode"/>
          <w:rFonts w:ascii="Times New Roman" w:hAnsi="Times New Roman" w:cs="Times New Roman"/>
          <w:color w:val="000000" w:themeColor="text1"/>
          <w:sz w:val="24"/>
          <w:szCs w:val="24"/>
        </w:rPr>
        <w:t>main()</w:t>
      </w:r>
      <w:r w:rsidRPr="007E226F">
        <w:rPr>
          <w:color w:val="000000" w:themeColor="text1"/>
        </w:rPr>
        <w:t xml:space="preserve"> function, create at least two </w:t>
      </w:r>
      <w:r w:rsidRPr="007E226F">
        <w:rPr>
          <w:rStyle w:val="HTMLCode"/>
          <w:rFonts w:ascii="Times New Roman" w:hAnsi="Times New Roman" w:cs="Times New Roman"/>
          <w:color w:val="000000" w:themeColor="text1"/>
          <w:sz w:val="24"/>
          <w:szCs w:val="24"/>
        </w:rPr>
        <w:t>Rectangle</w:t>
      </w:r>
      <w:r w:rsidRPr="007E226F">
        <w:rPr>
          <w:color w:val="000000" w:themeColor="text1"/>
        </w:rPr>
        <w:t xml:space="preserve"> objects using the parameterized constructor with different dimensions, then display their dimensions and calculated areas.</w:t>
      </w:r>
    </w:p>
    <w:p w14:paraId="44095921" w14:textId="77777777" w:rsidR="00841CDF" w:rsidRPr="007E226F" w:rsidRDefault="00841CDF" w:rsidP="00841CDF">
      <w:pPr>
        <w:pStyle w:val="NormalWeb"/>
        <w:rPr>
          <w:color w:val="000000" w:themeColor="text1"/>
        </w:rPr>
      </w:pPr>
      <w:r w:rsidRPr="007E226F">
        <w:rPr>
          <w:b/>
          <w:bCs/>
          <w:color w:val="000000" w:themeColor="text1"/>
        </w:rPr>
        <w:t>Steps to Perform:</w:t>
      </w:r>
    </w:p>
    <w:p w14:paraId="4CB79E45" w14:textId="77777777" w:rsidR="00841CDF" w:rsidRPr="007E226F" w:rsidRDefault="00841CDF" w:rsidP="00A3565A">
      <w:pPr>
        <w:pStyle w:val="NormalWeb"/>
        <w:numPr>
          <w:ilvl w:val="0"/>
          <w:numId w:val="19"/>
        </w:numPr>
        <w:rPr>
          <w:color w:val="000000" w:themeColor="text1"/>
        </w:rPr>
      </w:pPr>
      <w:r w:rsidRPr="007E226F">
        <w:rPr>
          <w:rStyle w:val="citation-864"/>
          <w:color w:val="000000" w:themeColor="text1"/>
        </w:rPr>
        <w:t xml:space="preserve">Understand the problem statement. </w:t>
      </w:r>
    </w:p>
    <w:p w14:paraId="21F4D9B6" w14:textId="77777777" w:rsidR="00841CDF" w:rsidRPr="007E226F" w:rsidRDefault="00841CDF" w:rsidP="00A3565A">
      <w:pPr>
        <w:pStyle w:val="NormalWeb"/>
        <w:numPr>
          <w:ilvl w:val="0"/>
          <w:numId w:val="19"/>
        </w:numPr>
        <w:rPr>
          <w:color w:val="000000" w:themeColor="text1"/>
        </w:rPr>
      </w:pPr>
      <w:r w:rsidRPr="007E226F">
        <w:rPr>
          <w:rStyle w:val="citation-863"/>
          <w:color w:val="000000" w:themeColor="text1"/>
        </w:rPr>
        <w:t xml:space="preserve">Identify input/output requirements. </w:t>
      </w:r>
    </w:p>
    <w:p w14:paraId="454BB583" w14:textId="77777777" w:rsidR="00841CDF" w:rsidRPr="007E226F" w:rsidRDefault="00841CDF" w:rsidP="00A3565A">
      <w:pPr>
        <w:pStyle w:val="NormalWeb"/>
        <w:numPr>
          <w:ilvl w:val="0"/>
          <w:numId w:val="19"/>
        </w:numPr>
        <w:rPr>
          <w:color w:val="000000" w:themeColor="text1"/>
        </w:rPr>
      </w:pPr>
      <w:r w:rsidRPr="007E226F">
        <w:rPr>
          <w:rStyle w:val="citation-862"/>
          <w:color w:val="000000" w:themeColor="text1"/>
        </w:rPr>
        <w:t xml:space="preserve">Determine suitable data types and structures. </w:t>
      </w:r>
    </w:p>
    <w:p w14:paraId="05AAEC32" w14:textId="77777777" w:rsidR="00841CDF" w:rsidRPr="007E226F" w:rsidRDefault="00841CDF" w:rsidP="00A3565A">
      <w:pPr>
        <w:pStyle w:val="NormalWeb"/>
        <w:numPr>
          <w:ilvl w:val="0"/>
          <w:numId w:val="19"/>
        </w:numPr>
        <w:rPr>
          <w:color w:val="000000" w:themeColor="text1"/>
        </w:rPr>
      </w:pPr>
      <w:r w:rsidRPr="007E226F">
        <w:rPr>
          <w:rStyle w:val="citation-861"/>
          <w:color w:val="000000" w:themeColor="text1"/>
        </w:rPr>
        <w:t xml:space="preserve">Write pseudocode. </w:t>
      </w:r>
    </w:p>
    <w:p w14:paraId="75EC3978" w14:textId="77777777" w:rsidR="00841CDF" w:rsidRPr="007E226F" w:rsidRDefault="00841CDF" w:rsidP="00A3565A">
      <w:pPr>
        <w:pStyle w:val="NormalWeb"/>
        <w:numPr>
          <w:ilvl w:val="0"/>
          <w:numId w:val="19"/>
        </w:numPr>
        <w:rPr>
          <w:color w:val="000000" w:themeColor="text1"/>
        </w:rPr>
      </w:pPr>
      <w:r w:rsidRPr="007E226F">
        <w:rPr>
          <w:rStyle w:val="citation-860"/>
          <w:color w:val="000000" w:themeColor="text1"/>
        </w:rPr>
        <w:t xml:space="preserve">Implement using C++. </w:t>
      </w:r>
    </w:p>
    <w:p w14:paraId="302D8187" w14:textId="77777777" w:rsidR="00841CDF" w:rsidRPr="007E226F" w:rsidRDefault="00841CDF" w:rsidP="00A3565A">
      <w:pPr>
        <w:pStyle w:val="NormalWeb"/>
        <w:numPr>
          <w:ilvl w:val="0"/>
          <w:numId w:val="19"/>
        </w:numPr>
        <w:rPr>
          <w:color w:val="000000" w:themeColor="text1"/>
        </w:rPr>
      </w:pPr>
      <w:r w:rsidRPr="007E226F">
        <w:rPr>
          <w:rStyle w:val="citation-859"/>
          <w:color w:val="000000" w:themeColor="text1"/>
        </w:rPr>
        <w:t xml:space="preserve">Compile and test the program. </w:t>
      </w:r>
    </w:p>
    <w:p w14:paraId="00D2F443" w14:textId="77777777" w:rsidR="00841CDF" w:rsidRPr="007E226F" w:rsidRDefault="00841CDF" w:rsidP="00A3565A">
      <w:pPr>
        <w:pStyle w:val="NormalWeb"/>
        <w:numPr>
          <w:ilvl w:val="0"/>
          <w:numId w:val="19"/>
        </w:numPr>
        <w:rPr>
          <w:color w:val="000000" w:themeColor="text1"/>
        </w:rPr>
      </w:pPr>
      <w:r w:rsidRPr="007E226F">
        <w:rPr>
          <w:rStyle w:val="citation-858"/>
          <w:color w:val="000000" w:themeColor="text1"/>
        </w:rPr>
        <w:t xml:space="preserve">Verify the output. </w:t>
      </w:r>
    </w:p>
    <w:p w14:paraId="72F4A6F1" w14:textId="77777777" w:rsidR="00841CDF" w:rsidRPr="007E226F" w:rsidRDefault="00841CDF" w:rsidP="00841CDF">
      <w:pPr>
        <w:pStyle w:val="NormalWeb"/>
        <w:rPr>
          <w:color w:val="000000" w:themeColor="text1"/>
        </w:rPr>
      </w:pPr>
      <w:r w:rsidRPr="007E226F">
        <w:rPr>
          <w:b/>
          <w:bCs/>
          <w:color w:val="000000" w:themeColor="text1"/>
        </w:rPr>
        <w:t>Libraries/Functions Required:</w:t>
      </w:r>
    </w:p>
    <w:p w14:paraId="054AFADC" w14:textId="77777777" w:rsidR="00841CDF" w:rsidRPr="007E226F" w:rsidRDefault="00841CDF" w:rsidP="00A3565A">
      <w:pPr>
        <w:pStyle w:val="NormalWeb"/>
        <w:numPr>
          <w:ilvl w:val="0"/>
          <w:numId w:val="20"/>
        </w:numPr>
        <w:rPr>
          <w:color w:val="000000" w:themeColor="text1"/>
        </w:rPr>
      </w:pPr>
      <w:r w:rsidRPr="007E226F">
        <w:rPr>
          <w:rStyle w:val="citation-857"/>
          <w:color w:val="000000" w:themeColor="text1"/>
        </w:rPr>
        <w:t xml:space="preserve">iostream </w:t>
      </w:r>
    </w:p>
    <w:p w14:paraId="6ADEAD41" w14:textId="77777777" w:rsidR="00841CDF" w:rsidRPr="007E226F" w:rsidRDefault="00841CDF" w:rsidP="00A3565A">
      <w:pPr>
        <w:pStyle w:val="NormalWeb"/>
        <w:numPr>
          <w:ilvl w:val="0"/>
          <w:numId w:val="20"/>
        </w:numPr>
        <w:rPr>
          <w:color w:val="000000" w:themeColor="text1"/>
        </w:rPr>
      </w:pPr>
      <w:r w:rsidRPr="007E226F">
        <w:rPr>
          <w:rStyle w:val="citation-856"/>
          <w:color w:val="000000" w:themeColor="text1"/>
        </w:rPr>
        <w:t xml:space="preserve">cmath </w:t>
      </w:r>
    </w:p>
    <w:p w14:paraId="2FCECE35" w14:textId="77777777" w:rsidR="00841CDF" w:rsidRPr="007E226F" w:rsidRDefault="00841CDF" w:rsidP="00A3565A">
      <w:pPr>
        <w:pStyle w:val="NormalWeb"/>
        <w:numPr>
          <w:ilvl w:val="0"/>
          <w:numId w:val="20"/>
        </w:numPr>
        <w:rPr>
          <w:color w:val="000000" w:themeColor="text1"/>
        </w:rPr>
      </w:pPr>
      <w:r w:rsidRPr="007E226F">
        <w:rPr>
          <w:rStyle w:val="citation-855"/>
          <w:color w:val="000000" w:themeColor="text1"/>
        </w:rPr>
        <w:t xml:space="preserve">string </w:t>
      </w:r>
    </w:p>
    <w:p w14:paraId="093FFB66" w14:textId="77777777" w:rsidR="00841CDF" w:rsidRPr="007E226F" w:rsidRDefault="00841CDF" w:rsidP="00A3565A">
      <w:pPr>
        <w:pStyle w:val="NormalWeb"/>
        <w:numPr>
          <w:ilvl w:val="0"/>
          <w:numId w:val="20"/>
        </w:numPr>
        <w:rPr>
          <w:color w:val="000000" w:themeColor="text1"/>
        </w:rPr>
      </w:pPr>
      <w:r w:rsidRPr="007E226F">
        <w:rPr>
          <w:rStyle w:val="citation-854"/>
          <w:color w:val="000000" w:themeColor="text1"/>
        </w:rPr>
        <w:t xml:space="preserve">vector (if needed) </w:t>
      </w:r>
    </w:p>
    <w:p w14:paraId="7FB5F110" w14:textId="77777777" w:rsidR="00841CDF" w:rsidRPr="007E226F" w:rsidRDefault="00841CDF" w:rsidP="00A3565A">
      <w:pPr>
        <w:pStyle w:val="NormalWeb"/>
        <w:numPr>
          <w:ilvl w:val="0"/>
          <w:numId w:val="20"/>
        </w:numPr>
        <w:rPr>
          <w:color w:val="000000" w:themeColor="text1"/>
        </w:rPr>
      </w:pPr>
      <w:r w:rsidRPr="007E226F">
        <w:rPr>
          <w:rStyle w:val="citation-853"/>
          <w:color w:val="000000" w:themeColor="text1"/>
        </w:rPr>
        <w:lastRenderedPageBreak/>
        <w:t xml:space="preserve">fstream (for file-related tasks) </w:t>
      </w:r>
    </w:p>
    <w:p w14:paraId="2E11C0E6" w14:textId="77777777" w:rsidR="00841CDF" w:rsidRPr="007E226F" w:rsidRDefault="00841CDF" w:rsidP="00841CDF">
      <w:pPr>
        <w:pStyle w:val="NormalWeb"/>
        <w:rPr>
          <w:color w:val="000000" w:themeColor="text1"/>
        </w:rPr>
      </w:pPr>
      <w:r w:rsidRPr="007E226F">
        <w:rPr>
          <w:b/>
          <w:bCs/>
          <w:color w:val="000000" w:themeColor="text1"/>
        </w:rPr>
        <w:t>Sample Test Cases:</w:t>
      </w:r>
      <w:r w:rsidRPr="007E226F">
        <w:rPr>
          <w:color w:val="000000" w:themeColor="text1"/>
        </w:rPr>
        <w:t xml:space="preserve"> </w:t>
      </w:r>
      <w:r w:rsidRPr="007E226F">
        <w:rPr>
          <w:b/>
          <w:bCs/>
          <w:color w:val="000000" w:themeColor="text1"/>
        </w:rPr>
        <w:t>Input:</w:t>
      </w:r>
      <w:r w:rsidRPr="007E226F">
        <w:rPr>
          <w:color w:val="000000" w:themeColor="text1"/>
        </w:rPr>
        <w:t xml:space="preserve"> Rectangle dimensions: 10 5 </w:t>
      </w:r>
      <w:r w:rsidRPr="007E226F">
        <w:rPr>
          <w:b/>
          <w:bCs/>
          <w:color w:val="000000" w:themeColor="text1"/>
        </w:rPr>
        <w:t>Output:</w:t>
      </w:r>
      <w:r w:rsidRPr="007E226F">
        <w:rPr>
          <w:color w:val="000000" w:themeColor="text1"/>
        </w:rPr>
        <w:t xml:space="preserve"> Area of Rectangle: 50</w:t>
      </w:r>
    </w:p>
    <w:p w14:paraId="5CC83555" w14:textId="77777777" w:rsidR="00350C42" w:rsidRPr="00DF03E7" w:rsidRDefault="008A3B2C" w:rsidP="00350C42">
      <w:pPr>
        <w:pStyle w:val="Heading4"/>
        <w:rPr>
          <w:rFonts w:ascii="Times New Roman" w:hAnsi="Times New Roman" w:cs="Times New Roman"/>
          <w:i w:val="0"/>
          <w:color w:val="000000" w:themeColor="text1"/>
          <w:sz w:val="24"/>
          <w:szCs w:val="24"/>
        </w:rPr>
      </w:pPr>
      <w:r w:rsidRPr="00DF03E7">
        <w:rPr>
          <w:rFonts w:ascii="Times New Roman" w:hAnsi="Times New Roman" w:cs="Times New Roman"/>
          <w:bCs w:val="0"/>
          <w:i w:val="0"/>
          <w:color w:val="000000" w:themeColor="text1"/>
          <w:sz w:val="24"/>
          <w:szCs w:val="24"/>
        </w:rPr>
        <w:t>Problem 2</w:t>
      </w:r>
      <w:r w:rsidR="00841CDF" w:rsidRPr="00DF03E7">
        <w:rPr>
          <w:rFonts w:ascii="Times New Roman" w:hAnsi="Times New Roman" w:cs="Times New Roman"/>
          <w:b w:val="0"/>
          <w:bCs w:val="0"/>
          <w:i w:val="0"/>
          <w:color w:val="000000" w:themeColor="text1"/>
          <w:sz w:val="24"/>
          <w:szCs w:val="24"/>
        </w:rPr>
        <w:t>:</w:t>
      </w:r>
      <w:r w:rsidR="00841CDF" w:rsidRPr="00DF03E7">
        <w:rPr>
          <w:rFonts w:ascii="Times New Roman" w:hAnsi="Times New Roman" w:cs="Times New Roman"/>
          <w:i w:val="0"/>
          <w:color w:val="000000" w:themeColor="text1"/>
          <w:sz w:val="24"/>
          <w:szCs w:val="24"/>
        </w:rPr>
        <w:t xml:space="preserve"> </w:t>
      </w:r>
      <w:r w:rsidR="00350C42" w:rsidRPr="00DF03E7">
        <w:rPr>
          <w:rFonts w:ascii="Times New Roman" w:hAnsi="Times New Roman" w:cs="Times New Roman"/>
          <w:i w:val="0"/>
          <w:color w:val="000000" w:themeColor="text1"/>
          <w:sz w:val="24"/>
          <w:szCs w:val="24"/>
        </w:rPr>
        <w:t xml:space="preserve">Create a </w:t>
      </w:r>
      <w:r w:rsidR="00350C42" w:rsidRPr="00DF03E7">
        <w:rPr>
          <w:rStyle w:val="HTMLCode"/>
          <w:rFonts w:ascii="Times New Roman" w:eastAsiaTheme="majorEastAsia" w:hAnsi="Times New Roman" w:cs="Times New Roman"/>
          <w:i w:val="0"/>
          <w:color w:val="000000" w:themeColor="text1"/>
          <w:sz w:val="24"/>
          <w:szCs w:val="24"/>
        </w:rPr>
        <w:t>DynamicArray</w:t>
      </w:r>
      <w:r w:rsidR="00350C42" w:rsidRPr="00DF03E7">
        <w:rPr>
          <w:rFonts w:ascii="Times New Roman" w:hAnsi="Times New Roman" w:cs="Times New Roman"/>
          <w:i w:val="0"/>
          <w:color w:val="000000" w:themeColor="text1"/>
          <w:sz w:val="24"/>
          <w:szCs w:val="24"/>
        </w:rPr>
        <w:t xml:space="preserve"> class with dynamic allocation and a destructor.</w:t>
      </w:r>
    </w:p>
    <w:p w14:paraId="1A0891ED" w14:textId="77777777" w:rsidR="00350C42" w:rsidRPr="007E226F" w:rsidRDefault="00350C42" w:rsidP="00350C42">
      <w:pPr>
        <w:pStyle w:val="NormalWeb"/>
        <w:rPr>
          <w:color w:val="000000" w:themeColor="text1"/>
        </w:rPr>
      </w:pPr>
      <w:r w:rsidRPr="007E226F">
        <w:rPr>
          <w:b/>
          <w:bCs/>
          <w:color w:val="000000" w:themeColor="text1"/>
        </w:rPr>
        <w:t>Objective:</w:t>
      </w:r>
      <w:r w:rsidRPr="007E226F">
        <w:rPr>
          <w:color w:val="000000" w:themeColor="text1"/>
        </w:rPr>
        <w:t xml:space="preserve"> To understand the fundamental principles of dynamic memory allocation using </w:t>
      </w:r>
      <w:r w:rsidRPr="007E226F">
        <w:rPr>
          <w:rStyle w:val="HTMLCode"/>
          <w:rFonts w:ascii="Times New Roman" w:hAnsi="Times New Roman" w:cs="Times New Roman"/>
          <w:color w:val="000000" w:themeColor="text1"/>
          <w:sz w:val="24"/>
          <w:szCs w:val="24"/>
        </w:rPr>
        <w:t>new[]</w:t>
      </w:r>
      <w:r w:rsidRPr="007E226F">
        <w:rPr>
          <w:color w:val="000000" w:themeColor="text1"/>
        </w:rPr>
        <w:t xml:space="preserve"> and </w:t>
      </w:r>
      <w:r w:rsidRPr="007E226F">
        <w:rPr>
          <w:rStyle w:val="HTMLCode"/>
          <w:rFonts w:ascii="Times New Roman" w:hAnsi="Times New Roman" w:cs="Times New Roman"/>
          <w:color w:val="000000" w:themeColor="text1"/>
          <w:sz w:val="24"/>
          <w:szCs w:val="24"/>
        </w:rPr>
        <w:t>delete[]</w:t>
      </w:r>
      <w:r w:rsidRPr="007E226F">
        <w:rPr>
          <w:color w:val="000000" w:themeColor="text1"/>
        </w:rPr>
        <w:t xml:space="preserve"> for a simple one-dimensional array, and to correctly implement a destructor to release this allocated memory, thereby preventing memory leaks.</w:t>
      </w:r>
    </w:p>
    <w:p w14:paraId="661ED9D6" w14:textId="77777777" w:rsidR="00350C42" w:rsidRPr="007E226F" w:rsidRDefault="00350C42" w:rsidP="00350C42">
      <w:pPr>
        <w:pStyle w:val="NormalWeb"/>
        <w:rPr>
          <w:color w:val="000000" w:themeColor="text1"/>
        </w:rPr>
      </w:pPr>
      <w:r w:rsidRPr="007E226F">
        <w:rPr>
          <w:b/>
          <w:bCs/>
          <w:color w:val="000000" w:themeColor="text1"/>
        </w:rPr>
        <w:t>Explanation:</w:t>
      </w:r>
    </w:p>
    <w:p w14:paraId="4EF2F285" w14:textId="77777777" w:rsidR="00350C42" w:rsidRPr="007E226F" w:rsidRDefault="00350C42" w:rsidP="00350C42">
      <w:pPr>
        <w:pStyle w:val="NormalWeb"/>
        <w:rPr>
          <w:color w:val="000000" w:themeColor="text1"/>
        </w:rPr>
      </w:pPr>
      <w:r w:rsidRPr="007E226F">
        <w:rPr>
          <w:color w:val="000000" w:themeColor="text1"/>
        </w:rPr>
        <w:t xml:space="preserve">In C++, when you declare an array like </w:t>
      </w:r>
      <w:r w:rsidRPr="007E226F">
        <w:rPr>
          <w:rStyle w:val="HTMLCode"/>
          <w:rFonts w:ascii="Times New Roman" w:hAnsi="Times New Roman" w:cs="Times New Roman"/>
          <w:color w:val="000000" w:themeColor="text1"/>
          <w:sz w:val="24"/>
          <w:szCs w:val="24"/>
        </w:rPr>
        <w:t>int arr[10];</w:t>
      </w:r>
      <w:r w:rsidRPr="007E226F">
        <w:rPr>
          <w:color w:val="000000" w:themeColor="text1"/>
        </w:rPr>
        <w:t xml:space="preserve">, its size is fixed at compile time. However, often you need arrays whose size is determined during the program's execution (e.g., based on user input). This is where </w:t>
      </w:r>
      <w:r w:rsidRPr="007E226F">
        <w:rPr>
          <w:b/>
          <w:bCs/>
          <w:color w:val="000000" w:themeColor="text1"/>
        </w:rPr>
        <w:t>dynamic memory allocation</w:t>
      </w:r>
      <w:r w:rsidRPr="007E226F">
        <w:rPr>
          <w:color w:val="000000" w:themeColor="text1"/>
        </w:rPr>
        <w:t xml:space="preserve"> comes in.</w:t>
      </w:r>
    </w:p>
    <w:p w14:paraId="30438596" w14:textId="77777777" w:rsidR="00350C42" w:rsidRPr="007E226F" w:rsidRDefault="00350C42" w:rsidP="00A3565A">
      <w:pPr>
        <w:pStyle w:val="NormalWeb"/>
        <w:numPr>
          <w:ilvl w:val="0"/>
          <w:numId w:val="31"/>
        </w:numPr>
        <w:rPr>
          <w:color w:val="000000" w:themeColor="text1"/>
        </w:rPr>
      </w:pPr>
      <w:r w:rsidRPr="007E226F">
        <w:rPr>
          <w:rStyle w:val="HTMLCode"/>
          <w:rFonts w:ascii="Times New Roman" w:hAnsi="Times New Roman" w:cs="Times New Roman"/>
          <w:b/>
          <w:bCs/>
          <w:color w:val="000000" w:themeColor="text1"/>
          <w:sz w:val="24"/>
          <w:szCs w:val="24"/>
        </w:rPr>
        <w:t>new[]</w:t>
      </w:r>
      <w:r w:rsidRPr="007E226F">
        <w:rPr>
          <w:b/>
          <w:bCs/>
          <w:color w:val="000000" w:themeColor="text1"/>
        </w:rPr>
        <w:t xml:space="preserve"> operator:</w:t>
      </w:r>
      <w:r w:rsidRPr="007E226F">
        <w:rPr>
          <w:color w:val="000000" w:themeColor="text1"/>
        </w:rPr>
        <w:t xml:space="preserve"> This operator is used to allocate a block of memory for an array of a specified type and size on the heap (dynamic memory store). For example, </w:t>
      </w:r>
      <w:r w:rsidRPr="007E226F">
        <w:rPr>
          <w:rStyle w:val="HTMLCode"/>
          <w:rFonts w:ascii="Times New Roman" w:hAnsi="Times New Roman" w:cs="Times New Roman"/>
          <w:color w:val="000000" w:themeColor="text1"/>
          <w:sz w:val="24"/>
          <w:szCs w:val="24"/>
        </w:rPr>
        <w:t>int* arr = new int[size];</w:t>
      </w:r>
      <w:r w:rsidRPr="007E226F">
        <w:rPr>
          <w:color w:val="000000" w:themeColor="text1"/>
        </w:rPr>
        <w:t xml:space="preserve"> allocates memory for </w:t>
      </w:r>
      <w:r w:rsidRPr="007E226F">
        <w:rPr>
          <w:rStyle w:val="HTMLCode"/>
          <w:rFonts w:ascii="Times New Roman" w:hAnsi="Times New Roman" w:cs="Times New Roman"/>
          <w:color w:val="000000" w:themeColor="text1"/>
          <w:sz w:val="24"/>
          <w:szCs w:val="24"/>
        </w:rPr>
        <w:t>size</w:t>
      </w:r>
      <w:r w:rsidRPr="007E226F">
        <w:rPr>
          <w:color w:val="000000" w:themeColor="text1"/>
        </w:rPr>
        <w:t xml:space="preserve"> integers and returns a pointer to the first element.</w:t>
      </w:r>
    </w:p>
    <w:p w14:paraId="248EB6EF" w14:textId="77777777" w:rsidR="00350C42" w:rsidRPr="007E226F" w:rsidRDefault="00350C42" w:rsidP="00A3565A">
      <w:pPr>
        <w:pStyle w:val="NormalWeb"/>
        <w:numPr>
          <w:ilvl w:val="0"/>
          <w:numId w:val="31"/>
        </w:numPr>
        <w:rPr>
          <w:color w:val="000000" w:themeColor="text1"/>
        </w:rPr>
      </w:pPr>
      <w:r w:rsidRPr="007E226F">
        <w:rPr>
          <w:rStyle w:val="HTMLCode"/>
          <w:rFonts w:ascii="Times New Roman" w:hAnsi="Times New Roman" w:cs="Times New Roman"/>
          <w:b/>
          <w:bCs/>
          <w:color w:val="000000" w:themeColor="text1"/>
          <w:sz w:val="24"/>
          <w:szCs w:val="24"/>
        </w:rPr>
        <w:t>delete[]</w:t>
      </w:r>
      <w:r w:rsidRPr="007E226F">
        <w:rPr>
          <w:b/>
          <w:bCs/>
          <w:color w:val="000000" w:themeColor="text1"/>
        </w:rPr>
        <w:t xml:space="preserve"> operator:</w:t>
      </w:r>
      <w:r w:rsidRPr="007E226F">
        <w:rPr>
          <w:color w:val="000000" w:themeColor="text1"/>
        </w:rPr>
        <w:t xml:space="preserve"> This operator is used to deallocate memory that was previously allocated with </w:t>
      </w:r>
      <w:r w:rsidRPr="007E226F">
        <w:rPr>
          <w:rStyle w:val="HTMLCode"/>
          <w:rFonts w:ascii="Times New Roman" w:hAnsi="Times New Roman" w:cs="Times New Roman"/>
          <w:color w:val="000000" w:themeColor="text1"/>
          <w:sz w:val="24"/>
          <w:szCs w:val="24"/>
        </w:rPr>
        <w:t>new[]</w:t>
      </w:r>
      <w:r w:rsidRPr="007E226F">
        <w:rPr>
          <w:color w:val="000000" w:themeColor="text1"/>
        </w:rPr>
        <w:t xml:space="preserve">. It is crucial to use </w:t>
      </w:r>
      <w:r w:rsidRPr="007E226F">
        <w:rPr>
          <w:rStyle w:val="HTMLCode"/>
          <w:rFonts w:ascii="Times New Roman" w:hAnsi="Times New Roman" w:cs="Times New Roman"/>
          <w:color w:val="000000" w:themeColor="text1"/>
          <w:sz w:val="24"/>
          <w:szCs w:val="24"/>
        </w:rPr>
        <w:t>delete[]</w:t>
      </w:r>
      <w:r w:rsidRPr="007E226F">
        <w:rPr>
          <w:color w:val="000000" w:themeColor="text1"/>
        </w:rPr>
        <w:t xml:space="preserve"> (with the square brackets) when deallocating an array to ensure all elements are properly destructed and the entire block of memory is returned to the system. Failing to use </w:t>
      </w:r>
      <w:r w:rsidRPr="007E226F">
        <w:rPr>
          <w:rStyle w:val="HTMLCode"/>
          <w:rFonts w:ascii="Times New Roman" w:hAnsi="Times New Roman" w:cs="Times New Roman"/>
          <w:color w:val="000000" w:themeColor="text1"/>
          <w:sz w:val="24"/>
          <w:szCs w:val="24"/>
        </w:rPr>
        <w:t>delete[]</w:t>
      </w:r>
      <w:r w:rsidRPr="007E226F">
        <w:rPr>
          <w:color w:val="000000" w:themeColor="text1"/>
        </w:rPr>
        <w:t xml:space="preserve"> for memory allocated with </w:t>
      </w:r>
      <w:r w:rsidRPr="007E226F">
        <w:rPr>
          <w:rStyle w:val="HTMLCode"/>
          <w:rFonts w:ascii="Times New Roman" w:hAnsi="Times New Roman" w:cs="Times New Roman"/>
          <w:color w:val="000000" w:themeColor="text1"/>
          <w:sz w:val="24"/>
          <w:szCs w:val="24"/>
        </w:rPr>
        <w:t>new[]</w:t>
      </w:r>
      <w:r w:rsidRPr="007E226F">
        <w:rPr>
          <w:color w:val="000000" w:themeColor="text1"/>
        </w:rPr>
        <w:t xml:space="preserve"> (or </w:t>
      </w:r>
      <w:r w:rsidRPr="007E226F">
        <w:rPr>
          <w:rStyle w:val="HTMLCode"/>
          <w:rFonts w:ascii="Times New Roman" w:hAnsi="Times New Roman" w:cs="Times New Roman"/>
          <w:color w:val="000000" w:themeColor="text1"/>
          <w:sz w:val="24"/>
          <w:szCs w:val="24"/>
        </w:rPr>
        <w:t>delete</w:t>
      </w:r>
      <w:r w:rsidRPr="007E226F">
        <w:rPr>
          <w:color w:val="000000" w:themeColor="text1"/>
        </w:rPr>
        <w:t xml:space="preserve"> for memory allocated with </w:t>
      </w:r>
      <w:r w:rsidRPr="007E226F">
        <w:rPr>
          <w:rStyle w:val="HTMLCode"/>
          <w:rFonts w:ascii="Times New Roman" w:hAnsi="Times New Roman" w:cs="Times New Roman"/>
          <w:color w:val="000000" w:themeColor="text1"/>
          <w:sz w:val="24"/>
          <w:szCs w:val="24"/>
        </w:rPr>
        <w:t>new</w:t>
      </w:r>
      <w:r w:rsidRPr="007E226F">
        <w:rPr>
          <w:color w:val="000000" w:themeColor="text1"/>
        </w:rPr>
        <w:t xml:space="preserve">) leads to </w:t>
      </w:r>
      <w:r w:rsidRPr="007E226F">
        <w:rPr>
          <w:b/>
          <w:bCs/>
          <w:color w:val="000000" w:themeColor="text1"/>
        </w:rPr>
        <w:t>memory leaks</w:t>
      </w:r>
      <w:r w:rsidRPr="007E226F">
        <w:rPr>
          <w:color w:val="000000" w:themeColor="text1"/>
        </w:rPr>
        <w:t>.</w:t>
      </w:r>
    </w:p>
    <w:p w14:paraId="71BF2936" w14:textId="77777777" w:rsidR="00350C42" w:rsidRPr="007E226F" w:rsidRDefault="00350C42" w:rsidP="00350C42">
      <w:pPr>
        <w:pStyle w:val="NormalWeb"/>
        <w:rPr>
          <w:color w:val="000000" w:themeColor="text1"/>
        </w:rPr>
      </w:pPr>
      <w:r w:rsidRPr="007E226F">
        <w:rPr>
          <w:color w:val="000000" w:themeColor="text1"/>
        </w:rPr>
        <w:t xml:space="preserve">A </w:t>
      </w:r>
      <w:r w:rsidRPr="007E226F">
        <w:rPr>
          <w:b/>
          <w:bCs/>
          <w:color w:val="000000" w:themeColor="text1"/>
        </w:rPr>
        <w:t>destructor</w:t>
      </w:r>
      <w:r w:rsidRPr="007E226F">
        <w:rPr>
          <w:color w:val="000000" w:themeColor="text1"/>
        </w:rPr>
        <w:t xml:space="preserve"> is a special member function (</w:t>
      </w:r>
      <w:r w:rsidRPr="007E226F">
        <w:rPr>
          <w:rStyle w:val="HTMLCode"/>
          <w:rFonts w:ascii="Times New Roman" w:hAnsi="Times New Roman" w:cs="Times New Roman"/>
          <w:color w:val="000000" w:themeColor="text1"/>
          <w:sz w:val="24"/>
          <w:szCs w:val="24"/>
        </w:rPr>
        <w:t>~ClassName()</w:t>
      </w:r>
      <w:r w:rsidRPr="007E226F">
        <w:rPr>
          <w:color w:val="000000" w:themeColor="text1"/>
        </w:rPr>
        <w:t xml:space="preserve">) that is automatically called when an object goes out of scope or is explicitly deleted. For classes that manage dynamically allocated resources (like our </w:t>
      </w:r>
      <w:r w:rsidRPr="007E226F">
        <w:rPr>
          <w:rStyle w:val="HTMLCode"/>
          <w:rFonts w:ascii="Times New Roman" w:hAnsi="Times New Roman" w:cs="Times New Roman"/>
          <w:color w:val="000000" w:themeColor="text1"/>
          <w:sz w:val="24"/>
          <w:szCs w:val="24"/>
        </w:rPr>
        <w:t>DynamicArray</w:t>
      </w:r>
      <w:r w:rsidRPr="007E226F">
        <w:rPr>
          <w:color w:val="000000" w:themeColor="text1"/>
        </w:rPr>
        <w:t xml:space="preserve"> class, which holds a pointer to dynamically allocated memory), the destructor is vital. Its sole purpose is to perform cleanup operations, primarily releasing the memory allocated by </w:t>
      </w:r>
      <w:r w:rsidRPr="007E226F">
        <w:rPr>
          <w:rStyle w:val="HTMLCode"/>
          <w:rFonts w:ascii="Times New Roman" w:hAnsi="Times New Roman" w:cs="Times New Roman"/>
          <w:color w:val="000000" w:themeColor="text1"/>
          <w:sz w:val="24"/>
          <w:szCs w:val="24"/>
        </w:rPr>
        <w:t>new[]</w:t>
      </w:r>
      <w:r w:rsidRPr="007E226F">
        <w:rPr>
          <w:color w:val="000000" w:themeColor="text1"/>
        </w:rPr>
        <w:t xml:space="preserve"> using </w:t>
      </w:r>
      <w:r w:rsidRPr="007E226F">
        <w:rPr>
          <w:rStyle w:val="HTMLCode"/>
          <w:rFonts w:ascii="Times New Roman" w:hAnsi="Times New Roman" w:cs="Times New Roman"/>
          <w:color w:val="000000" w:themeColor="text1"/>
          <w:sz w:val="24"/>
          <w:szCs w:val="24"/>
        </w:rPr>
        <w:t>delete[]</w:t>
      </w:r>
      <w:r w:rsidRPr="007E226F">
        <w:rPr>
          <w:color w:val="000000" w:themeColor="text1"/>
        </w:rPr>
        <w:t>, thus preventing memory leaks.</w:t>
      </w:r>
    </w:p>
    <w:p w14:paraId="0D3C713D" w14:textId="77777777" w:rsidR="00350C42" w:rsidRPr="007E226F" w:rsidRDefault="00350C42" w:rsidP="00350C42">
      <w:pPr>
        <w:pStyle w:val="NormalWeb"/>
        <w:rPr>
          <w:color w:val="000000" w:themeColor="text1"/>
        </w:rPr>
      </w:pPr>
      <w:r w:rsidRPr="007E226F">
        <w:rPr>
          <w:color w:val="000000" w:themeColor="text1"/>
        </w:rPr>
        <w:t>This problem provides a straightforward scenario to practice allocating and deallocating memory for a 1D array within a class, highlighting the essential role of the destructor in responsible memory management.</w:t>
      </w:r>
    </w:p>
    <w:p w14:paraId="415A1B66" w14:textId="77777777" w:rsidR="00350C42" w:rsidRPr="007E226F" w:rsidRDefault="00350C42" w:rsidP="00350C42">
      <w:pPr>
        <w:pStyle w:val="NormalWeb"/>
        <w:rPr>
          <w:color w:val="000000" w:themeColor="text1"/>
        </w:rPr>
      </w:pPr>
      <w:r w:rsidRPr="007E226F">
        <w:rPr>
          <w:rStyle w:val="HTMLCode"/>
          <w:rFonts w:ascii="Times New Roman" w:hAnsi="Times New Roman" w:cs="Times New Roman"/>
          <w:color w:val="000000" w:themeColor="text1"/>
          <w:sz w:val="24"/>
          <w:szCs w:val="24"/>
        </w:rPr>
        <w:t>DynamicArray</w:t>
      </w:r>
      <w:r w:rsidRPr="007E226F">
        <w:rPr>
          <w:color w:val="000000" w:themeColor="text1"/>
        </w:rPr>
        <w:t xml:space="preserve"> class</w:t>
      </w:r>
    </w:p>
    <w:p w14:paraId="778D2EE7" w14:textId="77777777" w:rsidR="00350C42" w:rsidRPr="007E226F" w:rsidRDefault="00350C42" w:rsidP="00A3565A">
      <w:pPr>
        <w:pStyle w:val="NormalWeb"/>
        <w:numPr>
          <w:ilvl w:val="0"/>
          <w:numId w:val="32"/>
        </w:numPr>
        <w:rPr>
          <w:color w:val="000000" w:themeColor="text1"/>
        </w:rPr>
      </w:pPr>
      <w:r w:rsidRPr="007E226F">
        <w:rPr>
          <w:color w:val="000000" w:themeColor="text1"/>
        </w:rPr>
        <w:t>The class should represent a one-dimensional array of integers.</w:t>
      </w:r>
    </w:p>
    <w:p w14:paraId="581B77D5" w14:textId="77777777" w:rsidR="00350C42" w:rsidRPr="007E226F" w:rsidRDefault="00350C42" w:rsidP="00A3565A">
      <w:pPr>
        <w:pStyle w:val="NormalWeb"/>
        <w:numPr>
          <w:ilvl w:val="0"/>
          <w:numId w:val="32"/>
        </w:numPr>
        <w:rPr>
          <w:color w:val="000000" w:themeColor="text1"/>
        </w:rPr>
      </w:pPr>
      <w:r w:rsidRPr="007E226F">
        <w:rPr>
          <w:color w:val="000000" w:themeColor="text1"/>
        </w:rPr>
        <w:t xml:space="preserve">Use </w:t>
      </w:r>
      <w:r w:rsidRPr="007E226F">
        <w:rPr>
          <w:b/>
          <w:bCs/>
          <w:color w:val="000000" w:themeColor="text1"/>
        </w:rPr>
        <w:t>dynamic memory allocation</w:t>
      </w:r>
      <w:r w:rsidRPr="007E226F">
        <w:rPr>
          <w:color w:val="000000" w:themeColor="text1"/>
        </w:rPr>
        <w:t xml:space="preserve"> (</w:t>
      </w:r>
      <w:r w:rsidRPr="007E226F">
        <w:rPr>
          <w:rStyle w:val="HTMLCode"/>
          <w:rFonts w:ascii="Times New Roman" w:hAnsi="Times New Roman" w:cs="Times New Roman"/>
          <w:color w:val="000000" w:themeColor="text1"/>
          <w:sz w:val="24"/>
          <w:szCs w:val="24"/>
        </w:rPr>
        <w:t>new int[size]</w:t>
      </w:r>
      <w:r w:rsidRPr="007E226F">
        <w:rPr>
          <w:color w:val="000000" w:themeColor="text1"/>
        </w:rPr>
        <w:t xml:space="preserve">) within the constructor to allocate memory for the array elements based on a </w:t>
      </w:r>
      <w:r w:rsidRPr="007E226F">
        <w:rPr>
          <w:rStyle w:val="HTMLCode"/>
          <w:rFonts w:ascii="Times New Roman" w:hAnsi="Times New Roman" w:cs="Times New Roman"/>
          <w:color w:val="000000" w:themeColor="text1"/>
          <w:sz w:val="24"/>
          <w:szCs w:val="24"/>
        </w:rPr>
        <w:t>size</w:t>
      </w:r>
      <w:r w:rsidRPr="007E226F">
        <w:rPr>
          <w:color w:val="000000" w:themeColor="text1"/>
        </w:rPr>
        <w:t xml:space="preserve"> provided during object creation.</w:t>
      </w:r>
    </w:p>
    <w:p w14:paraId="6270FBB9" w14:textId="77777777" w:rsidR="00350C42" w:rsidRPr="007E226F" w:rsidRDefault="00350C42" w:rsidP="00A3565A">
      <w:pPr>
        <w:pStyle w:val="NormalWeb"/>
        <w:numPr>
          <w:ilvl w:val="0"/>
          <w:numId w:val="32"/>
        </w:numPr>
        <w:rPr>
          <w:color w:val="000000" w:themeColor="text1"/>
        </w:rPr>
      </w:pPr>
      <w:r w:rsidRPr="007E226F">
        <w:rPr>
          <w:color w:val="000000" w:themeColor="text1"/>
        </w:rPr>
        <w:t xml:space="preserve">Implement a </w:t>
      </w:r>
      <w:r w:rsidRPr="007E226F">
        <w:rPr>
          <w:b/>
          <w:bCs/>
          <w:color w:val="000000" w:themeColor="text1"/>
        </w:rPr>
        <w:t>destructor</w:t>
      </w:r>
      <w:r w:rsidRPr="007E226F">
        <w:rPr>
          <w:color w:val="000000" w:themeColor="text1"/>
        </w:rPr>
        <w:t xml:space="preserve"> (</w:t>
      </w:r>
      <w:r w:rsidRPr="007E226F">
        <w:rPr>
          <w:rStyle w:val="HTMLCode"/>
          <w:rFonts w:ascii="Times New Roman" w:hAnsi="Times New Roman" w:cs="Times New Roman"/>
          <w:color w:val="000000" w:themeColor="text1"/>
          <w:sz w:val="24"/>
          <w:szCs w:val="24"/>
        </w:rPr>
        <w:t>~DynamicArray()</w:t>
      </w:r>
      <w:r w:rsidRPr="007E226F">
        <w:rPr>
          <w:color w:val="000000" w:themeColor="text1"/>
        </w:rPr>
        <w:t xml:space="preserve">) that correctly deallocates the dynamically allocated memory using </w:t>
      </w:r>
      <w:r w:rsidRPr="007E226F">
        <w:rPr>
          <w:rStyle w:val="HTMLCode"/>
          <w:rFonts w:ascii="Times New Roman" w:hAnsi="Times New Roman" w:cs="Times New Roman"/>
          <w:color w:val="000000" w:themeColor="text1"/>
          <w:sz w:val="24"/>
          <w:szCs w:val="24"/>
        </w:rPr>
        <w:t>delete[]</w:t>
      </w:r>
      <w:r w:rsidRPr="007E226F">
        <w:rPr>
          <w:color w:val="000000" w:themeColor="text1"/>
        </w:rPr>
        <w:t xml:space="preserve"> to prevent memory leaks.</w:t>
      </w:r>
    </w:p>
    <w:p w14:paraId="43A3839E" w14:textId="77777777" w:rsidR="00350C42" w:rsidRPr="007E226F" w:rsidRDefault="00350C42" w:rsidP="00A3565A">
      <w:pPr>
        <w:pStyle w:val="NormalWeb"/>
        <w:numPr>
          <w:ilvl w:val="0"/>
          <w:numId w:val="32"/>
        </w:numPr>
        <w:rPr>
          <w:color w:val="000000" w:themeColor="text1"/>
        </w:rPr>
      </w:pPr>
      <w:r w:rsidRPr="007E226F">
        <w:rPr>
          <w:color w:val="000000" w:themeColor="text1"/>
        </w:rPr>
        <w:lastRenderedPageBreak/>
        <w:t>Include public methods to:</w:t>
      </w:r>
    </w:p>
    <w:p w14:paraId="4C474B92" w14:textId="77777777" w:rsidR="00350C42" w:rsidRPr="007E226F" w:rsidRDefault="00350C42" w:rsidP="00A3565A">
      <w:pPr>
        <w:pStyle w:val="NormalWeb"/>
        <w:numPr>
          <w:ilvl w:val="1"/>
          <w:numId w:val="32"/>
        </w:numPr>
        <w:rPr>
          <w:color w:val="000000" w:themeColor="text1"/>
        </w:rPr>
      </w:pPr>
      <w:r w:rsidRPr="007E226F">
        <w:rPr>
          <w:color w:val="000000" w:themeColor="text1"/>
        </w:rPr>
        <w:t>Set an element at a specific index (</w:t>
      </w:r>
      <w:r w:rsidRPr="007E226F">
        <w:rPr>
          <w:rStyle w:val="HTMLCode"/>
          <w:rFonts w:ascii="Times New Roman" w:hAnsi="Times New Roman" w:cs="Times New Roman"/>
          <w:color w:val="000000" w:themeColor="text1"/>
          <w:sz w:val="24"/>
          <w:szCs w:val="24"/>
        </w:rPr>
        <w:t>setElement(int index, int value)</w:t>
      </w:r>
      <w:r w:rsidRPr="007E226F">
        <w:rPr>
          <w:color w:val="000000" w:themeColor="text1"/>
        </w:rPr>
        <w:t>).</w:t>
      </w:r>
    </w:p>
    <w:p w14:paraId="7A50AF88" w14:textId="77777777" w:rsidR="00350C42" w:rsidRPr="007E226F" w:rsidRDefault="00350C42" w:rsidP="00A3565A">
      <w:pPr>
        <w:pStyle w:val="NormalWeb"/>
        <w:numPr>
          <w:ilvl w:val="1"/>
          <w:numId w:val="32"/>
        </w:numPr>
        <w:rPr>
          <w:color w:val="000000" w:themeColor="text1"/>
        </w:rPr>
      </w:pPr>
      <w:r w:rsidRPr="007E226F">
        <w:rPr>
          <w:color w:val="000000" w:themeColor="text1"/>
        </w:rPr>
        <w:t>Get an element at a specific index (</w:t>
      </w:r>
      <w:r w:rsidRPr="007E226F">
        <w:rPr>
          <w:rStyle w:val="HTMLCode"/>
          <w:rFonts w:ascii="Times New Roman" w:hAnsi="Times New Roman" w:cs="Times New Roman"/>
          <w:color w:val="000000" w:themeColor="text1"/>
          <w:sz w:val="24"/>
          <w:szCs w:val="24"/>
        </w:rPr>
        <w:t>getElement(int index)</w:t>
      </w:r>
      <w:r w:rsidRPr="007E226F">
        <w:rPr>
          <w:color w:val="000000" w:themeColor="text1"/>
        </w:rPr>
        <w:t>).</w:t>
      </w:r>
    </w:p>
    <w:p w14:paraId="2CED93F9" w14:textId="77777777" w:rsidR="00350C42" w:rsidRPr="007E226F" w:rsidRDefault="00350C42" w:rsidP="00A3565A">
      <w:pPr>
        <w:pStyle w:val="NormalWeb"/>
        <w:numPr>
          <w:ilvl w:val="1"/>
          <w:numId w:val="32"/>
        </w:numPr>
        <w:rPr>
          <w:color w:val="000000" w:themeColor="text1"/>
        </w:rPr>
      </w:pPr>
      <w:r w:rsidRPr="007E226F">
        <w:rPr>
          <w:color w:val="000000" w:themeColor="text1"/>
        </w:rPr>
        <w:t>Display all elements of the array (</w:t>
      </w:r>
      <w:r w:rsidRPr="007E226F">
        <w:rPr>
          <w:rStyle w:val="HTMLCode"/>
          <w:rFonts w:ascii="Times New Roman" w:hAnsi="Times New Roman" w:cs="Times New Roman"/>
          <w:color w:val="000000" w:themeColor="text1"/>
          <w:sz w:val="24"/>
          <w:szCs w:val="24"/>
        </w:rPr>
        <w:t>displayArray()</w:t>
      </w:r>
      <w:r w:rsidRPr="007E226F">
        <w:rPr>
          <w:color w:val="000000" w:themeColor="text1"/>
        </w:rPr>
        <w:t>).</w:t>
      </w:r>
    </w:p>
    <w:p w14:paraId="0E4E32DB" w14:textId="77777777" w:rsidR="00350C42" w:rsidRPr="007E226F" w:rsidRDefault="00350C42" w:rsidP="00350C42">
      <w:pPr>
        <w:pStyle w:val="NormalWeb"/>
        <w:rPr>
          <w:color w:val="000000" w:themeColor="text1"/>
        </w:rPr>
      </w:pPr>
      <w:r w:rsidRPr="007E226F">
        <w:rPr>
          <w:b/>
          <w:bCs/>
          <w:color w:val="000000" w:themeColor="text1"/>
        </w:rPr>
        <w:t>Steps to Perform:</w:t>
      </w:r>
    </w:p>
    <w:p w14:paraId="69407D84" w14:textId="77777777" w:rsidR="00350C42" w:rsidRPr="007E226F" w:rsidRDefault="00350C42" w:rsidP="00A3565A">
      <w:pPr>
        <w:pStyle w:val="NormalWeb"/>
        <w:numPr>
          <w:ilvl w:val="0"/>
          <w:numId w:val="33"/>
        </w:numPr>
        <w:rPr>
          <w:color w:val="000000" w:themeColor="text1"/>
        </w:rPr>
      </w:pPr>
      <w:r w:rsidRPr="007E226F">
        <w:rPr>
          <w:color w:val="000000" w:themeColor="text1"/>
        </w:rPr>
        <w:t xml:space="preserve">Define a </w:t>
      </w:r>
      <w:r w:rsidRPr="007E226F">
        <w:rPr>
          <w:rStyle w:val="HTMLCode"/>
          <w:rFonts w:ascii="Times New Roman" w:hAnsi="Times New Roman" w:cs="Times New Roman"/>
          <w:color w:val="000000" w:themeColor="text1"/>
          <w:sz w:val="24"/>
          <w:szCs w:val="24"/>
        </w:rPr>
        <w:t>DynamicArray</w:t>
      </w:r>
      <w:r w:rsidRPr="007E226F">
        <w:rPr>
          <w:color w:val="000000" w:themeColor="text1"/>
        </w:rPr>
        <w:t xml:space="preserve"> class with private members: </w:t>
      </w:r>
      <w:r w:rsidRPr="007E226F">
        <w:rPr>
          <w:rStyle w:val="HTMLCode"/>
          <w:rFonts w:ascii="Times New Roman" w:hAnsi="Times New Roman" w:cs="Times New Roman"/>
          <w:color w:val="000000" w:themeColor="text1"/>
          <w:sz w:val="24"/>
          <w:szCs w:val="24"/>
        </w:rPr>
        <w:t>int* arr</w:t>
      </w:r>
      <w:r w:rsidRPr="007E226F">
        <w:rPr>
          <w:color w:val="000000" w:themeColor="text1"/>
        </w:rPr>
        <w:t xml:space="preserve"> (the pointer to the dynamically allocated array) and </w:t>
      </w:r>
      <w:r w:rsidRPr="007E226F">
        <w:rPr>
          <w:rStyle w:val="HTMLCode"/>
          <w:rFonts w:ascii="Times New Roman" w:hAnsi="Times New Roman" w:cs="Times New Roman"/>
          <w:color w:val="000000" w:themeColor="text1"/>
          <w:sz w:val="24"/>
          <w:szCs w:val="24"/>
        </w:rPr>
        <w:t>int size</w:t>
      </w:r>
      <w:r w:rsidRPr="007E226F">
        <w:rPr>
          <w:color w:val="000000" w:themeColor="text1"/>
        </w:rPr>
        <w:t>.</w:t>
      </w:r>
    </w:p>
    <w:p w14:paraId="5D809878" w14:textId="77777777" w:rsidR="00350C42" w:rsidRPr="007E226F" w:rsidRDefault="00350C42" w:rsidP="00A3565A">
      <w:pPr>
        <w:pStyle w:val="NormalWeb"/>
        <w:numPr>
          <w:ilvl w:val="0"/>
          <w:numId w:val="33"/>
        </w:numPr>
        <w:rPr>
          <w:color w:val="000000" w:themeColor="text1"/>
        </w:rPr>
      </w:pPr>
      <w:r w:rsidRPr="007E226F">
        <w:rPr>
          <w:color w:val="000000" w:themeColor="text1"/>
        </w:rPr>
        <w:t xml:space="preserve">Implement a parameterized constructor </w:t>
      </w:r>
      <w:r w:rsidRPr="007E226F">
        <w:rPr>
          <w:rStyle w:val="HTMLCode"/>
          <w:rFonts w:ascii="Times New Roman" w:hAnsi="Times New Roman" w:cs="Times New Roman"/>
          <w:color w:val="000000" w:themeColor="text1"/>
          <w:sz w:val="24"/>
          <w:szCs w:val="24"/>
        </w:rPr>
        <w:t>DynamicArray(int s)</w:t>
      </w:r>
      <w:r w:rsidRPr="007E226F">
        <w:rPr>
          <w:color w:val="000000" w:themeColor="text1"/>
        </w:rPr>
        <w:t>:</w:t>
      </w:r>
    </w:p>
    <w:p w14:paraId="2720E453" w14:textId="77777777" w:rsidR="00350C42" w:rsidRPr="007E226F" w:rsidRDefault="00350C42" w:rsidP="00A3565A">
      <w:pPr>
        <w:pStyle w:val="NormalWeb"/>
        <w:numPr>
          <w:ilvl w:val="1"/>
          <w:numId w:val="33"/>
        </w:numPr>
        <w:rPr>
          <w:color w:val="000000" w:themeColor="text1"/>
        </w:rPr>
      </w:pPr>
      <w:r w:rsidRPr="007E226F">
        <w:rPr>
          <w:color w:val="000000" w:themeColor="text1"/>
        </w:rPr>
        <w:t xml:space="preserve">Initialize </w:t>
      </w:r>
      <w:r w:rsidRPr="007E226F">
        <w:rPr>
          <w:rStyle w:val="HTMLCode"/>
          <w:rFonts w:ascii="Times New Roman" w:hAnsi="Times New Roman" w:cs="Times New Roman"/>
          <w:color w:val="000000" w:themeColor="text1"/>
          <w:sz w:val="24"/>
          <w:szCs w:val="24"/>
        </w:rPr>
        <w:t>size</w:t>
      </w:r>
      <w:r w:rsidRPr="007E226F">
        <w:rPr>
          <w:color w:val="000000" w:themeColor="text1"/>
        </w:rPr>
        <w:t>.</w:t>
      </w:r>
    </w:p>
    <w:p w14:paraId="327A63BB" w14:textId="77777777" w:rsidR="00350C42" w:rsidRPr="007E226F" w:rsidRDefault="00350C42" w:rsidP="00A3565A">
      <w:pPr>
        <w:pStyle w:val="NormalWeb"/>
        <w:numPr>
          <w:ilvl w:val="1"/>
          <w:numId w:val="33"/>
        </w:numPr>
        <w:rPr>
          <w:color w:val="000000" w:themeColor="text1"/>
        </w:rPr>
      </w:pPr>
      <w:r w:rsidRPr="007E226F">
        <w:rPr>
          <w:color w:val="000000" w:themeColor="text1"/>
        </w:rPr>
        <w:t xml:space="preserve">Dynamically allocate </w:t>
      </w:r>
      <w:r w:rsidRPr="007E226F">
        <w:rPr>
          <w:rStyle w:val="HTMLCode"/>
          <w:rFonts w:ascii="Times New Roman" w:hAnsi="Times New Roman" w:cs="Times New Roman"/>
          <w:color w:val="000000" w:themeColor="text1"/>
          <w:sz w:val="24"/>
          <w:szCs w:val="24"/>
        </w:rPr>
        <w:t>arr</w:t>
      </w:r>
      <w:r w:rsidRPr="007E226F">
        <w:rPr>
          <w:color w:val="000000" w:themeColor="text1"/>
        </w:rPr>
        <w:t xml:space="preserve"> using </w:t>
      </w:r>
      <w:r w:rsidRPr="007E226F">
        <w:rPr>
          <w:rStyle w:val="HTMLCode"/>
          <w:rFonts w:ascii="Times New Roman" w:hAnsi="Times New Roman" w:cs="Times New Roman"/>
          <w:color w:val="000000" w:themeColor="text1"/>
          <w:sz w:val="24"/>
          <w:szCs w:val="24"/>
        </w:rPr>
        <w:t>new int[size]</w:t>
      </w:r>
      <w:r w:rsidRPr="007E226F">
        <w:rPr>
          <w:color w:val="000000" w:themeColor="text1"/>
        </w:rPr>
        <w:t>.</w:t>
      </w:r>
    </w:p>
    <w:p w14:paraId="20806A77" w14:textId="77777777" w:rsidR="00350C42" w:rsidRPr="007E226F" w:rsidRDefault="00350C42" w:rsidP="00A3565A">
      <w:pPr>
        <w:pStyle w:val="NormalWeb"/>
        <w:numPr>
          <w:ilvl w:val="1"/>
          <w:numId w:val="33"/>
        </w:numPr>
        <w:rPr>
          <w:color w:val="000000" w:themeColor="text1"/>
        </w:rPr>
      </w:pPr>
      <w:r w:rsidRPr="007E226F">
        <w:rPr>
          <w:color w:val="000000" w:themeColor="text1"/>
        </w:rPr>
        <w:t>(Optional) Initialize all elements to 0.</w:t>
      </w:r>
    </w:p>
    <w:p w14:paraId="2B812172" w14:textId="77777777" w:rsidR="00350C42" w:rsidRPr="007E226F" w:rsidRDefault="00350C42" w:rsidP="00A3565A">
      <w:pPr>
        <w:pStyle w:val="NormalWeb"/>
        <w:numPr>
          <w:ilvl w:val="0"/>
          <w:numId w:val="33"/>
        </w:numPr>
        <w:rPr>
          <w:color w:val="000000" w:themeColor="text1"/>
        </w:rPr>
      </w:pPr>
      <w:r w:rsidRPr="007E226F">
        <w:rPr>
          <w:color w:val="000000" w:themeColor="text1"/>
        </w:rPr>
        <w:t xml:space="preserve">Implement the destructor </w:t>
      </w:r>
      <w:r w:rsidRPr="007E226F">
        <w:rPr>
          <w:rStyle w:val="HTMLCode"/>
          <w:rFonts w:ascii="Times New Roman" w:hAnsi="Times New Roman" w:cs="Times New Roman"/>
          <w:color w:val="000000" w:themeColor="text1"/>
          <w:sz w:val="24"/>
          <w:szCs w:val="24"/>
        </w:rPr>
        <w:t>~DynamicArray()</w:t>
      </w:r>
      <w:r w:rsidRPr="007E226F">
        <w:rPr>
          <w:color w:val="000000" w:themeColor="text1"/>
        </w:rPr>
        <w:t>:</w:t>
      </w:r>
    </w:p>
    <w:p w14:paraId="2A5C3305" w14:textId="77777777" w:rsidR="00350C42" w:rsidRPr="007E226F" w:rsidRDefault="00350C42" w:rsidP="00A3565A">
      <w:pPr>
        <w:pStyle w:val="NormalWeb"/>
        <w:numPr>
          <w:ilvl w:val="1"/>
          <w:numId w:val="33"/>
        </w:numPr>
        <w:rPr>
          <w:color w:val="000000" w:themeColor="text1"/>
        </w:rPr>
      </w:pPr>
      <w:r w:rsidRPr="007E226F">
        <w:rPr>
          <w:color w:val="000000" w:themeColor="text1"/>
        </w:rPr>
        <w:t>Print a message indicating the destructor is called.</w:t>
      </w:r>
    </w:p>
    <w:p w14:paraId="30832177" w14:textId="77777777" w:rsidR="00350C42" w:rsidRPr="007E226F" w:rsidRDefault="00350C42" w:rsidP="00A3565A">
      <w:pPr>
        <w:pStyle w:val="NormalWeb"/>
        <w:numPr>
          <w:ilvl w:val="1"/>
          <w:numId w:val="33"/>
        </w:numPr>
        <w:rPr>
          <w:color w:val="000000" w:themeColor="text1"/>
        </w:rPr>
      </w:pPr>
      <w:r w:rsidRPr="007E226F">
        <w:rPr>
          <w:color w:val="000000" w:themeColor="text1"/>
        </w:rPr>
        <w:t xml:space="preserve">Use </w:t>
      </w:r>
      <w:r w:rsidRPr="007E226F">
        <w:rPr>
          <w:rStyle w:val="HTMLCode"/>
          <w:rFonts w:ascii="Times New Roman" w:hAnsi="Times New Roman" w:cs="Times New Roman"/>
          <w:color w:val="000000" w:themeColor="text1"/>
          <w:sz w:val="24"/>
          <w:szCs w:val="24"/>
        </w:rPr>
        <w:t>delete[] arr;</w:t>
      </w:r>
      <w:r w:rsidRPr="007E226F">
        <w:rPr>
          <w:color w:val="000000" w:themeColor="text1"/>
        </w:rPr>
        <w:t xml:space="preserve"> to deallocate the memory.</w:t>
      </w:r>
    </w:p>
    <w:p w14:paraId="3241E358" w14:textId="77777777" w:rsidR="00350C42" w:rsidRPr="007E226F" w:rsidRDefault="00350C42" w:rsidP="00A3565A">
      <w:pPr>
        <w:pStyle w:val="NormalWeb"/>
        <w:numPr>
          <w:ilvl w:val="1"/>
          <w:numId w:val="33"/>
        </w:numPr>
        <w:rPr>
          <w:color w:val="000000" w:themeColor="text1"/>
        </w:rPr>
      </w:pPr>
      <w:r w:rsidRPr="007E226F">
        <w:rPr>
          <w:color w:val="000000" w:themeColor="text1"/>
        </w:rPr>
        <w:t xml:space="preserve">Set </w:t>
      </w:r>
      <w:r w:rsidRPr="007E226F">
        <w:rPr>
          <w:rStyle w:val="HTMLCode"/>
          <w:rFonts w:ascii="Times New Roman" w:hAnsi="Times New Roman" w:cs="Times New Roman"/>
          <w:color w:val="000000" w:themeColor="text1"/>
          <w:sz w:val="24"/>
          <w:szCs w:val="24"/>
        </w:rPr>
        <w:t>arr = nullptr;</w:t>
      </w:r>
      <w:r w:rsidRPr="007E226F">
        <w:rPr>
          <w:color w:val="000000" w:themeColor="text1"/>
        </w:rPr>
        <w:t xml:space="preserve"> to avoid dangling pointers (good practice).</w:t>
      </w:r>
    </w:p>
    <w:p w14:paraId="3BF83753" w14:textId="77777777" w:rsidR="00350C42" w:rsidRPr="007E226F" w:rsidRDefault="00350C42" w:rsidP="00A3565A">
      <w:pPr>
        <w:pStyle w:val="NormalWeb"/>
        <w:numPr>
          <w:ilvl w:val="0"/>
          <w:numId w:val="33"/>
        </w:numPr>
        <w:rPr>
          <w:color w:val="000000" w:themeColor="text1"/>
        </w:rPr>
      </w:pPr>
      <w:r w:rsidRPr="007E226F">
        <w:rPr>
          <w:color w:val="000000" w:themeColor="text1"/>
        </w:rPr>
        <w:t xml:space="preserve">Add public methods </w:t>
      </w:r>
      <w:r w:rsidRPr="007E226F">
        <w:rPr>
          <w:rStyle w:val="HTMLCode"/>
          <w:rFonts w:ascii="Times New Roman" w:hAnsi="Times New Roman" w:cs="Times New Roman"/>
          <w:color w:val="000000" w:themeColor="text1"/>
          <w:sz w:val="24"/>
          <w:szCs w:val="24"/>
        </w:rPr>
        <w:t>setElement</w:t>
      </w:r>
      <w:r w:rsidRPr="007E226F">
        <w:rPr>
          <w:color w:val="000000" w:themeColor="text1"/>
        </w:rPr>
        <w:t xml:space="preserve">, </w:t>
      </w:r>
      <w:r w:rsidRPr="007E226F">
        <w:rPr>
          <w:rStyle w:val="HTMLCode"/>
          <w:rFonts w:ascii="Times New Roman" w:hAnsi="Times New Roman" w:cs="Times New Roman"/>
          <w:color w:val="000000" w:themeColor="text1"/>
          <w:sz w:val="24"/>
          <w:szCs w:val="24"/>
        </w:rPr>
        <w:t>getElement</w:t>
      </w:r>
      <w:r w:rsidRPr="007E226F">
        <w:rPr>
          <w:color w:val="000000" w:themeColor="text1"/>
        </w:rPr>
        <w:t xml:space="preserve">, and </w:t>
      </w:r>
      <w:r w:rsidRPr="007E226F">
        <w:rPr>
          <w:rStyle w:val="HTMLCode"/>
          <w:rFonts w:ascii="Times New Roman" w:hAnsi="Times New Roman" w:cs="Times New Roman"/>
          <w:color w:val="000000" w:themeColor="text1"/>
          <w:sz w:val="24"/>
          <w:szCs w:val="24"/>
        </w:rPr>
        <w:t>displayArray</w:t>
      </w:r>
      <w:r w:rsidRPr="007E226F">
        <w:rPr>
          <w:color w:val="000000" w:themeColor="text1"/>
        </w:rPr>
        <w:t xml:space="preserve">. Include basic bounds checking for </w:t>
      </w:r>
      <w:r w:rsidRPr="007E226F">
        <w:rPr>
          <w:rStyle w:val="HTMLCode"/>
          <w:rFonts w:ascii="Times New Roman" w:hAnsi="Times New Roman" w:cs="Times New Roman"/>
          <w:color w:val="000000" w:themeColor="text1"/>
          <w:sz w:val="24"/>
          <w:szCs w:val="24"/>
        </w:rPr>
        <w:t>setElement</w:t>
      </w:r>
      <w:r w:rsidRPr="007E226F">
        <w:rPr>
          <w:color w:val="000000" w:themeColor="text1"/>
        </w:rPr>
        <w:t xml:space="preserve"> and </w:t>
      </w:r>
      <w:r w:rsidRPr="007E226F">
        <w:rPr>
          <w:rStyle w:val="HTMLCode"/>
          <w:rFonts w:ascii="Times New Roman" w:hAnsi="Times New Roman" w:cs="Times New Roman"/>
          <w:color w:val="000000" w:themeColor="text1"/>
          <w:sz w:val="24"/>
          <w:szCs w:val="24"/>
        </w:rPr>
        <w:t>getElement</w:t>
      </w:r>
      <w:r w:rsidRPr="007E226F">
        <w:rPr>
          <w:color w:val="000000" w:themeColor="text1"/>
        </w:rPr>
        <w:t>.</w:t>
      </w:r>
    </w:p>
    <w:p w14:paraId="6210E0CC" w14:textId="77777777" w:rsidR="00350C42" w:rsidRPr="007E226F" w:rsidRDefault="00350C42" w:rsidP="00A3565A">
      <w:pPr>
        <w:pStyle w:val="NormalWeb"/>
        <w:numPr>
          <w:ilvl w:val="0"/>
          <w:numId w:val="33"/>
        </w:numPr>
        <w:rPr>
          <w:color w:val="000000" w:themeColor="text1"/>
        </w:rPr>
      </w:pPr>
      <w:r w:rsidRPr="007E226F">
        <w:rPr>
          <w:color w:val="000000" w:themeColor="text1"/>
        </w:rPr>
        <w:t xml:space="preserve">In </w:t>
      </w:r>
      <w:r w:rsidRPr="007E226F">
        <w:rPr>
          <w:rStyle w:val="HTMLCode"/>
          <w:rFonts w:ascii="Times New Roman" w:hAnsi="Times New Roman" w:cs="Times New Roman"/>
          <w:color w:val="000000" w:themeColor="text1"/>
          <w:sz w:val="24"/>
          <w:szCs w:val="24"/>
        </w:rPr>
        <w:t>main()</w:t>
      </w:r>
      <w:r w:rsidRPr="007E226F">
        <w:rPr>
          <w:color w:val="000000" w:themeColor="text1"/>
        </w:rPr>
        <w:t xml:space="preserve">, create </w:t>
      </w:r>
      <w:r w:rsidRPr="007E226F">
        <w:rPr>
          <w:rStyle w:val="HTMLCode"/>
          <w:rFonts w:ascii="Times New Roman" w:hAnsi="Times New Roman" w:cs="Times New Roman"/>
          <w:color w:val="000000" w:themeColor="text1"/>
          <w:sz w:val="24"/>
          <w:szCs w:val="24"/>
        </w:rPr>
        <w:t>DynamicArray</w:t>
      </w:r>
      <w:r w:rsidRPr="007E226F">
        <w:rPr>
          <w:color w:val="000000" w:themeColor="text1"/>
        </w:rPr>
        <w:t xml:space="preserve"> objects of different sizes, set some elements, display them, and observe the destructor calls when the objects go out of scope.</w:t>
      </w:r>
    </w:p>
    <w:p w14:paraId="596D697C" w14:textId="77777777" w:rsidR="00350C42" w:rsidRPr="007E226F" w:rsidRDefault="00350C42" w:rsidP="00350C42">
      <w:pPr>
        <w:pStyle w:val="NormalWeb"/>
        <w:rPr>
          <w:color w:val="000000" w:themeColor="text1"/>
        </w:rPr>
      </w:pPr>
      <w:r w:rsidRPr="007E226F">
        <w:rPr>
          <w:b/>
          <w:bCs/>
          <w:color w:val="000000" w:themeColor="text1"/>
        </w:rPr>
        <w:t>Libraries/Functions Required:</w:t>
      </w:r>
    </w:p>
    <w:p w14:paraId="7973459A" w14:textId="77777777" w:rsidR="00350C42" w:rsidRPr="007E226F" w:rsidRDefault="00350C42" w:rsidP="00A3565A">
      <w:pPr>
        <w:pStyle w:val="NormalWeb"/>
        <w:numPr>
          <w:ilvl w:val="0"/>
          <w:numId w:val="34"/>
        </w:numPr>
        <w:rPr>
          <w:color w:val="000000" w:themeColor="text1"/>
        </w:rPr>
      </w:pPr>
      <w:r w:rsidRPr="007E226F">
        <w:rPr>
          <w:rStyle w:val="HTMLCode"/>
          <w:rFonts w:ascii="Times New Roman" w:hAnsi="Times New Roman" w:cs="Times New Roman"/>
          <w:color w:val="000000" w:themeColor="text1"/>
          <w:sz w:val="24"/>
          <w:szCs w:val="24"/>
        </w:rPr>
        <w:t>iostream</w:t>
      </w:r>
      <w:r w:rsidRPr="007E226F">
        <w:rPr>
          <w:color w:val="000000" w:themeColor="text1"/>
        </w:rPr>
        <w:t xml:space="preserve"> for input/output.</w:t>
      </w:r>
    </w:p>
    <w:p w14:paraId="13B7D42A" w14:textId="77777777" w:rsidR="00350C42" w:rsidRPr="007E226F" w:rsidRDefault="00350C42" w:rsidP="00350C42">
      <w:pPr>
        <w:pStyle w:val="NormalWeb"/>
        <w:rPr>
          <w:color w:val="000000" w:themeColor="text1"/>
        </w:rPr>
      </w:pPr>
      <w:r w:rsidRPr="007E226F">
        <w:rPr>
          <w:b/>
          <w:bCs/>
          <w:color w:val="000000" w:themeColor="text1"/>
        </w:rPr>
        <w:t>Sample Test Cases:</w:t>
      </w:r>
    </w:p>
    <w:p w14:paraId="2B6CDD1C" w14:textId="77777777" w:rsidR="00350C42" w:rsidRPr="007E226F" w:rsidRDefault="00350C42" w:rsidP="00350C42">
      <w:pPr>
        <w:pStyle w:val="NormalWeb"/>
        <w:rPr>
          <w:color w:val="000000" w:themeColor="text1"/>
        </w:rPr>
      </w:pPr>
      <w:r w:rsidRPr="007E226F">
        <w:rPr>
          <w:b/>
          <w:bCs/>
          <w:color w:val="000000" w:themeColor="text1"/>
        </w:rPr>
        <w:t>Input:</w:t>
      </w:r>
      <w:r w:rsidRPr="007E226F">
        <w:rPr>
          <w:color w:val="000000" w:themeColor="text1"/>
        </w:rPr>
        <w:t xml:space="preserve"> (No direct user input for array elements; sizes are hardcoded in </w:t>
      </w:r>
      <w:r w:rsidRPr="007E226F">
        <w:rPr>
          <w:rStyle w:val="HTMLCode"/>
          <w:rFonts w:ascii="Times New Roman" w:hAnsi="Times New Roman" w:cs="Times New Roman"/>
          <w:color w:val="000000" w:themeColor="text1"/>
          <w:sz w:val="24"/>
          <w:szCs w:val="24"/>
        </w:rPr>
        <w:t>main()</w:t>
      </w:r>
      <w:r w:rsidRPr="007E226F">
        <w:rPr>
          <w:color w:val="000000" w:themeColor="text1"/>
        </w:rPr>
        <w:t>)</w:t>
      </w:r>
    </w:p>
    <w:p w14:paraId="05A11E07" w14:textId="77777777" w:rsidR="00350C42" w:rsidRPr="007E226F" w:rsidRDefault="00350C42" w:rsidP="00350C42">
      <w:pPr>
        <w:rPr>
          <w:rFonts w:ascii="Times New Roman" w:hAnsi="Times New Roman" w:cs="Times New Roman"/>
          <w:color w:val="000000" w:themeColor="text1"/>
          <w:sz w:val="24"/>
          <w:szCs w:val="24"/>
        </w:rPr>
      </w:pPr>
      <w:r w:rsidRPr="007E226F">
        <w:rPr>
          <w:rStyle w:val="ng-tns-c331041626-182"/>
          <w:rFonts w:ascii="Times New Roman" w:hAnsi="Times New Roman" w:cs="Times New Roman"/>
          <w:color w:val="000000" w:themeColor="text1"/>
          <w:sz w:val="24"/>
          <w:szCs w:val="24"/>
        </w:rPr>
        <w:t>C++</w:t>
      </w:r>
    </w:p>
    <w:p w14:paraId="78A74C92"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ljs-comment"/>
          <w:rFonts w:ascii="Times New Roman" w:eastAsiaTheme="majorEastAsia" w:hAnsi="Times New Roman" w:cs="Times New Roman"/>
          <w:color w:val="000000" w:themeColor="text1"/>
          <w:sz w:val="24"/>
          <w:szCs w:val="24"/>
        </w:rPr>
        <w:t>// In main():</w:t>
      </w:r>
    </w:p>
    <w:p w14:paraId="11A3A20B"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ljs-function"/>
          <w:rFonts w:ascii="Times New Roman" w:hAnsi="Times New Roman" w:cs="Times New Roman"/>
          <w:color w:val="000000" w:themeColor="text1"/>
          <w:sz w:val="24"/>
          <w:szCs w:val="24"/>
        </w:rPr>
        <w:t xml:space="preserve">DynamicArray </w:t>
      </w:r>
      <w:r w:rsidRPr="007E226F">
        <w:rPr>
          <w:rStyle w:val="hljs-title"/>
          <w:rFonts w:ascii="Times New Roman" w:eastAsiaTheme="majorEastAsia" w:hAnsi="Times New Roman" w:cs="Times New Roman"/>
          <w:color w:val="000000" w:themeColor="text1"/>
          <w:sz w:val="24"/>
          <w:szCs w:val="24"/>
        </w:rPr>
        <w:t>arr1</w:t>
      </w:r>
      <w:r w:rsidRPr="007E226F">
        <w:rPr>
          <w:rStyle w:val="hljs-params"/>
          <w:rFonts w:ascii="Times New Roman" w:hAnsi="Times New Roman" w:cs="Times New Roman"/>
          <w:color w:val="000000" w:themeColor="text1"/>
          <w:sz w:val="24"/>
          <w:szCs w:val="24"/>
        </w:rPr>
        <w:t>(</w:t>
      </w:r>
      <w:r w:rsidRPr="007E226F">
        <w:rPr>
          <w:rStyle w:val="hljs-number"/>
          <w:rFonts w:ascii="Times New Roman" w:hAnsi="Times New Roman" w:cs="Times New Roman"/>
          <w:color w:val="000000" w:themeColor="text1"/>
          <w:sz w:val="24"/>
          <w:szCs w:val="24"/>
        </w:rPr>
        <w:t>5</w:t>
      </w:r>
      <w:r w:rsidRPr="007E226F">
        <w:rPr>
          <w:rStyle w:val="hljs-params"/>
          <w:rFonts w:ascii="Times New Roman" w:hAnsi="Times New Roman" w:cs="Times New Roman"/>
          <w:color w:val="000000" w:themeColor="text1"/>
          <w:sz w:val="24"/>
          <w:szCs w:val="24"/>
        </w:rPr>
        <w:t>)</w:t>
      </w:r>
      <w:r w:rsidRPr="007E226F">
        <w:rPr>
          <w:rStyle w:val="HTMLCode"/>
          <w:rFonts w:ascii="Times New Roman" w:hAnsi="Times New Roman" w:cs="Times New Roman"/>
          <w:color w:val="000000" w:themeColor="text1"/>
          <w:sz w:val="24"/>
          <w:szCs w:val="24"/>
        </w:rPr>
        <w:t xml:space="preserve">; </w:t>
      </w:r>
      <w:r w:rsidRPr="007E226F">
        <w:rPr>
          <w:rStyle w:val="hljs-comment"/>
          <w:rFonts w:ascii="Times New Roman" w:eastAsiaTheme="majorEastAsia" w:hAnsi="Times New Roman" w:cs="Times New Roman"/>
          <w:color w:val="000000" w:themeColor="text1"/>
          <w:sz w:val="24"/>
          <w:szCs w:val="24"/>
        </w:rPr>
        <w:t>// Create a dynamic array of size 5</w:t>
      </w:r>
    </w:p>
    <w:p w14:paraId="1AC6EEAC"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arr1.setElement(</w:t>
      </w:r>
      <w:r w:rsidRPr="007E226F">
        <w:rPr>
          <w:rStyle w:val="hljs-number"/>
          <w:rFonts w:ascii="Times New Roman" w:hAnsi="Times New Roman" w:cs="Times New Roman"/>
          <w:color w:val="000000" w:themeColor="text1"/>
          <w:sz w:val="24"/>
          <w:szCs w:val="24"/>
        </w:rPr>
        <w:t>0</w:t>
      </w:r>
      <w:r w:rsidRPr="007E226F">
        <w:rPr>
          <w:rStyle w:val="HTMLCode"/>
          <w:rFonts w:ascii="Times New Roman" w:hAnsi="Times New Roman" w:cs="Times New Roman"/>
          <w:color w:val="000000" w:themeColor="text1"/>
          <w:sz w:val="24"/>
          <w:szCs w:val="24"/>
        </w:rPr>
        <w:t xml:space="preserve">, </w:t>
      </w:r>
      <w:r w:rsidRPr="007E226F">
        <w:rPr>
          <w:rStyle w:val="hljs-number"/>
          <w:rFonts w:ascii="Times New Roman" w:hAnsi="Times New Roman" w:cs="Times New Roman"/>
          <w:color w:val="000000" w:themeColor="text1"/>
          <w:sz w:val="24"/>
          <w:szCs w:val="24"/>
        </w:rPr>
        <w:t>10</w:t>
      </w:r>
      <w:r w:rsidRPr="007E226F">
        <w:rPr>
          <w:rStyle w:val="HTMLCode"/>
          <w:rFonts w:ascii="Times New Roman" w:hAnsi="Times New Roman" w:cs="Times New Roman"/>
          <w:color w:val="000000" w:themeColor="text1"/>
          <w:sz w:val="24"/>
          <w:szCs w:val="24"/>
        </w:rPr>
        <w:t>);</w:t>
      </w:r>
    </w:p>
    <w:p w14:paraId="3453EE99"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arr1.setElement(</w:t>
      </w:r>
      <w:r w:rsidRPr="007E226F">
        <w:rPr>
          <w:rStyle w:val="hljs-number"/>
          <w:rFonts w:ascii="Times New Roman" w:hAnsi="Times New Roman" w:cs="Times New Roman"/>
          <w:color w:val="000000" w:themeColor="text1"/>
          <w:sz w:val="24"/>
          <w:szCs w:val="24"/>
        </w:rPr>
        <w:t>1</w:t>
      </w:r>
      <w:r w:rsidRPr="007E226F">
        <w:rPr>
          <w:rStyle w:val="HTMLCode"/>
          <w:rFonts w:ascii="Times New Roman" w:hAnsi="Times New Roman" w:cs="Times New Roman"/>
          <w:color w:val="000000" w:themeColor="text1"/>
          <w:sz w:val="24"/>
          <w:szCs w:val="24"/>
        </w:rPr>
        <w:t xml:space="preserve">, </w:t>
      </w:r>
      <w:r w:rsidRPr="007E226F">
        <w:rPr>
          <w:rStyle w:val="hljs-number"/>
          <w:rFonts w:ascii="Times New Roman" w:hAnsi="Times New Roman" w:cs="Times New Roman"/>
          <w:color w:val="000000" w:themeColor="text1"/>
          <w:sz w:val="24"/>
          <w:szCs w:val="24"/>
        </w:rPr>
        <w:t>20</w:t>
      </w:r>
      <w:r w:rsidRPr="007E226F">
        <w:rPr>
          <w:rStyle w:val="HTMLCode"/>
          <w:rFonts w:ascii="Times New Roman" w:hAnsi="Times New Roman" w:cs="Times New Roman"/>
          <w:color w:val="000000" w:themeColor="text1"/>
          <w:sz w:val="24"/>
          <w:szCs w:val="24"/>
        </w:rPr>
        <w:t>);</w:t>
      </w:r>
    </w:p>
    <w:p w14:paraId="67EBEC31"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arr1.setElement(</w:t>
      </w:r>
      <w:r w:rsidRPr="007E226F">
        <w:rPr>
          <w:rStyle w:val="hljs-number"/>
          <w:rFonts w:ascii="Times New Roman" w:hAnsi="Times New Roman" w:cs="Times New Roman"/>
          <w:color w:val="000000" w:themeColor="text1"/>
          <w:sz w:val="24"/>
          <w:szCs w:val="24"/>
        </w:rPr>
        <w:t>4</w:t>
      </w:r>
      <w:r w:rsidRPr="007E226F">
        <w:rPr>
          <w:rStyle w:val="HTMLCode"/>
          <w:rFonts w:ascii="Times New Roman" w:hAnsi="Times New Roman" w:cs="Times New Roman"/>
          <w:color w:val="000000" w:themeColor="text1"/>
          <w:sz w:val="24"/>
          <w:szCs w:val="24"/>
        </w:rPr>
        <w:t xml:space="preserve">, </w:t>
      </w:r>
      <w:r w:rsidRPr="007E226F">
        <w:rPr>
          <w:rStyle w:val="hljs-number"/>
          <w:rFonts w:ascii="Times New Roman" w:hAnsi="Times New Roman" w:cs="Times New Roman"/>
          <w:color w:val="000000" w:themeColor="text1"/>
          <w:sz w:val="24"/>
          <w:szCs w:val="24"/>
        </w:rPr>
        <w:t>50</w:t>
      </w:r>
      <w:r w:rsidRPr="007E226F">
        <w:rPr>
          <w:rStyle w:val="HTMLCode"/>
          <w:rFonts w:ascii="Times New Roman" w:hAnsi="Times New Roman" w:cs="Times New Roman"/>
          <w:color w:val="000000" w:themeColor="text1"/>
          <w:sz w:val="24"/>
          <w:szCs w:val="24"/>
        </w:rPr>
        <w:t>);</w:t>
      </w:r>
    </w:p>
    <w:p w14:paraId="7D3BEE8F"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p>
    <w:p w14:paraId="333E314C"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ljs-function"/>
          <w:rFonts w:ascii="Times New Roman" w:hAnsi="Times New Roman" w:cs="Times New Roman"/>
          <w:color w:val="000000" w:themeColor="text1"/>
          <w:sz w:val="24"/>
          <w:szCs w:val="24"/>
        </w:rPr>
        <w:t xml:space="preserve">DynamicArray </w:t>
      </w:r>
      <w:r w:rsidRPr="007E226F">
        <w:rPr>
          <w:rStyle w:val="hljs-title"/>
          <w:rFonts w:ascii="Times New Roman" w:eastAsiaTheme="majorEastAsia" w:hAnsi="Times New Roman" w:cs="Times New Roman"/>
          <w:color w:val="000000" w:themeColor="text1"/>
          <w:sz w:val="24"/>
          <w:szCs w:val="24"/>
        </w:rPr>
        <w:t>arr2</w:t>
      </w:r>
      <w:r w:rsidRPr="007E226F">
        <w:rPr>
          <w:rStyle w:val="hljs-params"/>
          <w:rFonts w:ascii="Times New Roman" w:hAnsi="Times New Roman" w:cs="Times New Roman"/>
          <w:color w:val="000000" w:themeColor="text1"/>
          <w:sz w:val="24"/>
          <w:szCs w:val="24"/>
        </w:rPr>
        <w:t>(</w:t>
      </w:r>
      <w:r w:rsidRPr="007E226F">
        <w:rPr>
          <w:rStyle w:val="hljs-number"/>
          <w:rFonts w:ascii="Times New Roman" w:hAnsi="Times New Roman" w:cs="Times New Roman"/>
          <w:color w:val="000000" w:themeColor="text1"/>
          <w:sz w:val="24"/>
          <w:szCs w:val="24"/>
        </w:rPr>
        <w:t>3</w:t>
      </w:r>
      <w:r w:rsidRPr="007E226F">
        <w:rPr>
          <w:rStyle w:val="hljs-params"/>
          <w:rFonts w:ascii="Times New Roman" w:hAnsi="Times New Roman" w:cs="Times New Roman"/>
          <w:color w:val="000000" w:themeColor="text1"/>
          <w:sz w:val="24"/>
          <w:szCs w:val="24"/>
        </w:rPr>
        <w:t>)</w:t>
      </w:r>
      <w:r w:rsidRPr="007E226F">
        <w:rPr>
          <w:rStyle w:val="HTMLCode"/>
          <w:rFonts w:ascii="Times New Roman" w:hAnsi="Times New Roman" w:cs="Times New Roman"/>
          <w:color w:val="000000" w:themeColor="text1"/>
          <w:sz w:val="24"/>
          <w:szCs w:val="24"/>
        </w:rPr>
        <w:t xml:space="preserve">; </w:t>
      </w:r>
      <w:r w:rsidRPr="007E226F">
        <w:rPr>
          <w:rStyle w:val="hljs-comment"/>
          <w:rFonts w:ascii="Times New Roman" w:eastAsiaTheme="majorEastAsia" w:hAnsi="Times New Roman" w:cs="Times New Roman"/>
          <w:color w:val="000000" w:themeColor="text1"/>
          <w:sz w:val="24"/>
          <w:szCs w:val="24"/>
        </w:rPr>
        <w:t>// Create a dynamic array of size 3</w:t>
      </w:r>
    </w:p>
    <w:p w14:paraId="1019A678"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arr2.setElement(</w:t>
      </w:r>
      <w:r w:rsidRPr="007E226F">
        <w:rPr>
          <w:rStyle w:val="hljs-number"/>
          <w:rFonts w:ascii="Times New Roman" w:hAnsi="Times New Roman" w:cs="Times New Roman"/>
          <w:color w:val="000000" w:themeColor="text1"/>
          <w:sz w:val="24"/>
          <w:szCs w:val="24"/>
        </w:rPr>
        <w:t>0</w:t>
      </w:r>
      <w:r w:rsidRPr="007E226F">
        <w:rPr>
          <w:rStyle w:val="HTMLCode"/>
          <w:rFonts w:ascii="Times New Roman" w:hAnsi="Times New Roman" w:cs="Times New Roman"/>
          <w:color w:val="000000" w:themeColor="text1"/>
          <w:sz w:val="24"/>
          <w:szCs w:val="24"/>
        </w:rPr>
        <w:t xml:space="preserve">, </w:t>
      </w:r>
      <w:r w:rsidRPr="007E226F">
        <w:rPr>
          <w:rStyle w:val="hljs-number"/>
          <w:rFonts w:ascii="Times New Roman" w:hAnsi="Times New Roman" w:cs="Times New Roman"/>
          <w:color w:val="000000" w:themeColor="text1"/>
          <w:sz w:val="24"/>
          <w:szCs w:val="24"/>
        </w:rPr>
        <w:t>100</w:t>
      </w:r>
      <w:r w:rsidRPr="007E226F">
        <w:rPr>
          <w:rStyle w:val="HTMLCode"/>
          <w:rFonts w:ascii="Times New Roman" w:hAnsi="Times New Roman" w:cs="Times New Roman"/>
          <w:color w:val="000000" w:themeColor="text1"/>
          <w:sz w:val="24"/>
          <w:szCs w:val="24"/>
        </w:rPr>
        <w:t>);</w:t>
      </w:r>
    </w:p>
    <w:p w14:paraId="3BEA894D"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arr2.setElement(</w:t>
      </w:r>
      <w:r w:rsidRPr="007E226F">
        <w:rPr>
          <w:rStyle w:val="hljs-number"/>
          <w:rFonts w:ascii="Times New Roman" w:hAnsi="Times New Roman" w:cs="Times New Roman"/>
          <w:color w:val="000000" w:themeColor="text1"/>
          <w:sz w:val="24"/>
          <w:szCs w:val="24"/>
        </w:rPr>
        <w:t>2</w:t>
      </w:r>
      <w:r w:rsidRPr="007E226F">
        <w:rPr>
          <w:rStyle w:val="HTMLCode"/>
          <w:rFonts w:ascii="Times New Roman" w:hAnsi="Times New Roman" w:cs="Times New Roman"/>
          <w:color w:val="000000" w:themeColor="text1"/>
          <w:sz w:val="24"/>
          <w:szCs w:val="24"/>
        </w:rPr>
        <w:t xml:space="preserve">, </w:t>
      </w:r>
      <w:r w:rsidRPr="007E226F">
        <w:rPr>
          <w:rStyle w:val="hljs-number"/>
          <w:rFonts w:ascii="Times New Roman" w:hAnsi="Times New Roman" w:cs="Times New Roman"/>
          <w:color w:val="000000" w:themeColor="text1"/>
          <w:sz w:val="24"/>
          <w:szCs w:val="24"/>
        </w:rPr>
        <w:t>300</w:t>
      </w:r>
      <w:r w:rsidRPr="007E226F">
        <w:rPr>
          <w:rStyle w:val="HTMLCode"/>
          <w:rFonts w:ascii="Times New Roman" w:hAnsi="Times New Roman" w:cs="Times New Roman"/>
          <w:color w:val="000000" w:themeColor="text1"/>
          <w:sz w:val="24"/>
          <w:szCs w:val="24"/>
        </w:rPr>
        <w:t>);</w:t>
      </w:r>
    </w:p>
    <w:p w14:paraId="77530403" w14:textId="77777777" w:rsidR="00350C42" w:rsidRPr="007E226F" w:rsidRDefault="00350C42" w:rsidP="00350C42">
      <w:pPr>
        <w:pStyle w:val="NormalWeb"/>
        <w:rPr>
          <w:color w:val="000000" w:themeColor="text1"/>
        </w:rPr>
      </w:pPr>
      <w:r w:rsidRPr="007E226F">
        <w:rPr>
          <w:b/>
          <w:bCs/>
          <w:color w:val="000000" w:themeColor="text1"/>
        </w:rPr>
        <w:t>Output:</w:t>
      </w:r>
    </w:p>
    <w:p w14:paraId="1C5A870D"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DynamicArray constructor called for size 5.</w:t>
      </w:r>
    </w:p>
    <w:p w14:paraId="71E49E8A"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DynamicArray constructor called for size 3.</w:t>
      </w:r>
    </w:p>
    <w:p w14:paraId="3B88899E"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p>
    <w:p w14:paraId="0EFD6D93"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Array 1:</w:t>
      </w:r>
    </w:p>
    <w:p w14:paraId="132C20CD"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Element at index 0: 10</w:t>
      </w:r>
    </w:p>
    <w:p w14:paraId="4CB5EDA8"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Element at index 1: 20</w:t>
      </w:r>
    </w:p>
    <w:p w14:paraId="393B2873"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Element at index 2: 0  // Default initialized or not set</w:t>
      </w:r>
    </w:p>
    <w:p w14:paraId="2092FC7D"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Element at index 3: 0  // Default initialized or not set</w:t>
      </w:r>
    </w:p>
    <w:p w14:paraId="1ABFA5AF"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Element at index 4: 50</w:t>
      </w:r>
    </w:p>
    <w:p w14:paraId="69E2BB2B"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p>
    <w:p w14:paraId="2A5C61F3"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Array 2:</w:t>
      </w:r>
    </w:p>
    <w:p w14:paraId="29AD9CA4"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Element at index 0: 100</w:t>
      </w:r>
    </w:p>
    <w:p w14:paraId="42DCA9E0"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Element at index 1: 0  // Default initialized or not set</w:t>
      </w:r>
    </w:p>
    <w:p w14:paraId="37B97A4A"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Element at index 2: 300</w:t>
      </w:r>
    </w:p>
    <w:p w14:paraId="57C0D796"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p>
    <w:p w14:paraId="4DC8A9EC" w14:textId="77777777" w:rsidR="00350C42" w:rsidRPr="007E226F" w:rsidRDefault="00350C42" w:rsidP="00350C42">
      <w:pPr>
        <w:pStyle w:val="HTMLPreformatted"/>
        <w:rPr>
          <w:rStyle w:val="HTMLCode"/>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DynamicArray destructor called for size 3.</w:t>
      </w:r>
    </w:p>
    <w:p w14:paraId="23C616D7" w14:textId="77777777" w:rsidR="00350C42" w:rsidRPr="007E226F" w:rsidRDefault="00350C42" w:rsidP="00350C42">
      <w:pPr>
        <w:pStyle w:val="HTMLPreformatted"/>
        <w:rPr>
          <w:rFonts w:ascii="Times New Roman" w:hAnsi="Times New Roman" w:cs="Times New Roman"/>
          <w:color w:val="000000" w:themeColor="text1"/>
          <w:sz w:val="24"/>
          <w:szCs w:val="24"/>
        </w:rPr>
      </w:pPr>
      <w:r w:rsidRPr="007E226F">
        <w:rPr>
          <w:rStyle w:val="HTMLCode"/>
          <w:rFonts w:ascii="Times New Roman" w:hAnsi="Times New Roman" w:cs="Times New Roman"/>
          <w:color w:val="000000" w:themeColor="text1"/>
          <w:sz w:val="24"/>
          <w:szCs w:val="24"/>
        </w:rPr>
        <w:t>DynamicArray destructor called for size 5.</w:t>
      </w:r>
    </w:p>
    <w:p w14:paraId="0D142F6F" w14:textId="77777777" w:rsidR="00841CDF" w:rsidRPr="007E226F" w:rsidRDefault="00841CDF" w:rsidP="00841CDF">
      <w:pPr>
        <w:rPr>
          <w:rFonts w:ascii="Times New Roman" w:hAnsi="Times New Roman" w:cs="Times New Roman"/>
          <w:color w:val="000000" w:themeColor="text1"/>
          <w:sz w:val="24"/>
          <w:szCs w:val="24"/>
        </w:rPr>
      </w:pPr>
    </w:p>
    <w:p w14:paraId="203F15A1" w14:textId="77777777" w:rsidR="008A3B2C" w:rsidRPr="007E226F" w:rsidRDefault="00350C42" w:rsidP="00841CDF">
      <w:pPr>
        <w:rPr>
          <w:rFonts w:ascii="Times New Roman" w:hAnsi="Times New Roman" w:cs="Times New Roman"/>
          <w:color w:val="000000" w:themeColor="text1"/>
          <w:sz w:val="24"/>
          <w:szCs w:val="24"/>
        </w:rPr>
      </w:pPr>
      <w:r w:rsidRPr="007E226F">
        <w:rPr>
          <w:rFonts w:ascii="Times New Roman" w:hAnsi="Times New Roman" w:cs="Times New Roman"/>
          <w:b/>
          <w:color w:val="000000" w:themeColor="text1"/>
          <w:sz w:val="24"/>
          <w:szCs w:val="24"/>
        </w:rPr>
        <w:t>Problem 3:</w:t>
      </w:r>
      <w:r w:rsidRPr="007E226F">
        <w:rPr>
          <w:rFonts w:ascii="Times New Roman" w:hAnsi="Times New Roman" w:cs="Times New Roman"/>
          <w:color w:val="000000" w:themeColor="text1"/>
          <w:sz w:val="24"/>
          <w:szCs w:val="24"/>
        </w:rPr>
        <w:t xml:space="preserve"> C++ Constructor Delegation with </w:t>
      </w:r>
      <w:r w:rsidRPr="007E226F">
        <w:rPr>
          <w:rStyle w:val="HTMLCode"/>
          <w:rFonts w:ascii="Times New Roman" w:eastAsiaTheme="minorEastAsia" w:hAnsi="Times New Roman" w:cs="Times New Roman"/>
          <w:i/>
          <w:color w:val="000000" w:themeColor="text1"/>
          <w:sz w:val="24"/>
          <w:szCs w:val="24"/>
        </w:rPr>
        <w:t>this</w:t>
      </w:r>
      <w:r w:rsidRPr="007E226F">
        <w:rPr>
          <w:rFonts w:ascii="Times New Roman" w:hAnsi="Times New Roman" w:cs="Times New Roman"/>
          <w:color w:val="000000" w:themeColor="text1"/>
          <w:sz w:val="24"/>
          <w:szCs w:val="24"/>
        </w:rPr>
        <w:t xml:space="preserve"> Pointer</w:t>
      </w:r>
    </w:p>
    <w:p w14:paraId="2844358B" w14:textId="77777777" w:rsidR="00350C42" w:rsidRPr="007E226F" w:rsidRDefault="00350C42" w:rsidP="00350C42">
      <w:p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b/>
          <w:bCs/>
          <w:color w:val="000000" w:themeColor="text1"/>
          <w:sz w:val="24"/>
          <w:szCs w:val="24"/>
          <w:lang w:val="en-IN" w:eastAsia="en-IN"/>
        </w:rPr>
        <w:t>Objective:</w:t>
      </w:r>
      <w:r w:rsidRPr="007E226F">
        <w:rPr>
          <w:rFonts w:ascii="Times New Roman" w:eastAsia="Times New Roman" w:hAnsi="Times New Roman" w:cs="Times New Roman"/>
          <w:color w:val="000000" w:themeColor="text1"/>
          <w:sz w:val="24"/>
          <w:szCs w:val="24"/>
          <w:lang w:val="en-IN" w:eastAsia="en-IN"/>
        </w:rPr>
        <w:t xml:space="preserve"> To understand constructor overloading and how to delegate construction from one constructor to another within the same class using the this pointer. This promotes code reusability within a class's constructors.</w:t>
      </w:r>
    </w:p>
    <w:p w14:paraId="280F6D16" w14:textId="77777777" w:rsidR="00350C42" w:rsidRPr="007E226F" w:rsidRDefault="00350C42" w:rsidP="00350C42">
      <w:p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b/>
          <w:bCs/>
          <w:color w:val="000000" w:themeColor="text1"/>
          <w:sz w:val="24"/>
          <w:szCs w:val="24"/>
          <w:lang w:val="en-IN" w:eastAsia="en-IN"/>
        </w:rPr>
        <w:t>Explanation:</w:t>
      </w:r>
      <w:r w:rsidRPr="007E226F">
        <w:rPr>
          <w:rFonts w:ascii="Times New Roman" w:eastAsia="Times New Roman" w:hAnsi="Times New Roman" w:cs="Times New Roman"/>
          <w:color w:val="000000" w:themeColor="text1"/>
          <w:sz w:val="24"/>
          <w:szCs w:val="24"/>
          <w:lang w:val="en-IN" w:eastAsia="en-IN"/>
        </w:rPr>
        <w:t xml:space="preserve"> In C++, a class can have multiple constructors, provided they have different parameter lists (this is known as </w:t>
      </w:r>
      <w:r w:rsidRPr="007E226F">
        <w:rPr>
          <w:rFonts w:ascii="Times New Roman" w:eastAsia="Times New Roman" w:hAnsi="Times New Roman" w:cs="Times New Roman"/>
          <w:b/>
          <w:bCs/>
          <w:color w:val="000000" w:themeColor="text1"/>
          <w:sz w:val="24"/>
          <w:szCs w:val="24"/>
          <w:lang w:val="en-IN" w:eastAsia="en-IN"/>
        </w:rPr>
        <w:t>constructor overloading</w:t>
      </w:r>
      <w:r w:rsidRPr="007E226F">
        <w:rPr>
          <w:rFonts w:ascii="Times New Roman" w:eastAsia="Times New Roman" w:hAnsi="Times New Roman" w:cs="Times New Roman"/>
          <w:color w:val="000000" w:themeColor="text1"/>
          <w:sz w:val="24"/>
          <w:szCs w:val="24"/>
          <w:lang w:val="en-IN" w:eastAsia="en-IN"/>
        </w:rPr>
        <w:t xml:space="preserve">). Sometimes, these constructors might share common initialization logic. C++11 introduced </w:t>
      </w:r>
      <w:r w:rsidRPr="007E226F">
        <w:rPr>
          <w:rFonts w:ascii="Times New Roman" w:eastAsia="Times New Roman" w:hAnsi="Times New Roman" w:cs="Times New Roman"/>
          <w:b/>
          <w:bCs/>
          <w:color w:val="000000" w:themeColor="text1"/>
          <w:sz w:val="24"/>
          <w:szCs w:val="24"/>
          <w:lang w:val="en-IN" w:eastAsia="en-IN"/>
        </w:rPr>
        <w:t>constructor delegation</w:t>
      </w:r>
      <w:r w:rsidRPr="007E226F">
        <w:rPr>
          <w:rFonts w:ascii="Times New Roman" w:eastAsia="Times New Roman" w:hAnsi="Times New Roman" w:cs="Times New Roman"/>
          <w:color w:val="000000" w:themeColor="text1"/>
          <w:sz w:val="24"/>
          <w:szCs w:val="24"/>
          <w:lang w:val="en-IN" w:eastAsia="en-IN"/>
        </w:rPr>
        <w:t xml:space="preserve"> using the this pointer. This allows one constructor to call another constructor of the </w:t>
      </w:r>
      <w:r w:rsidRPr="007E226F">
        <w:rPr>
          <w:rFonts w:ascii="Times New Roman" w:eastAsia="Times New Roman" w:hAnsi="Times New Roman" w:cs="Times New Roman"/>
          <w:i/>
          <w:iCs/>
          <w:color w:val="000000" w:themeColor="text1"/>
          <w:sz w:val="24"/>
          <w:szCs w:val="24"/>
          <w:lang w:val="en-IN" w:eastAsia="en-IN"/>
        </w:rPr>
        <w:t>same class</w:t>
      </w:r>
      <w:r w:rsidRPr="007E226F">
        <w:rPr>
          <w:rFonts w:ascii="Times New Roman" w:eastAsia="Times New Roman" w:hAnsi="Times New Roman" w:cs="Times New Roman"/>
          <w:color w:val="000000" w:themeColor="text1"/>
          <w:sz w:val="24"/>
          <w:szCs w:val="24"/>
          <w:lang w:val="en-IN" w:eastAsia="en-IN"/>
        </w:rPr>
        <w:t xml:space="preserve"> to perform part or all of its initialization. When you use : this(...) in a constructor's initializer list, it means "call this other constructor before executing my body." The this pointer, in this context, refers to the current object being constructed. This technique helps in writing cleaner and more maintainable code by avoiding redundant initialization logic.</w:t>
      </w:r>
    </w:p>
    <w:p w14:paraId="0EDBBD85" w14:textId="77777777" w:rsidR="00350C42" w:rsidRPr="007E226F" w:rsidRDefault="00350C42" w:rsidP="00350C42">
      <w:p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b/>
          <w:bCs/>
          <w:color w:val="000000" w:themeColor="text1"/>
          <w:sz w:val="24"/>
          <w:szCs w:val="24"/>
          <w:lang w:val="en-IN" w:eastAsia="en-IN"/>
        </w:rPr>
        <w:t>Problem Statement:</w:t>
      </w:r>
      <w:r w:rsidRPr="007E226F">
        <w:rPr>
          <w:rFonts w:ascii="Times New Roman" w:eastAsia="Times New Roman" w:hAnsi="Times New Roman" w:cs="Times New Roman"/>
          <w:color w:val="000000" w:themeColor="text1"/>
          <w:sz w:val="24"/>
          <w:szCs w:val="24"/>
          <w:lang w:val="en-IN" w:eastAsia="en-IN"/>
        </w:rPr>
        <w:t xml:space="preserve"> Write a C++ program to create a Product class. Implement two constructors:</w:t>
      </w:r>
    </w:p>
    <w:p w14:paraId="08B2B7A2" w14:textId="77777777" w:rsidR="00350C42" w:rsidRPr="007E226F" w:rsidRDefault="00350C42" w:rsidP="00A3565A">
      <w:pPr>
        <w:numPr>
          <w:ilvl w:val="0"/>
          <w:numId w:val="28"/>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A default constructor that initializes product id to 0 and name to "Unknown".</w:t>
      </w:r>
    </w:p>
    <w:p w14:paraId="564C827C" w14:textId="77777777" w:rsidR="00350C42" w:rsidRPr="007E226F" w:rsidRDefault="00350C42" w:rsidP="00A3565A">
      <w:pPr>
        <w:numPr>
          <w:ilvl w:val="0"/>
          <w:numId w:val="28"/>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A parameterized constructor that takes id and name as arguments. Demonstrate how the default constructor can call the parameterized constructor using the this pointer to set initial values. Include a method to display product details.</w:t>
      </w:r>
    </w:p>
    <w:p w14:paraId="246C0E15" w14:textId="77777777" w:rsidR="00350C42" w:rsidRPr="007E226F" w:rsidRDefault="00350C42" w:rsidP="00350C42">
      <w:p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b/>
          <w:bCs/>
          <w:color w:val="000000" w:themeColor="text1"/>
          <w:sz w:val="24"/>
          <w:szCs w:val="24"/>
          <w:lang w:val="en-IN" w:eastAsia="en-IN"/>
        </w:rPr>
        <w:t>Steps to Perform:</w:t>
      </w:r>
    </w:p>
    <w:p w14:paraId="0884B545" w14:textId="77777777" w:rsidR="00350C42" w:rsidRPr="007E226F" w:rsidRDefault="00350C42" w:rsidP="00A3565A">
      <w:pPr>
        <w:numPr>
          <w:ilvl w:val="0"/>
          <w:numId w:val="29"/>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Define a Product class with id (int) and name (string) as private members.</w:t>
      </w:r>
    </w:p>
    <w:p w14:paraId="68B058B2" w14:textId="77777777" w:rsidR="00350C42" w:rsidRPr="007E226F" w:rsidRDefault="00350C42" w:rsidP="00A3565A">
      <w:pPr>
        <w:numPr>
          <w:ilvl w:val="0"/>
          <w:numId w:val="29"/>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Implement a parameterized constructor Product(int id, std::string name).</w:t>
      </w:r>
    </w:p>
    <w:p w14:paraId="0BE7D92C" w14:textId="77777777" w:rsidR="00350C42" w:rsidRPr="007E226F" w:rsidRDefault="00350C42" w:rsidP="00A3565A">
      <w:pPr>
        <w:numPr>
          <w:ilvl w:val="0"/>
          <w:numId w:val="29"/>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lastRenderedPageBreak/>
        <w:t>Implement a default constructor Product() that delegates to the parameterized constructor using this(0, "Unknown").</w:t>
      </w:r>
    </w:p>
    <w:p w14:paraId="12C9C869" w14:textId="77777777" w:rsidR="00350C42" w:rsidRPr="007E226F" w:rsidRDefault="00350C42" w:rsidP="00A3565A">
      <w:pPr>
        <w:numPr>
          <w:ilvl w:val="0"/>
          <w:numId w:val="29"/>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Add a public method displayProduct() to print the product's details.</w:t>
      </w:r>
    </w:p>
    <w:p w14:paraId="11C60CCB" w14:textId="77777777" w:rsidR="00350C42" w:rsidRPr="007E226F" w:rsidRDefault="00350C42" w:rsidP="00A3565A">
      <w:pPr>
        <w:numPr>
          <w:ilvl w:val="0"/>
          <w:numId w:val="29"/>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In main(), create objects using both constructors and display their details.</w:t>
      </w:r>
    </w:p>
    <w:p w14:paraId="187E2F76" w14:textId="77777777" w:rsidR="00350C42" w:rsidRPr="007E226F" w:rsidRDefault="00350C42" w:rsidP="00350C42">
      <w:p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b/>
          <w:bCs/>
          <w:color w:val="000000" w:themeColor="text1"/>
          <w:sz w:val="24"/>
          <w:szCs w:val="24"/>
          <w:lang w:val="en-IN" w:eastAsia="en-IN"/>
        </w:rPr>
        <w:t>Libraries/Functions Required:</w:t>
      </w:r>
    </w:p>
    <w:p w14:paraId="25570D33" w14:textId="77777777" w:rsidR="00350C42" w:rsidRPr="007E226F" w:rsidRDefault="00350C42" w:rsidP="00A3565A">
      <w:pPr>
        <w:numPr>
          <w:ilvl w:val="0"/>
          <w:numId w:val="30"/>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iostream for input/output.</w:t>
      </w:r>
    </w:p>
    <w:p w14:paraId="414F0A72" w14:textId="77777777" w:rsidR="00350C42" w:rsidRPr="007E226F" w:rsidRDefault="00350C42" w:rsidP="00A3565A">
      <w:pPr>
        <w:numPr>
          <w:ilvl w:val="0"/>
          <w:numId w:val="30"/>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string for string manipulation.</w:t>
      </w:r>
    </w:p>
    <w:p w14:paraId="5F9A32E5" w14:textId="77777777" w:rsidR="00350C42" w:rsidRPr="007E226F" w:rsidRDefault="00350C42" w:rsidP="00350C42">
      <w:p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b/>
          <w:bCs/>
          <w:color w:val="000000" w:themeColor="text1"/>
          <w:sz w:val="24"/>
          <w:szCs w:val="24"/>
          <w:lang w:val="en-IN" w:eastAsia="en-IN"/>
        </w:rPr>
        <w:t>Sample Test Cases:</w:t>
      </w:r>
    </w:p>
    <w:p w14:paraId="177189C6" w14:textId="77777777" w:rsidR="00350C42" w:rsidRPr="007E226F" w:rsidRDefault="00350C42" w:rsidP="00350C42">
      <w:p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b/>
          <w:bCs/>
          <w:color w:val="000000" w:themeColor="text1"/>
          <w:sz w:val="24"/>
          <w:szCs w:val="24"/>
          <w:lang w:val="en-IN" w:eastAsia="en-IN"/>
        </w:rPr>
        <w:t>Input:</w:t>
      </w:r>
      <w:r w:rsidRPr="007E226F">
        <w:rPr>
          <w:rFonts w:ascii="Times New Roman" w:eastAsia="Times New Roman" w:hAnsi="Times New Roman" w:cs="Times New Roman"/>
          <w:color w:val="000000" w:themeColor="text1"/>
          <w:sz w:val="24"/>
          <w:szCs w:val="24"/>
          <w:lang w:val="en-IN" w:eastAsia="en-IN"/>
        </w:rPr>
        <w:t xml:space="preserve"> (No direct user input, values are hardcoded in main())</w:t>
      </w:r>
    </w:p>
    <w:p w14:paraId="523F6B01" w14:textId="77777777" w:rsidR="00350C42" w:rsidRPr="007E226F" w:rsidRDefault="00350C42" w:rsidP="00350C42">
      <w:pPr>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C++</w:t>
      </w:r>
    </w:p>
    <w:p w14:paraId="2DEC0ED0" w14:textId="77777777" w:rsidR="00350C42" w:rsidRPr="007E226F" w:rsidRDefault="00350C42" w:rsidP="0035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 In main():</w:t>
      </w:r>
    </w:p>
    <w:p w14:paraId="36258742" w14:textId="77777777" w:rsidR="00350C42" w:rsidRPr="007E226F" w:rsidRDefault="00350C42" w:rsidP="0035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Product p1;             // Uses default constructor, delegates</w:t>
      </w:r>
    </w:p>
    <w:p w14:paraId="023F14A1" w14:textId="77777777" w:rsidR="00350C42" w:rsidRPr="007E226F" w:rsidRDefault="00350C42" w:rsidP="0035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Product p2(101, "Laptop"); // Uses parameterized constructor</w:t>
      </w:r>
    </w:p>
    <w:p w14:paraId="6106116F" w14:textId="77777777" w:rsidR="00350C42" w:rsidRPr="007E226F" w:rsidRDefault="00350C42" w:rsidP="00350C42">
      <w:p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b/>
          <w:bCs/>
          <w:color w:val="000000" w:themeColor="text1"/>
          <w:sz w:val="24"/>
          <w:szCs w:val="24"/>
          <w:lang w:val="en-IN" w:eastAsia="en-IN"/>
        </w:rPr>
        <w:t>Output:</w:t>
      </w:r>
    </w:p>
    <w:p w14:paraId="57440563" w14:textId="77777777" w:rsidR="00350C42" w:rsidRPr="007E226F" w:rsidRDefault="00350C42" w:rsidP="0035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Default constructor called, delegating to parameterized.</w:t>
      </w:r>
    </w:p>
    <w:p w14:paraId="5D46FB19" w14:textId="77777777" w:rsidR="00350C42" w:rsidRPr="007E226F" w:rsidRDefault="00350C42" w:rsidP="0035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Parameterized constructor called: ID=0, Name=Unknown</w:t>
      </w:r>
    </w:p>
    <w:p w14:paraId="520AA7C1" w14:textId="77777777" w:rsidR="00350C42" w:rsidRPr="007E226F" w:rsidRDefault="00350C42" w:rsidP="0035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Product ID: 0, Name: Unknown</w:t>
      </w:r>
    </w:p>
    <w:p w14:paraId="318DD5ED" w14:textId="77777777" w:rsidR="00350C42" w:rsidRPr="007E226F" w:rsidRDefault="00350C42" w:rsidP="0035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Parameterized constructor called: ID=101, Name: Laptop</w:t>
      </w:r>
    </w:p>
    <w:p w14:paraId="3415F9CA" w14:textId="77777777" w:rsidR="00350C42" w:rsidRPr="007E226F" w:rsidRDefault="00350C42" w:rsidP="0035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7E226F">
        <w:rPr>
          <w:rFonts w:ascii="Times New Roman" w:eastAsia="Times New Roman" w:hAnsi="Times New Roman" w:cs="Times New Roman"/>
          <w:color w:val="000000" w:themeColor="text1"/>
          <w:sz w:val="24"/>
          <w:szCs w:val="24"/>
          <w:lang w:val="en-IN" w:eastAsia="en-IN"/>
        </w:rPr>
        <w:t>Product ID: 101, Name: Laptop</w:t>
      </w:r>
    </w:p>
    <w:p w14:paraId="47341341" w14:textId="54E51087" w:rsidR="008A3B2C" w:rsidRPr="007E226F" w:rsidRDefault="008A3B2C" w:rsidP="209A6EBF">
      <w:pPr>
        <w:rPr>
          <w:rFonts w:ascii="Times New Roman" w:hAnsi="Times New Roman" w:cs="Times New Roman"/>
          <w:color w:val="000000" w:themeColor="text1"/>
          <w:sz w:val="24"/>
          <w:szCs w:val="24"/>
        </w:rPr>
      </w:pPr>
    </w:p>
    <w:p w14:paraId="2640305C" w14:textId="6D141817" w:rsidR="209A6EBF" w:rsidRDefault="209A6EBF" w:rsidP="209A6EBF">
      <w:pPr>
        <w:pStyle w:val="Heading3"/>
        <w:rPr>
          <w:rFonts w:ascii="Times New Roman" w:hAnsi="Times New Roman" w:cs="Times New Roman"/>
          <w:color w:val="000000" w:themeColor="text1"/>
          <w:sz w:val="24"/>
          <w:szCs w:val="24"/>
        </w:rPr>
      </w:pPr>
    </w:p>
    <w:p w14:paraId="28531755" w14:textId="4DE5C2CF" w:rsidR="209A6EBF" w:rsidRDefault="209A6EBF" w:rsidP="209A6EBF">
      <w:pPr>
        <w:pStyle w:val="Heading3"/>
        <w:rPr>
          <w:rFonts w:ascii="Times New Roman" w:hAnsi="Times New Roman" w:cs="Times New Roman"/>
          <w:color w:val="000000" w:themeColor="text1"/>
          <w:sz w:val="24"/>
          <w:szCs w:val="24"/>
        </w:rPr>
      </w:pPr>
    </w:p>
    <w:p w14:paraId="6F812A56" w14:textId="49B1F28D" w:rsidR="209A6EBF" w:rsidRDefault="209A6EBF" w:rsidP="209A6EBF">
      <w:pPr>
        <w:pStyle w:val="Heading3"/>
        <w:rPr>
          <w:rFonts w:ascii="Times New Roman" w:hAnsi="Times New Roman" w:cs="Times New Roman"/>
          <w:color w:val="000000" w:themeColor="text1"/>
          <w:sz w:val="24"/>
          <w:szCs w:val="24"/>
        </w:rPr>
      </w:pPr>
    </w:p>
    <w:p w14:paraId="7F641FBC" w14:textId="5A058CDA" w:rsidR="209A6EBF" w:rsidRDefault="209A6EBF" w:rsidP="209A6EBF">
      <w:pPr>
        <w:pStyle w:val="Heading3"/>
        <w:rPr>
          <w:rFonts w:ascii="Times New Roman" w:hAnsi="Times New Roman" w:cs="Times New Roman"/>
          <w:color w:val="000000" w:themeColor="text1"/>
          <w:sz w:val="24"/>
          <w:szCs w:val="24"/>
        </w:rPr>
      </w:pPr>
    </w:p>
    <w:p w14:paraId="38FD9AB8" w14:textId="06BE9198" w:rsidR="209A6EBF" w:rsidRDefault="209A6EBF" w:rsidP="209A6EBF">
      <w:pPr>
        <w:pStyle w:val="Heading3"/>
        <w:rPr>
          <w:rFonts w:ascii="Times New Roman" w:hAnsi="Times New Roman" w:cs="Times New Roman"/>
          <w:color w:val="000000" w:themeColor="text1"/>
          <w:sz w:val="24"/>
          <w:szCs w:val="24"/>
        </w:rPr>
      </w:pPr>
    </w:p>
    <w:p w14:paraId="30161D5D" w14:textId="1653A168" w:rsidR="209A6EBF" w:rsidRDefault="209A6EBF" w:rsidP="209A6EBF">
      <w:pPr>
        <w:pStyle w:val="Heading3"/>
        <w:rPr>
          <w:rFonts w:ascii="Times New Roman" w:hAnsi="Times New Roman" w:cs="Times New Roman"/>
          <w:color w:val="000000" w:themeColor="text1"/>
          <w:sz w:val="24"/>
          <w:szCs w:val="24"/>
        </w:rPr>
      </w:pPr>
    </w:p>
    <w:p w14:paraId="20BCB06D" w14:textId="03B48E7E" w:rsidR="209A6EBF" w:rsidRDefault="209A6EBF" w:rsidP="209A6EBF">
      <w:pPr>
        <w:pStyle w:val="Heading3"/>
        <w:rPr>
          <w:rFonts w:ascii="Times New Roman" w:hAnsi="Times New Roman" w:cs="Times New Roman"/>
          <w:color w:val="000000" w:themeColor="text1"/>
          <w:sz w:val="24"/>
          <w:szCs w:val="24"/>
        </w:rPr>
      </w:pPr>
    </w:p>
    <w:p w14:paraId="2FFCBC6D" w14:textId="00763D14" w:rsidR="209A6EBF" w:rsidRDefault="209A6EBF" w:rsidP="209A6EBF"/>
    <w:p w14:paraId="15C82A2D" w14:textId="4F0A23EF" w:rsidR="209A6EBF" w:rsidRDefault="209A6EBF" w:rsidP="209A6EBF"/>
    <w:p w14:paraId="4B2E96F3" w14:textId="77777777" w:rsidR="00841CDF" w:rsidRPr="007E226F" w:rsidRDefault="008A3B2C" w:rsidP="00841CDF">
      <w:pPr>
        <w:pStyle w:val="Heading3"/>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lastRenderedPageBreak/>
        <w:t>Experiment</w:t>
      </w:r>
      <w:r w:rsidR="00841CDF" w:rsidRPr="007E226F">
        <w:rPr>
          <w:rFonts w:ascii="Times New Roman" w:hAnsi="Times New Roman" w:cs="Times New Roman"/>
          <w:color w:val="000000" w:themeColor="text1"/>
          <w:sz w:val="24"/>
          <w:szCs w:val="24"/>
        </w:rPr>
        <w:t xml:space="preserve"> 5: Operator Overloading</w:t>
      </w:r>
    </w:p>
    <w:p w14:paraId="7B139F3D" w14:textId="77777777" w:rsidR="00841CDF" w:rsidRPr="007E226F" w:rsidRDefault="00841CDF" w:rsidP="00841CDF">
      <w:pPr>
        <w:pStyle w:val="NormalWeb"/>
        <w:rPr>
          <w:color w:val="000000" w:themeColor="text1"/>
        </w:rPr>
      </w:pPr>
      <w:r w:rsidRPr="63EECF00">
        <w:rPr>
          <w:rStyle w:val="citation-839"/>
          <w:b/>
          <w:bCs/>
          <w:color w:val="000000" w:themeColor="text1"/>
        </w:rPr>
        <w:t>Objective:</w:t>
      </w:r>
      <w:r w:rsidRPr="63EECF00">
        <w:rPr>
          <w:rStyle w:val="citation-839"/>
          <w:color w:val="000000" w:themeColor="text1"/>
        </w:rPr>
        <w:t xml:space="preserve"> Overload operators in C++ classes. </w:t>
      </w:r>
      <w:r w:rsidRPr="63EECF00">
        <w:rPr>
          <w:color w:val="000000" w:themeColor="text1"/>
        </w:rPr>
        <w:t>This lab explores operator overloading, a feature in C</w:t>
      </w:r>
      <w:r w:rsidR="00FA4FB4" w:rsidRPr="63EECF00">
        <w:rPr>
          <w:color w:val="000000" w:themeColor="text1"/>
        </w:rPr>
        <w:t xml:space="preserve">++ that allows operators (like </w:t>
      </w:r>
      <w:r w:rsidRPr="63EECF00">
        <w:rPr>
          <w:rStyle w:val="HTMLCode"/>
          <w:rFonts w:ascii="Times New Roman" w:hAnsi="Times New Roman" w:cs="Times New Roman"/>
          <w:color w:val="000000" w:themeColor="text1"/>
          <w:sz w:val="24"/>
          <w:szCs w:val="24"/>
        </w:rPr>
        <w:t>+</w:t>
      </w:r>
      <w:r w:rsidRPr="63EECF00">
        <w:rPr>
          <w:color w:val="000000" w:themeColor="text1"/>
        </w:rPr>
        <w:t xml:space="preserve">, </w:t>
      </w:r>
      <w:r w:rsidRPr="63EECF00">
        <w:rPr>
          <w:rStyle w:val="HTMLCode"/>
          <w:rFonts w:ascii="Times New Roman" w:hAnsi="Times New Roman" w:cs="Times New Roman"/>
          <w:color w:val="000000" w:themeColor="text1"/>
          <w:sz w:val="24"/>
          <w:szCs w:val="24"/>
        </w:rPr>
        <w:t>-</w:t>
      </w:r>
      <w:r w:rsidRPr="63EECF00">
        <w:rPr>
          <w:color w:val="000000" w:themeColor="text1"/>
        </w:rPr>
        <w:t xml:space="preserve">, </w:t>
      </w:r>
      <w:r w:rsidRPr="63EECF00">
        <w:rPr>
          <w:rStyle w:val="HTMLCode"/>
          <w:rFonts w:ascii="Times New Roman" w:hAnsi="Times New Roman" w:cs="Times New Roman"/>
          <w:color w:val="000000" w:themeColor="text1"/>
          <w:sz w:val="24"/>
          <w:szCs w:val="24"/>
        </w:rPr>
        <w:t>*</w:t>
      </w:r>
      <w:r w:rsidRPr="63EECF00">
        <w:rPr>
          <w:color w:val="000000" w:themeColor="text1"/>
        </w:rPr>
        <w:t xml:space="preserve">, </w:t>
      </w:r>
      <w:r w:rsidRPr="63EECF00">
        <w:rPr>
          <w:rStyle w:val="HTMLCode"/>
          <w:rFonts w:ascii="Times New Roman" w:hAnsi="Times New Roman" w:cs="Times New Roman"/>
          <w:color w:val="000000" w:themeColor="text1"/>
          <w:sz w:val="24"/>
          <w:szCs w:val="24"/>
        </w:rPr>
        <w:t>/</w:t>
      </w:r>
      <w:r w:rsidRPr="63EECF00">
        <w:rPr>
          <w:color w:val="000000" w:themeColor="text1"/>
        </w:rPr>
        <w:t xml:space="preserve">, </w:t>
      </w:r>
      <w:r w:rsidRPr="63EECF00">
        <w:rPr>
          <w:rStyle w:val="HTMLCode"/>
          <w:rFonts w:ascii="Times New Roman" w:hAnsi="Times New Roman" w:cs="Times New Roman"/>
          <w:color w:val="000000" w:themeColor="text1"/>
          <w:sz w:val="24"/>
          <w:szCs w:val="24"/>
        </w:rPr>
        <w:t>==</w:t>
      </w:r>
      <w:r w:rsidRPr="63EECF00">
        <w:rPr>
          <w:color w:val="000000" w:themeColor="text1"/>
        </w:rPr>
        <w:t>, etc.) to be redefined for user-defined types (classes). This enables more intuitive and natural syntax when working with objects.</w:t>
      </w:r>
    </w:p>
    <w:p w14:paraId="02D4ED3F" w14:textId="53C47CDD" w:rsidR="63EECF00" w:rsidRDefault="63EECF00" w:rsidP="63EECF00">
      <w:pPr>
        <w:pStyle w:val="NormalWeb"/>
        <w:rPr>
          <w:b/>
          <w:bCs/>
          <w:color w:val="000000" w:themeColor="text1"/>
        </w:rPr>
      </w:pPr>
    </w:p>
    <w:p w14:paraId="776E3B83" w14:textId="77777777" w:rsidR="00841CDF" w:rsidRPr="007E226F" w:rsidRDefault="00841CDF" w:rsidP="00841CDF">
      <w:pPr>
        <w:pStyle w:val="NormalWeb"/>
        <w:rPr>
          <w:rStyle w:val="citation-838"/>
          <w:color w:val="000000" w:themeColor="text1"/>
        </w:rPr>
      </w:pPr>
      <w:r w:rsidRPr="007E226F">
        <w:rPr>
          <w:b/>
          <w:bCs/>
          <w:color w:val="000000" w:themeColor="text1"/>
        </w:rPr>
        <w:t>Problem 1:</w:t>
      </w:r>
      <w:r w:rsidRPr="007E226F">
        <w:rPr>
          <w:color w:val="000000" w:themeColor="text1"/>
        </w:rPr>
        <w:t xml:space="preserve"> </w:t>
      </w:r>
      <w:r w:rsidRPr="007E226F">
        <w:rPr>
          <w:rStyle w:val="citation-838"/>
          <w:color w:val="000000" w:themeColor="text1"/>
        </w:rPr>
        <w:t xml:space="preserve">Overload + operator in Complex class to add two complex numbers. </w:t>
      </w:r>
    </w:p>
    <w:p w14:paraId="0FB81774" w14:textId="77777777" w:rsidR="00FA4FB4" w:rsidRPr="007E226F" w:rsidRDefault="00FA4FB4" w:rsidP="00FA4FB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For a Complex number class, which typically has a real part and an imaginary part (e.g., a+bi), adding two complex numbers means adding their real parts together and their imaginary parts together: (a+bi)+(c+di)=(a+c)+(b+d)i.</w:t>
      </w:r>
    </w:p>
    <w:p w14:paraId="459B8D4D" w14:textId="77777777" w:rsidR="00FA4FB4" w:rsidRPr="007E226F" w:rsidRDefault="00FA4FB4" w:rsidP="00FA4FB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By overloading the + operator, you can write Complex c3 = c1 + c2; instead of Complex c3 = c1.add(c2);, which is much closer to how you would write mathematical expressions.</w:t>
      </w:r>
    </w:p>
    <w:p w14:paraId="13079B5F" w14:textId="77777777" w:rsidR="00FA4FB4" w:rsidRPr="007E226F" w:rsidRDefault="00FA4FB4" w:rsidP="00FA4FB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When overloading a binary operator (like +), you typically implement it as a </w:t>
      </w:r>
      <w:r w:rsidRPr="007E226F">
        <w:rPr>
          <w:rFonts w:ascii="Times New Roman" w:eastAsia="Times New Roman" w:hAnsi="Times New Roman" w:cs="Times New Roman"/>
          <w:b/>
          <w:bCs/>
          <w:sz w:val="24"/>
          <w:szCs w:val="24"/>
          <w:lang w:val="en-IN" w:eastAsia="en-IN"/>
        </w:rPr>
        <w:t>member function</w:t>
      </w:r>
      <w:r w:rsidRPr="007E226F">
        <w:rPr>
          <w:rFonts w:ascii="Times New Roman" w:eastAsia="Times New Roman" w:hAnsi="Times New Roman" w:cs="Times New Roman"/>
          <w:sz w:val="24"/>
          <w:szCs w:val="24"/>
          <w:lang w:val="en-IN" w:eastAsia="en-IN"/>
        </w:rPr>
        <w:t xml:space="preserve"> of the class or as a </w:t>
      </w:r>
      <w:r w:rsidRPr="007E226F">
        <w:rPr>
          <w:rFonts w:ascii="Times New Roman" w:eastAsia="Times New Roman" w:hAnsi="Times New Roman" w:cs="Times New Roman"/>
          <w:b/>
          <w:bCs/>
          <w:sz w:val="24"/>
          <w:szCs w:val="24"/>
          <w:lang w:val="en-IN" w:eastAsia="en-IN"/>
        </w:rPr>
        <w:t>friend function</w:t>
      </w:r>
      <w:r w:rsidRPr="007E226F">
        <w:rPr>
          <w:rFonts w:ascii="Times New Roman" w:eastAsia="Times New Roman" w:hAnsi="Times New Roman" w:cs="Times New Roman"/>
          <w:sz w:val="24"/>
          <w:szCs w:val="24"/>
          <w:lang w:val="en-IN" w:eastAsia="en-IN"/>
        </w:rPr>
        <w:t>. For arithmetic operators that return a new object (like addition), a member function is often a good choice. The operator function will take one Complex object as an argument (the right-hand operand) and operate on the current object (the left-hand operand, accessed via this). It then returns a new Complex object representing the sum.</w:t>
      </w:r>
    </w:p>
    <w:p w14:paraId="77EF4228" w14:textId="77777777" w:rsidR="00FA4FB4" w:rsidRPr="007E226F" w:rsidRDefault="00FA4FB4" w:rsidP="00FA4FB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Complex class.</w:t>
      </w:r>
    </w:p>
    <w:p w14:paraId="51B1383B" w14:textId="77777777" w:rsidR="00FA4FB4" w:rsidRPr="007E226F" w:rsidRDefault="00FA4FB4" w:rsidP="00A3565A">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The class should have private data members: real and imag (both of type double) to represent the real and imaginary parts of a complex number.</w:t>
      </w:r>
    </w:p>
    <w:p w14:paraId="16156659" w14:textId="77777777" w:rsidR="00FA4FB4" w:rsidRPr="007E226F" w:rsidRDefault="00FA4FB4" w:rsidP="00A3565A">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a parameterized constructor Complex(double r, double i) to initialize the real and imaginary parts.</w:t>
      </w:r>
    </w:p>
    <w:p w14:paraId="5E498676" w14:textId="77777777" w:rsidR="00FA4FB4" w:rsidRPr="007E226F" w:rsidRDefault="00FA4FB4" w:rsidP="00A3565A">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Overload the + operator</w:t>
      </w:r>
      <w:r w:rsidRPr="007E226F">
        <w:rPr>
          <w:rFonts w:ascii="Times New Roman" w:eastAsia="Times New Roman" w:hAnsi="Times New Roman" w:cs="Times New Roman"/>
          <w:sz w:val="24"/>
          <w:szCs w:val="24"/>
          <w:lang w:val="en-IN" w:eastAsia="en-IN"/>
        </w:rPr>
        <w:t xml:space="preserve"> as a member function to perform the addition of two Complex numbers. The overloaded operator should return a new Complex object representing the sum.</w:t>
      </w:r>
    </w:p>
    <w:p w14:paraId="008522F4" w14:textId="77777777" w:rsidR="00FA4FB4" w:rsidRPr="007E226F" w:rsidRDefault="00FA4FB4" w:rsidP="00A3565A">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a public method displayComplex() to print the complex number in the format a + bi.</w:t>
      </w:r>
    </w:p>
    <w:p w14:paraId="54D6647B" w14:textId="77777777" w:rsidR="00FA4FB4" w:rsidRPr="007E226F" w:rsidRDefault="00FA4FB4" w:rsidP="00A3565A">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In the main() function, create two Complex objects, add them using the overloaded + operator, and display the result.</w:t>
      </w:r>
    </w:p>
    <w:p w14:paraId="3A6DBF22" w14:textId="77777777" w:rsidR="00FA4FB4" w:rsidRPr="007E226F" w:rsidRDefault="00FA4FB4" w:rsidP="00FA4FB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Steps to Perform:</w:t>
      </w:r>
    </w:p>
    <w:p w14:paraId="115430DB" w14:textId="77777777" w:rsidR="00FA4FB4" w:rsidRPr="007E226F" w:rsidRDefault="00FA4FB4" w:rsidP="00A3565A">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Define a Complex class with private double real and double imag.</w:t>
      </w:r>
    </w:p>
    <w:p w14:paraId="3C406F80" w14:textId="77777777" w:rsidR="00FA4FB4" w:rsidRPr="007E226F" w:rsidRDefault="00FA4FB4" w:rsidP="00A3565A">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the parameterized constructor Complex(double r, double i).</w:t>
      </w:r>
    </w:p>
    <w:p w14:paraId="704C90DA" w14:textId="77777777" w:rsidR="00FA4FB4" w:rsidRPr="007E226F" w:rsidRDefault="00FA4FB4" w:rsidP="00A3565A">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the operator+ member function:</w:t>
      </w:r>
    </w:p>
    <w:p w14:paraId="0E124ECB"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lastRenderedPageBreak/>
        <w:t>Complex operator+(const Complex&amp; other) const {</w:t>
      </w:r>
    </w:p>
    <w:p w14:paraId="46B62D85"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 Calculate new real and imaginary parts</w:t>
      </w:r>
    </w:p>
    <w:p w14:paraId="05506858"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 Create and return a new Complex object</w:t>
      </w:r>
    </w:p>
    <w:p w14:paraId="2239F6FF"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w:t>
      </w:r>
    </w:p>
    <w:p w14:paraId="0258898C" w14:textId="77777777" w:rsidR="00FA4FB4" w:rsidRPr="007E226F" w:rsidRDefault="00FA4FB4" w:rsidP="00A3565A">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the displayComplex() method.</w:t>
      </w:r>
    </w:p>
    <w:p w14:paraId="44B4837B" w14:textId="77777777" w:rsidR="00FA4FB4" w:rsidRPr="007E226F" w:rsidRDefault="00FA4FB4" w:rsidP="00A3565A">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In main(), create Complex objects (e.g., Complex c1(3, 4); Complex c2(1, 2);), use Complex c3 = c1 + c2;, and then display c3.</w:t>
      </w:r>
    </w:p>
    <w:p w14:paraId="7BB75ACC" w14:textId="77777777" w:rsidR="00FA4FB4" w:rsidRPr="007E226F" w:rsidRDefault="00FA4FB4" w:rsidP="00FA4FB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Libraries/Functions Required:</w:t>
      </w:r>
    </w:p>
    <w:p w14:paraId="1106E9BD" w14:textId="77777777" w:rsidR="00FA4FB4" w:rsidRPr="007E226F" w:rsidRDefault="00FA4FB4" w:rsidP="00A3565A">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iostream for input/output.</w:t>
      </w:r>
    </w:p>
    <w:p w14:paraId="42EF2083" w14:textId="77777777" w:rsidR="00841CDF" w:rsidRPr="007E226F" w:rsidRDefault="00841CDF" w:rsidP="00841CDF">
      <w:pPr>
        <w:pStyle w:val="NormalWeb"/>
        <w:rPr>
          <w:color w:val="000000" w:themeColor="text1"/>
        </w:rPr>
      </w:pPr>
    </w:p>
    <w:p w14:paraId="781F299D" w14:textId="77777777" w:rsidR="00841CDF" w:rsidRPr="007E226F" w:rsidRDefault="00841CDF" w:rsidP="00841CDF">
      <w:pPr>
        <w:pStyle w:val="NormalWeb"/>
        <w:rPr>
          <w:color w:val="000000" w:themeColor="text1"/>
        </w:rPr>
      </w:pPr>
      <w:r w:rsidRPr="007E226F">
        <w:rPr>
          <w:b/>
          <w:bCs/>
          <w:color w:val="000000" w:themeColor="text1"/>
        </w:rPr>
        <w:t>Sample Test Cases:</w:t>
      </w:r>
      <w:r w:rsidRPr="007E226F">
        <w:rPr>
          <w:color w:val="000000" w:themeColor="text1"/>
        </w:rPr>
        <w:t xml:space="preserve"> </w:t>
      </w:r>
      <w:r w:rsidRPr="007E226F">
        <w:rPr>
          <w:b/>
          <w:bCs/>
          <w:color w:val="000000" w:themeColor="text1"/>
        </w:rPr>
        <w:t>Input:</w:t>
      </w:r>
      <w:r w:rsidRPr="007E226F">
        <w:rPr>
          <w:color w:val="000000" w:themeColor="text1"/>
        </w:rPr>
        <w:t xml:space="preserve"> Complex number 1: 3 4 (representing 3 + 4i) Complex number 2: 1 2 (representing 1 + 2i) </w:t>
      </w:r>
      <w:r w:rsidRPr="007E226F">
        <w:rPr>
          <w:b/>
          <w:bCs/>
          <w:color w:val="000000" w:themeColor="text1"/>
        </w:rPr>
        <w:t>Output:</w:t>
      </w:r>
      <w:r w:rsidRPr="007E226F">
        <w:rPr>
          <w:color w:val="000000" w:themeColor="text1"/>
        </w:rPr>
        <w:t xml:space="preserve"> Sum: 4 + 6i</w:t>
      </w:r>
    </w:p>
    <w:p w14:paraId="7EB9805A" w14:textId="77777777" w:rsidR="00FA4FB4" w:rsidRPr="007E226F" w:rsidRDefault="008A3B2C" w:rsidP="00FA4FB4">
      <w:pPr>
        <w:pStyle w:val="NormalWeb"/>
      </w:pPr>
      <w:r w:rsidRPr="007E226F">
        <w:rPr>
          <w:b/>
          <w:bCs/>
          <w:color w:val="000000" w:themeColor="text1"/>
        </w:rPr>
        <w:t xml:space="preserve">Problem 2: </w:t>
      </w:r>
      <w:r w:rsidR="00FA4FB4" w:rsidRPr="007E226F">
        <w:t>Write a C++ program to create a Fraction class.</w:t>
      </w:r>
    </w:p>
    <w:p w14:paraId="0C13D63A" w14:textId="77777777" w:rsidR="00FA4FB4" w:rsidRPr="007E226F" w:rsidRDefault="00FA4FB4" w:rsidP="00A3565A">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The class should have private data members: numerator and denominator (both of type int).</w:t>
      </w:r>
    </w:p>
    <w:p w14:paraId="003D2F4D" w14:textId="77777777" w:rsidR="00FA4FB4" w:rsidRPr="007E226F" w:rsidRDefault="00FA4FB4" w:rsidP="00A3565A">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a parameterized constructor Fraction(int num, int den) that initializes the fraction. This constructor should also </w:t>
      </w:r>
      <w:r w:rsidRPr="007E226F">
        <w:rPr>
          <w:rFonts w:ascii="Times New Roman" w:eastAsia="Times New Roman" w:hAnsi="Times New Roman" w:cs="Times New Roman"/>
          <w:b/>
          <w:bCs/>
          <w:sz w:val="24"/>
          <w:szCs w:val="24"/>
          <w:lang w:val="en-IN" w:eastAsia="en-IN"/>
        </w:rPr>
        <w:t>normalize/simplify</w:t>
      </w:r>
      <w:r w:rsidRPr="007E226F">
        <w:rPr>
          <w:rFonts w:ascii="Times New Roman" w:eastAsia="Times New Roman" w:hAnsi="Times New Roman" w:cs="Times New Roman"/>
          <w:sz w:val="24"/>
          <w:szCs w:val="24"/>
          <w:lang w:val="en-IN" w:eastAsia="en-IN"/>
        </w:rPr>
        <w:t xml:space="preserve"> the fraction and ensure the denominator is not zero (if zero, handle it appropriately, e.g., by setting to 1 and printing an error, or throwing an exception).</w:t>
      </w:r>
    </w:p>
    <w:p w14:paraId="26F8314E" w14:textId="77777777" w:rsidR="00FA4FB4" w:rsidRPr="007E226F" w:rsidRDefault="00FA4FB4" w:rsidP="00A3565A">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a private helper method simplify() that reduces the fraction to its lowest terms by dividing both numerator and denominator by their GCD.</w:t>
      </w:r>
    </w:p>
    <w:p w14:paraId="570F6BEB" w14:textId="77777777" w:rsidR="00FA4FB4" w:rsidRPr="007E226F" w:rsidRDefault="00FA4FB4" w:rsidP="00A3565A">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Overload the following arithmetic operators</w:t>
      </w:r>
      <w:r w:rsidRPr="007E226F">
        <w:rPr>
          <w:rFonts w:ascii="Times New Roman" w:eastAsia="Times New Roman" w:hAnsi="Times New Roman" w:cs="Times New Roman"/>
          <w:sz w:val="24"/>
          <w:szCs w:val="24"/>
          <w:lang w:val="en-IN" w:eastAsia="en-IN"/>
        </w:rPr>
        <w:t xml:space="preserve"> as member functions or friend functions (choose the most appropriate for each):</w:t>
      </w:r>
    </w:p>
    <w:p w14:paraId="081ECC66" w14:textId="77777777" w:rsidR="00FA4FB4" w:rsidRPr="007E226F" w:rsidRDefault="00FA4FB4" w:rsidP="00A3565A">
      <w:pPr>
        <w:numPr>
          <w:ilvl w:val="1"/>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operator+ (for addition)</w:t>
      </w:r>
    </w:p>
    <w:p w14:paraId="69079548" w14:textId="77777777" w:rsidR="00FA4FB4" w:rsidRPr="007E226F" w:rsidRDefault="00FA4FB4" w:rsidP="00A3565A">
      <w:pPr>
        <w:numPr>
          <w:ilvl w:val="1"/>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operator- (for subtraction)</w:t>
      </w:r>
    </w:p>
    <w:p w14:paraId="08F6BCD3" w14:textId="77777777" w:rsidR="00FA4FB4" w:rsidRPr="007E226F" w:rsidRDefault="00FA4FB4" w:rsidP="00A3565A">
      <w:pPr>
        <w:numPr>
          <w:ilvl w:val="1"/>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operator* (for multiplication)</w:t>
      </w:r>
    </w:p>
    <w:p w14:paraId="1107A76A" w14:textId="77777777" w:rsidR="00FA4FB4" w:rsidRPr="007E226F" w:rsidRDefault="00FA4FB4" w:rsidP="00A3565A">
      <w:pPr>
        <w:numPr>
          <w:ilvl w:val="1"/>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operator/ (for division) - Handle division by zero for the second operand. Each overloaded operator should return a new Fraction object that is already simplified.</w:t>
      </w:r>
    </w:p>
    <w:p w14:paraId="025654C1" w14:textId="77777777" w:rsidR="00FA4FB4" w:rsidRPr="007E226F" w:rsidRDefault="00FA4FB4" w:rsidP="00A3565A">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a public method displayFraction() to print the fraction (e.g., 3/4 or 5 if denominator is 1).</w:t>
      </w:r>
    </w:p>
    <w:p w14:paraId="4E528705" w14:textId="77777777" w:rsidR="00FA4FB4" w:rsidRPr="007E226F" w:rsidRDefault="00FA4FB4" w:rsidP="00A3565A">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In the main() function, create several Fraction objects, perform various arithmetic operations using the overloaded operators, and display the results.</w:t>
      </w:r>
    </w:p>
    <w:p w14:paraId="2035ECCE" w14:textId="77777777" w:rsidR="00FA4FB4" w:rsidRPr="007E226F" w:rsidRDefault="00FA4FB4" w:rsidP="00FA4FB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Steps to Perform:</w:t>
      </w:r>
    </w:p>
    <w:p w14:paraId="2C4FBBDE" w14:textId="77777777" w:rsidR="00FA4FB4" w:rsidRPr="007E226F" w:rsidRDefault="00FA4FB4" w:rsidP="00A3565A">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Define a Fraction class with private int numerator and int denominator.</w:t>
      </w:r>
    </w:p>
    <w:p w14:paraId="4C0921D8" w14:textId="77777777" w:rsidR="00FA4FB4" w:rsidRPr="007E226F" w:rsidRDefault="00FA4FB4" w:rsidP="00A3565A">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a gcd(int a, int b) helper function (can be a static member or a standalone function).</w:t>
      </w:r>
    </w:p>
    <w:p w14:paraId="2A5B0252" w14:textId="77777777" w:rsidR="00FA4FB4" w:rsidRPr="007E226F" w:rsidRDefault="00FA4FB4" w:rsidP="00A3565A">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lastRenderedPageBreak/>
        <w:t>Implement the simplify() private method.</w:t>
      </w:r>
    </w:p>
    <w:p w14:paraId="0A530D6B" w14:textId="77777777" w:rsidR="00FA4FB4" w:rsidRPr="007E226F" w:rsidRDefault="00FA4FB4" w:rsidP="00A3565A">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the parameterized constructor Fraction(int num, int den) that calls simplify().</w:t>
      </w:r>
    </w:p>
    <w:p w14:paraId="1CCD0B56" w14:textId="77777777" w:rsidR="00FA4FB4" w:rsidRPr="007E226F" w:rsidRDefault="00FA4FB4" w:rsidP="00A3565A">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operator+, operator-, operator*, operator/.</w:t>
      </w:r>
    </w:p>
    <w:p w14:paraId="2E4B0EA8" w14:textId="77777777" w:rsidR="00FA4FB4" w:rsidRPr="007E226F" w:rsidRDefault="00FA4FB4" w:rsidP="00A3565A">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displayFraction().</w:t>
      </w:r>
    </w:p>
    <w:p w14:paraId="4F14EAF7" w14:textId="77777777" w:rsidR="00FA4FB4" w:rsidRPr="007E226F" w:rsidRDefault="00FA4FB4" w:rsidP="00A3565A">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In main(), test all operations with various fractions, including those that simplify and those that might lead to division by zero.</w:t>
      </w:r>
    </w:p>
    <w:p w14:paraId="112E89CC" w14:textId="77777777" w:rsidR="00FA4FB4" w:rsidRPr="007E226F" w:rsidRDefault="00FA4FB4" w:rsidP="00FA4FB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Libraries/Functions Required:</w:t>
      </w:r>
    </w:p>
    <w:p w14:paraId="6EF6FB6F" w14:textId="77777777" w:rsidR="00FA4FB4" w:rsidRPr="007E226F" w:rsidRDefault="00FA4FB4" w:rsidP="00A3565A">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iostream for input/output.</w:t>
      </w:r>
    </w:p>
    <w:p w14:paraId="1EADEC75" w14:textId="77777777" w:rsidR="00FA4FB4" w:rsidRPr="007E226F" w:rsidRDefault="00FA4FB4" w:rsidP="00A3565A">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numeric for std::gcd (C++17) or implement your own GCD function.</w:t>
      </w:r>
    </w:p>
    <w:p w14:paraId="57D2DC42" w14:textId="77777777" w:rsidR="00FA4FB4" w:rsidRPr="007E226F" w:rsidRDefault="00FA4FB4" w:rsidP="00A3565A">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stdexcept for exceptions (optional, for robust error handling).</w:t>
      </w:r>
    </w:p>
    <w:p w14:paraId="54B329E6" w14:textId="77777777" w:rsidR="00FA4FB4" w:rsidRPr="007E226F" w:rsidRDefault="00FA4FB4" w:rsidP="00FA4FB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Sample Test Cases:</w:t>
      </w:r>
    </w:p>
    <w:p w14:paraId="2F8E914F" w14:textId="77777777" w:rsidR="00FA4FB4" w:rsidRPr="007E226F" w:rsidRDefault="00FA4FB4" w:rsidP="00FA4FB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Input:</w:t>
      </w:r>
      <w:r w:rsidRPr="007E226F">
        <w:rPr>
          <w:rFonts w:ascii="Times New Roman" w:eastAsia="Times New Roman" w:hAnsi="Times New Roman" w:cs="Times New Roman"/>
          <w:sz w:val="24"/>
          <w:szCs w:val="24"/>
          <w:lang w:val="en-IN" w:eastAsia="en-IN"/>
        </w:rPr>
        <w:t xml:space="preserve"> (No direct user input, values are hardcoded in main())</w:t>
      </w:r>
    </w:p>
    <w:p w14:paraId="7CF5D7A7" w14:textId="77777777" w:rsidR="00FA4FB4" w:rsidRPr="007E226F" w:rsidRDefault="00FA4FB4" w:rsidP="00FA4FB4">
      <w:pPr>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w:t>
      </w:r>
    </w:p>
    <w:p w14:paraId="7B680FC5"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In main():</w:t>
      </w:r>
    </w:p>
    <w:p w14:paraId="466A825B"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Fraction f1(1, 2);  // 1/2</w:t>
      </w:r>
    </w:p>
    <w:p w14:paraId="23F84578"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Fraction f2(3, 4);  // 3/4</w:t>
      </w:r>
    </w:p>
    <w:p w14:paraId="65D3894F"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Fraction f3(2, 4);  // 2/4 (should simplify to 1/2)</w:t>
      </w:r>
    </w:p>
    <w:p w14:paraId="109B2B82"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Fraction f4(5, 0);  // Division by zero case</w:t>
      </w:r>
    </w:p>
    <w:p w14:paraId="50262852" w14:textId="77777777" w:rsidR="00FA4FB4" w:rsidRPr="007E226F" w:rsidRDefault="00FA4FB4" w:rsidP="00FA4FB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Output:</w:t>
      </w:r>
    </w:p>
    <w:p w14:paraId="284C51CB"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Fraction 1: 1/2</w:t>
      </w:r>
    </w:p>
    <w:p w14:paraId="4EE32531"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Fraction 2: 3/4</w:t>
      </w:r>
    </w:p>
    <w:p w14:paraId="026E5F05"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Fraction 3: 1/2 (simplified from 2/4)</w:t>
      </w:r>
    </w:p>
    <w:p w14:paraId="797A064F"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Error: Denominator cannot be zero. Setting to 0/1. // Or throw exception</w:t>
      </w:r>
    </w:p>
    <w:p w14:paraId="1DB1EED8"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Fraction 4: 0/1</w:t>
      </w:r>
    </w:p>
    <w:p w14:paraId="7B40C951"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6C8CB8B7"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Addition (1/2 + 3/4): 5/4</w:t>
      </w:r>
    </w:p>
    <w:p w14:paraId="0B66123A"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Subtraction (3/4 - 1/2): 1/4</w:t>
      </w:r>
    </w:p>
    <w:p w14:paraId="33B8B9C6"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Multiplication (1/2 * 3/4): 3/8</w:t>
      </w:r>
    </w:p>
    <w:p w14:paraId="487375B2" w14:textId="77777777" w:rsidR="00FA4FB4" w:rsidRPr="007E226F" w:rsidRDefault="00FA4FB4" w:rsidP="00FA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Division (3/4 / 1/2): 3/2</w:t>
      </w:r>
    </w:p>
    <w:p w14:paraId="4B4D7232" w14:textId="77777777" w:rsidR="00841CDF" w:rsidRPr="007E226F" w:rsidRDefault="00841CDF" w:rsidP="00FA4FB4">
      <w:pPr>
        <w:pStyle w:val="NormalWeb"/>
        <w:rPr>
          <w:color w:val="000000" w:themeColor="text1"/>
        </w:rPr>
      </w:pPr>
    </w:p>
    <w:p w14:paraId="2093CA67" w14:textId="77777777" w:rsidR="008A3B2C" w:rsidRPr="007E226F" w:rsidRDefault="008A3B2C" w:rsidP="00841CDF">
      <w:pPr>
        <w:pStyle w:val="Heading3"/>
        <w:rPr>
          <w:rFonts w:ascii="Times New Roman" w:hAnsi="Times New Roman" w:cs="Times New Roman"/>
          <w:color w:val="000000" w:themeColor="text1"/>
          <w:sz w:val="24"/>
          <w:szCs w:val="24"/>
        </w:rPr>
      </w:pPr>
    </w:p>
    <w:p w14:paraId="2503B197" w14:textId="77777777" w:rsidR="008A3B2C" w:rsidRPr="007E226F" w:rsidRDefault="008A3B2C" w:rsidP="008A3B2C">
      <w:pPr>
        <w:rPr>
          <w:rFonts w:ascii="Times New Roman" w:hAnsi="Times New Roman" w:cs="Times New Roman"/>
          <w:color w:val="000000" w:themeColor="text1"/>
          <w:sz w:val="24"/>
          <w:szCs w:val="24"/>
        </w:rPr>
      </w:pPr>
    </w:p>
    <w:p w14:paraId="38288749" w14:textId="77777777" w:rsidR="00F434D0" w:rsidRDefault="00F434D0" w:rsidP="00841CDF">
      <w:pPr>
        <w:pStyle w:val="Heading3"/>
        <w:rPr>
          <w:rFonts w:ascii="Times New Roman" w:hAnsi="Times New Roman" w:cs="Times New Roman"/>
          <w:color w:val="000000" w:themeColor="text1"/>
          <w:sz w:val="24"/>
          <w:szCs w:val="24"/>
        </w:rPr>
      </w:pPr>
    </w:p>
    <w:p w14:paraId="404CB590" w14:textId="34C82DA6" w:rsidR="209A6EBF" w:rsidRDefault="209A6EBF" w:rsidP="209A6EBF">
      <w:pPr>
        <w:pStyle w:val="Heading3"/>
        <w:rPr>
          <w:rFonts w:ascii="Times New Roman" w:hAnsi="Times New Roman" w:cs="Times New Roman"/>
          <w:color w:val="000000" w:themeColor="text1"/>
          <w:sz w:val="24"/>
          <w:szCs w:val="24"/>
        </w:rPr>
      </w:pPr>
    </w:p>
    <w:p w14:paraId="11BF5700" w14:textId="12522FBA" w:rsidR="209A6EBF" w:rsidRDefault="209A6EBF" w:rsidP="209A6EBF">
      <w:pPr>
        <w:pStyle w:val="Heading3"/>
        <w:rPr>
          <w:rFonts w:ascii="Times New Roman" w:hAnsi="Times New Roman" w:cs="Times New Roman"/>
          <w:color w:val="000000" w:themeColor="text1"/>
          <w:sz w:val="24"/>
          <w:szCs w:val="24"/>
        </w:rPr>
      </w:pPr>
    </w:p>
    <w:p w14:paraId="6570FB7B" w14:textId="3785AB46" w:rsidR="209A6EBF" w:rsidRDefault="209A6EBF" w:rsidP="209A6EBF"/>
    <w:p w14:paraId="0E39984B" w14:textId="1502F02E" w:rsidR="209A6EBF" w:rsidRDefault="209A6EBF" w:rsidP="209A6EBF"/>
    <w:p w14:paraId="03B0E4EE" w14:textId="37B062F0" w:rsidR="209A6EBF" w:rsidRDefault="209A6EBF" w:rsidP="209A6EBF"/>
    <w:p w14:paraId="0CBEFC8E" w14:textId="094574A8" w:rsidR="209A6EBF" w:rsidRDefault="209A6EBF" w:rsidP="209A6EBF"/>
    <w:p w14:paraId="697F3D82" w14:textId="19E508FC" w:rsidR="209A6EBF" w:rsidRDefault="209A6EBF" w:rsidP="209A6EBF"/>
    <w:p w14:paraId="298C487C" w14:textId="0CA42FF4" w:rsidR="209A6EBF" w:rsidRDefault="209A6EBF" w:rsidP="209A6EBF"/>
    <w:p w14:paraId="3927C06B" w14:textId="7BF6B09A" w:rsidR="209A6EBF" w:rsidRDefault="209A6EBF" w:rsidP="209A6EBF"/>
    <w:p w14:paraId="1D42FD55" w14:textId="358F19F0" w:rsidR="209A6EBF" w:rsidRDefault="209A6EBF" w:rsidP="209A6EBF"/>
    <w:p w14:paraId="10EE7786" w14:textId="2A97A16C" w:rsidR="209A6EBF" w:rsidRDefault="209A6EBF" w:rsidP="209A6EBF"/>
    <w:p w14:paraId="48E8F77B" w14:textId="538F5986" w:rsidR="209A6EBF" w:rsidRDefault="209A6EBF" w:rsidP="209A6EBF"/>
    <w:p w14:paraId="32F66E19" w14:textId="0E755E37" w:rsidR="209A6EBF" w:rsidRDefault="209A6EBF" w:rsidP="209A6EBF"/>
    <w:p w14:paraId="7D85D140" w14:textId="0C1F34C7" w:rsidR="209A6EBF" w:rsidRDefault="209A6EBF" w:rsidP="209A6EBF"/>
    <w:p w14:paraId="123C82AC" w14:textId="557BA81E" w:rsidR="209A6EBF" w:rsidRDefault="209A6EBF" w:rsidP="209A6EBF"/>
    <w:p w14:paraId="2F15EFA0" w14:textId="4C9779CB" w:rsidR="209A6EBF" w:rsidRDefault="209A6EBF" w:rsidP="209A6EBF"/>
    <w:p w14:paraId="0A681E9D" w14:textId="63D04CD3" w:rsidR="209A6EBF" w:rsidRDefault="209A6EBF" w:rsidP="209A6EBF"/>
    <w:p w14:paraId="309E006D" w14:textId="1219B5E1" w:rsidR="209A6EBF" w:rsidRDefault="209A6EBF" w:rsidP="209A6EBF"/>
    <w:p w14:paraId="1C2DB9C6" w14:textId="77777777" w:rsidR="00841CDF" w:rsidRPr="007E226F" w:rsidRDefault="008A3B2C" w:rsidP="00841CDF">
      <w:pPr>
        <w:pStyle w:val="Heading3"/>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t>Experiment</w:t>
      </w:r>
      <w:r w:rsidR="00841CDF" w:rsidRPr="007E226F">
        <w:rPr>
          <w:rFonts w:ascii="Times New Roman" w:hAnsi="Times New Roman" w:cs="Times New Roman"/>
          <w:color w:val="000000" w:themeColor="text1"/>
          <w:sz w:val="24"/>
          <w:szCs w:val="24"/>
        </w:rPr>
        <w:t xml:space="preserve"> 6: Inheritance</w:t>
      </w:r>
    </w:p>
    <w:p w14:paraId="2665D137" w14:textId="77777777" w:rsidR="00841CDF" w:rsidRPr="007E226F" w:rsidRDefault="00841CDF" w:rsidP="00841CDF">
      <w:pPr>
        <w:pStyle w:val="NormalWeb"/>
        <w:rPr>
          <w:color w:val="000000" w:themeColor="text1"/>
        </w:rPr>
      </w:pPr>
      <w:r w:rsidRPr="007E226F">
        <w:rPr>
          <w:b/>
          <w:bCs/>
          <w:color w:val="000000" w:themeColor="text1"/>
        </w:rPr>
        <w:t>Objective:</w:t>
      </w:r>
      <w:r w:rsidRPr="007E226F">
        <w:rPr>
          <w:color w:val="000000" w:themeColor="text1"/>
        </w:rPr>
        <w:t xml:space="preserve"> Implement different types of inheritance. This lab introduces inheritance, a fundamental OOP concept that allows a class to inherit properties and </w:t>
      </w:r>
      <w:r w:rsidR="00F434D0" w:rsidRPr="007E226F">
        <w:rPr>
          <w:color w:val="000000" w:themeColor="text1"/>
        </w:rPr>
        <w:t>behaviours</w:t>
      </w:r>
      <w:r w:rsidRPr="007E226F">
        <w:rPr>
          <w:color w:val="000000" w:themeColor="text1"/>
        </w:rPr>
        <w:t xml:space="preserve"> from another class. This promotes code reusability and establishes an "is-a" relationship between classes. Students will explore single, multiple, hierarchical, and multilevel inheritance.</w:t>
      </w:r>
    </w:p>
    <w:p w14:paraId="5A5AC2E4" w14:textId="77777777" w:rsidR="00FA4FB4" w:rsidRPr="007E226F" w:rsidRDefault="00FA4FB4" w:rsidP="00FA4FB4">
      <w:pPr>
        <w:pStyle w:val="NormalWeb"/>
      </w:pPr>
      <w:r w:rsidRPr="007E226F">
        <w:rPr>
          <w:b/>
          <w:bCs/>
        </w:rPr>
        <w:t>Inheritance</w:t>
      </w:r>
      <w:r w:rsidRPr="007E226F">
        <w:t xml:space="preserve"> is one of the fundamental concepts of Object-Oriented Programming (OOP). It allows a new class (the </w:t>
      </w:r>
      <w:r w:rsidRPr="007E226F">
        <w:rPr>
          <w:b/>
          <w:bCs/>
        </w:rPr>
        <w:t>derived class</w:t>
      </w:r>
      <w:r w:rsidRPr="007E226F">
        <w:t xml:space="preserve"> or </w:t>
      </w:r>
      <w:r w:rsidRPr="007E226F">
        <w:rPr>
          <w:b/>
          <w:bCs/>
        </w:rPr>
        <w:t>subclass</w:t>
      </w:r>
      <w:r w:rsidRPr="007E226F">
        <w:t xml:space="preserve">) to inherit attributes and behaviors from an existing class (the </w:t>
      </w:r>
      <w:r w:rsidRPr="007E226F">
        <w:rPr>
          <w:b/>
          <w:bCs/>
        </w:rPr>
        <w:t>base class</w:t>
      </w:r>
      <w:r w:rsidRPr="007E226F">
        <w:t xml:space="preserve"> or </w:t>
      </w:r>
      <w:r w:rsidRPr="007E226F">
        <w:rPr>
          <w:b/>
          <w:bCs/>
        </w:rPr>
        <w:t>superclass</w:t>
      </w:r>
      <w:r w:rsidRPr="007E226F">
        <w:t>). This promotes:</w:t>
      </w:r>
    </w:p>
    <w:p w14:paraId="165DAD59" w14:textId="77777777" w:rsidR="00FA4FB4" w:rsidRPr="007E226F" w:rsidRDefault="00FA4FB4" w:rsidP="00A3565A">
      <w:pPr>
        <w:pStyle w:val="NormalWeb"/>
        <w:numPr>
          <w:ilvl w:val="0"/>
          <w:numId w:val="42"/>
        </w:numPr>
      </w:pPr>
      <w:r w:rsidRPr="007E226F">
        <w:rPr>
          <w:b/>
          <w:bCs/>
        </w:rPr>
        <w:lastRenderedPageBreak/>
        <w:t>Code Reusability:</w:t>
      </w:r>
      <w:r w:rsidRPr="007E226F">
        <w:t xml:space="preserve"> Common properties and methods can be defined once in the base class and reused by multiple derived classes.</w:t>
      </w:r>
    </w:p>
    <w:p w14:paraId="794A6076" w14:textId="77777777" w:rsidR="00FA4FB4" w:rsidRPr="007E226F" w:rsidRDefault="00FA4FB4" w:rsidP="00A3565A">
      <w:pPr>
        <w:pStyle w:val="NormalWeb"/>
        <w:numPr>
          <w:ilvl w:val="0"/>
          <w:numId w:val="42"/>
        </w:numPr>
      </w:pPr>
      <w:r w:rsidRPr="007E226F">
        <w:rPr>
          <w:b/>
          <w:bCs/>
        </w:rPr>
        <w:t>"Is-A" Relationship:</w:t>
      </w:r>
      <w:r w:rsidRPr="007E226F">
        <w:t xml:space="preserve"> Inheritance models a hierarchical relationship where the derived class is a specialized version of the base class. For example, a </w:t>
      </w:r>
      <w:r w:rsidRPr="007E226F">
        <w:rPr>
          <w:rStyle w:val="HTMLCode"/>
          <w:rFonts w:ascii="Times New Roman" w:hAnsi="Times New Roman" w:cs="Times New Roman"/>
          <w:sz w:val="24"/>
          <w:szCs w:val="24"/>
        </w:rPr>
        <w:t>Student</w:t>
      </w:r>
      <w:r w:rsidRPr="007E226F">
        <w:t xml:space="preserve"> </w:t>
      </w:r>
      <w:r w:rsidRPr="007E226F">
        <w:rPr>
          <w:i/>
          <w:iCs/>
        </w:rPr>
        <w:t>is a</w:t>
      </w:r>
      <w:r w:rsidRPr="007E226F">
        <w:t xml:space="preserve"> </w:t>
      </w:r>
      <w:r w:rsidRPr="007E226F">
        <w:rPr>
          <w:rStyle w:val="HTMLCode"/>
          <w:rFonts w:ascii="Times New Roman" w:hAnsi="Times New Roman" w:cs="Times New Roman"/>
          <w:sz w:val="24"/>
          <w:szCs w:val="24"/>
        </w:rPr>
        <w:t>Person</w:t>
      </w:r>
      <w:r w:rsidRPr="007E226F">
        <w:t>.</w:t>
      </w:r>
    </w:p>
    <w:p w14:paraId="0A62A2A6" w14:textId="77777777" w:rsidR="00FA4FB4" w:rsidRPr="007E226F" w:rsidRDefault="00FA4FB4" w:rsidP="00A3565A">
      <w:pPr>
        <w:pStyle w:val="NormalWeb"/>
        <w:numPr>
          <w:ilvl w:val="0"/>
          <w:numId w:val="42"/>
        </w:numPr>
      </w:pPr>
      <w:r w:rsidRPr="63EECF00">
        <w:rPr>
          <w:b/>
          <w:bCs/>
        </w:rPr>
        <w:t>Extensibility:</w:t>
      </w:r>
      <w:r>
        <w:t xml:space="preserve"> New functionalities specific to the derived class can be added without modifying the base class.</w:t>
      </w:r>
    </w:p>
    <w:p w14:paraId="4593D651" w14:textId="1E5F4C64" w:rsidR="63EECF00" w:rsidRDefault="63EECF00" w:rsidP="63EECF00">
      <w:pPr>
        <w:pStyle w:val="NormalWeb"/>
        <w:rPr>
          <w:b/>
          <w:bCs/>
          <w:color w:val="000000" w:themeColor="text1"/>
        </w:rPr>
      </w:pPr>
    </w:p>
    <w:p w14:paraId="5E486218" w14:textId="77777777" w:rsidR="00250324" w:rsidRPr="007E226F" w:rsidRDefault="00841CDF" w:rsidP="00250324">
      <w:pPr>
        <w:pStyle w:val="NormalWeb"/>
      </w:pPr>
      <w:r w:rsidRPr="007E226F">
        <w:rPr>
          <w:b/>
          <w:bCs/>
          <w:color w:val="000000" w:themeColor="text1"/>
        </w:rPr>
        <w:t>Problem 1</w:t>
      </w:r>
      <w:r w:rsidR="008A3B2C" w:rsidRPr="007E226F">
        <w:rPr>
          <w:b/>
          <w:bCs/>
          <w:color w:val="000000" w:themeColor="text1"/>
        </w:rPr>
        <w:t xml:space="preserve">: </w:t>
      </w:r>
      <w:r w:rsidR="00250324" w:rsidRPr="007E226F">
        <w:t>Write a C++ program to demonstrate single inheritance using Person and Student classes.</w:t>
      </w:r>
    </w:p>
    <w:p w14:paraId="19738AFA" w14:textId="77777777" w:rsidR="00250324" w:rsidRPr="007E226F" w:rsidRDefault="00250324" w:rsidP="00A3565A">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Create a Person class (base class) with the following private data members: name (string) and age (int).</w:t>
      </w:r>
    </w:p>
    <w:p w14:paraId="3CC55D40" w14:textId="77777777" w:rsidR="00250324" w:rsidRPr="007E226F" w:rsidRDefault="00250324" w:rsidP="00A3565A">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a constructor for the Person class that takes name and age as arguments to initialize these members.</w:t>
      </w:r>
    </w:p>
    <w:p w14:paraId="42FD49A8" w14:textId="77777777" w:rsidR="00250324" w:rsidRPr="007E226F" w:rsidRDefault="00250324" w:rsidP="00A3565A">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a public method displayPerson() in the Person class to print the person's name and age.</w:t>
      </w:r>
    </w:p>
    <w:p w14:paraId="21669E7C" w14:textId="77777777" w:rsidR="00250324" w:rsidRPr="007E226F" w:rsidRDefault="00250324" w:rsidP="00A3565A">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Create a Student class (derived class) that </w:t>
      </w:r>
      <w:r w:rsidRPr="007E226F">
        <w:rPr>
          <w:rFonts w:ascii="Times New Roman" w:eastAsia="Times New Roman" w:hAnsi="Times New Roman" w:cs="Times New Roman"/>
          <w:b/>
          <w:bCs/>
          <w:sz w:val="24"/>
          <w:szCs w:val="24"/>
          <w:lang w:val="en-IN" w:eastAsia="en-IN"/>
        </w:rPr>
        <w:t>publicly inherits</w:t>
      </w:r>
      <w:r w:rsidRPr="007E226F">
        <w:rPr>
          <w:rFonts w:ascii="Times New Roman" w:eastAsia="Times New Roman" w:hAnsi="Times New Roman" w:cs="Times New Roman"/>
          <w:sz w:val="24"/>
          <w:szCs w:val="24"/>
          <w:lang w:val="en-IN" w:eastAsia="en-IN"/>
        </w:rPr>
        <w:t xml:space="preserve"> from the Person class.</w:t>
      </w:r>
    </w:p>
    <w:p w14:paraId="34C500B7" w14:textId="77777777" w:rsidR="00250324" w:rsidRPr="007E226F" w:rsidRDefault="00250324" w:rsidP="00A3565A">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The Student class should have additional private data members: studentId (string) and major (string).</w:t>
      </w:r>
    </w:p>
    <w:p w14:paraId="61754CB8" w14:textId="77777777" w:rsidR="00250324" w:rsidRPr="007E226F" w:rsidRDefault="00250324" w:rsidP="00A3565A">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a constructor for the Student class that takes name, age, studentId, and major as arguments. This constructor should properly initialize the inherited Person members by calling the Person class constructor in its initializer list.</w:t>
      </w:r>
    </w:p>
    <w:p w14:paraId="75CDA109" w14:textId="77777777" w:rsidR="00250324" w:rsidRPr="007E226F" w:rsidRDefault="00250324" w:rsidP="00A3565A">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a public method displayStudent() in the Student class that first calls displayPerson() (to show inherited details) and then prints the studentId and major.</w:t>
      </w:r>
    </w:p>
    <w:p w14:paraId="5AD526B0" w14:textId="77777777" w:rsidR="00250324" w:rsidRPr="007E226F" w:rsidRDefault="00250324" w:rsidP="00A3565A">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In the main() function, create a Student object, initialize it using its constructor, and then call its displayStudent() method to show all details.</w:t>
      </w:r>
    </w:p>
    <w:p w14:paraId="20BD9A1A" w14:textId="77777777" w:rsidR="00DF03E7" w:rsidRDefault="00DF03E7" w:rsidP="00250324">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0C136CF1" w14:textId="77777777" w:rsidR="00DF03E7" w:rsidRDefault="00DF03E7" w:rsidP="00250324">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2323FF7E" w14:textId="77777777" w:rsidR="00250324" w:rsidRPr="007E226F" w:rsidRDefault="00250324" w:rsidP="0025032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Steps to Perform:</w:t>
      </w:r>
    </w:p>
    <w:p w14:paraId="4D7578C5" w14:textId="77777777" w:rsidR="00250324" w:rsidRPr="007E226F" w:rsidRDefault="00250324" w:rsidP="00A3565A">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Define the Person class with private name, age, a parameterized constructor, and displayPerson().</w:t>
      </w:r>
    </w:p>
    <w:p w14:paraId="790033FB" w14:textId="77777777" w:rsidR="00250324" w:rsidRPr="007E226F" w:rsidRDefault="00250324" w:rsidP="00A3565A">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Define the Student class inheriting from Person (class Student : public Person).</w:t>
      </w:r>
    </w:p>
    <w:p w14:paraId="7B080A0D" w14:textId="77777777" w:rsidR="00250324" w:rsidRPr="007E226F" w:rsidRDefault="00250324" w:rsidP="00A3565A">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Add private studentId, major to Student.</w:t>
      </w:r>
    </w:p>
    <w:p w14:paraId="70363EAF" w14:textId="77777777" w:rsidR="00250324" w:rsidRPr="007E226F" w:rsidRDefault="00250324" w:rsidP="00A3565A">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Student's constructor, ensuring it calls the Person constructor in its initializer list (e.g., Student(string name, int age, string id, string major) : Person(name, age), studentId(id), major(major) {}).</w:t>
      </w:r>
    </w:p>
    <w:p w14:paraId="3C03E057" w14:textId="77777777" w:rsidR="00250324" w:rsidRPr="007E226F" w:rsidRDefault="00250324" w:rsidP="00A3565A">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displayStudent() in Student.</w:t>
      </w:r>
    </w:p>
    <w:p w14:paraId="43B81301" w14:textId="77777777" w:rsidR="00250324" w:rsidRPr="007E226F" w:rsidRDefault="00250324" w:rsidP="00A3565A">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In main(), create a Student object and test.</w:t>
      </w:r>
    </w:p>
    <w:p w14:paraId="353B7DEC" w14:textId="77777777" w:rsidR="00250324" w:rsidRPr="007E226F" w:rsidRDefault="00250324" w:rsidP="0025032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lastRenderedPageBreak/>
        <w:t>Libraries/Functions Required:</w:t>
      </w:r>
    </w:p>
    <w:p w14:paraId="7377E7AE" w14:textId="77777777" w:rsidR="00250324" w:rsidRPr="007E226F" w:rsidRDefault="00250324" w:rsidP="00A3565A">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iostream for input/output.</w:t>
      </w:r>
    </w:p>
    <w:p w14:paraId="6CFDF871" w14:textId="77777777" w:rsidR="00250324" w:rsidRPr="007E226F" w:rsidRDefault="00250324" w:rsidP="00A3565A">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string for string manipulation.</w:t>
      </w:r>
    </w:p>
    <w:p w14:paraId="79EB35F4" w14:textId="77777777" w:rsidR="00250324" w:rsidRPr="007E226F" w:rsidRDefault="00250324" w:rsidP="0025032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Sample Test Cases:</w:t>
      </w:r>
    </w:p>
    <w:p w14:paraId="0FB7441E" w14:textId="77777777" w:rsidR="00250324" w:rsidRPr="007E226F" w:rsidRDefault="00250324" w:rsidP="0025032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Input:</w:t>
      </w:r>
      <w:r w:rsidRPr="007E226F">
        <w:rPr>
          <w:rFonts w:ascii="Times New Roman" w:eastAsia="Times New Roman" w:hAnsi="Times New Roman" w:cs="Times New Roman"/>
          <w:sz w:val="24"/>
          <w:szCs w:val="24"/>
          <w:lang w:val="en-IN" w:eastAsia="en-IN"/>
        </w:rPr>
        <w:t xml:space="preserve"> (No direct user input, values are hardcoded in main())</w:t>
      </w:r>
    </w:p>
    <w:p w14:paraId="19AEB40C" w14:textId="77777777" w:rsidR="00250324" w:rsidRPr="007E226F" w:rsidRDefault="00250324" w:rsidP="00250324">
      <w:pPr>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w:t>
      </w:r>
    </w:p>
    <w:p w14:paraId="489A8546"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In main():</w:t>
      </w:r>
    </w:p>
    <w:p w14:paraId="74A51B21"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Student student1("Alice Smith", 20, "S1001", "Computer Science");</w:t>
      </w:r>
    </w:p>
    <w:p w14:paraId="2C21DC51"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student1.displayStudent();</w:t>
      </w:r>
    </w:p>
    <w:p w14:paraId="490E5347" w14:textId="77777777" w:rsidR="00250324" w:rsidRPr="007E226F" w:rsidRDefault="00250324" w:rsidP="0025032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Output:</w:t>
      </w:r>
    </w:p>
    <w:p w14:paraId="3C50E284"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Person constructor called.</w:t>
      </w:r>
    </w:p>
    <w:p w14:paraId="53831228"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Student constructor called.</w:t>
      </w:r>
    </w:p>
    <w:p w14:paraId="2933B419"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Person Details:</w:t>
      </w:r>
    </w:p>
    <w:p w14:paraId="7D13C601"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Name: Alice Smith</w:t>
      </w:r>
    </w:p>
    <w:p w14:paraId="2729D798"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Age: 20</w:t>
      </w:r>
    </w:p>
    <w:p w14:paraId="7463624E"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Student Details:</w:t>
      </w:r>
    </w:p>
    <w:p w14:paraId="36BBCF8F"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Student ID: S1001</w:t>
      </w:r>
    </w:p>
    <w:p w14:paraId="17920AA6"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63EECF00">
        <w:rPr>
          <w:rFonts w:ascii="Times New Roman" w:eastAsia="Times New Roman" w:hAnsi="Times New Roman" w:cs="Times New Roman"/>
          <w:sz w:val="24"/>
          <w:szCs w:val="24"/>
          <w:lang w:val="en-IN" w:eastAsia="en-IN"/>
        </w:rPr>
        <w:t xml:space="preserve">  Major: Computer Science</w:t>
      </w:r>
    </w:p>
    <w:p w14:paraId="6AAD72A9" w14:textId="2F9A236F" w:rsidR="63EECF00" w:rsidRDefault="63EECF00" w:rsidP="63EECF00">
      <w:pPr>
        <w:pStyle w:val="NormalWeb"/>
        <w:rPr>
          <w:b/>
          <w:bCs/>
          <w:color w:val="000000" w:themeColor="text1"/>
        </w:rPr>
      </w:pPr>
    </w:p>
    <w:p w14:paraId="47162C36" w14:textId="77777777" w:rsidR="00250324" w:rsidRPr="007E226F" w:rsidRDefault="008A3B2C" w:rsidP="00250324">
      <w:pPr>
        <w:pStyle w:val="NormalWeb"/>
      </w:pPr>
      <w:r w:rsidRPr="007E226F">
        <w:rPr>
          <w:b/>
          <w:bCs/>
          <w:color w:val="000000" w:themeColor="text1"/>
        </w:rPr>
        <w:t>Problem 2</w:t>
      </w:r>
      <w:r w:rsidR="00841CDF" w:rsidRPr="007E226F">
        <w:rPr>
          <w:b/>
          <w:bCs/>
          <w:color w:val="000000" w:themeColor="text1"/>
        </w:rPr>
        <w:t>:</w:t>
      </w:r>
      <w:r w:rsidR="00841CDF" w:rsidRPr="007E226F">
        <w:rPr>
          <w:color w:val="000000" w:themeColor="text1"/>
        </w:rPr>
        <w:t xml:space="preserve"> </w:t>
      </w:r>
      <w:r w:rsidR="00250324" w:rsidRPr="007E226F">
        <w:t>Write a C++ program to illustrate the usage of this pointer and base class member access.</w:t>
      </w:r>
    </w:p>
    <w:p w14:paraId="7076D061" w14:textId="77777777" w:rsidR="00250324" w:rsidRPr="007E226F" w:rsidRDefault="00250324" w:rsidP="00A3565A">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Create a Vehicle class (base class) with a protected std::string color and a constructor that initializes color. Include a displayColor() method.</w:t>
      </w:r>
    </w:p>
    <w:p w14:paraId="31ECCF3F" w14:textId="77777777" w:rsidR="00250324" w:rsidRPr="007E226F" w:rsidRDefault="00250324" w:rsidP="00A3565A">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Create a Car class (derived class) that publicly inherits from Vehicle.</w:t>
      </w:r>
    </w:p>
    <w:p w14:paraId="0AC88A2F" w14:textId="77777777" w:rsidR="00250324" w:rsidRPr="007E226F" w:rsidRDefault="00250324" w:rsidP="00A3565A">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The Car class should have a private std::string model and an int year.</w:t>
      </w:r>
    </w:p>
    <w:p w14:paraId="3DE6AF84" w14:textId="77777777" w:rsidR="00250324" w:rsidRPr="007E226F" w:rsidRDefault="00250324" w:rsidP="00A3565A">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two constructors in the Car class:</w:t>
      </w:r>
    </w:p>
    <w:p w14:paraId="38D71425" w14:textId="77777777" w:rsidR="00250324" w:rsidRPr="007E226F" w:rsidRDefault="00250324" w:rsidP="00A3565A">
      <w:pPr>
        <w:numPr>
          <w:ilvl w:val="1"/>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 parameterized constructor Car(std::string color, std::string model, int year):</w:t>
      </w:r>
    </w:p>
    <w:p w14:paraId="68BB1FE0" w14:textId="77777777" w:rsidR="00250324" w:rsidRPr="007E226F" w:rsidRDefault="00250324" w:rsidP="00A3565A">
      <w:pPr>
        <w:numPr>
          <w:ilvl w:val="2"/>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Use the </w:t>
      </w:r>
      <w:r w:rsidRPr="007E226F">
        <w:rPr>
          <w:rFonts w:ascii="Times New Roman" w:eastAsia="Times New Roman" w:hAnsi="Times New Roman" w:cs="Times New Roman"/>
          <w:b/>
          <w:bCs/>
          <w:sz w:val="24"/>
          <w:szCs w:val="24"/>
          <w:lang w:val="en-IN" w:eastAsia="en-IN"/>
        </w:rPr>
        <w:t>initializer list</w:t>
      </w:r>
      <w:r w:rsidRPr="007E226F">
        <w:rPr>
          <w:rFonts w:ascii="Times New Roman" w:eastAsia="Times New Roman" w:hAnsi="Times New Roman" w:cs="Times New Roman"/>
          <w:sz w:val="24"/>
          <w:szCs w:val="24"/>
          <w:lang w:val="en-IN" w:eastAsia="en-IN"/>
        </w:rPr>
        <w:t xml:space="preserve"> (: Vehicle(color)) to call the Vehicle class constructor.</w:t>
      </w:r>
    </w:p>
    <w:p w14:paraId="6B839CCB" w14:textId="77777777" w:rsidR="00250324" w:rsidRPr="007E226F" w:rsidRDefault="00250324" w:rsidP="00A3565A">
      <w:pPr>
        <w:numPr>
          <w:ilvl w:val="2"/>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Use this-&gt;model = model; and this-&gt;year = year; to explicitly use the this pointer for instance variable assignment (even when not strictly necessary for ambiguity).</w:t>
      </w:r>
    </w:p>
    <w:p w14:paraId="1953F409" w14:textId="77777777" w:rsidR="00250324" w:rsidRPr="007E226F" w:rsidRDefault="00250324" w:rsidP="00A3565A">
      <w:pPr>
        <w:numPr>
          <w:ilvl w:val="1"/>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 default constructor Car():</w:t>
      </w:r>
    </w:p>
    <w:p w14:paraId="7C599D3F" w14:textId="77777777" w:rsidR="00250324" w:rsidRPr="007E226F" w:rsidRDefault="00250324" w:rsidP="00A3565A">
      <w:pPr>
        <w:numPr>
          <w:ilvl w:val="2"/>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Use </w:t>
      </w:r>
      <w:r w:rsidRPr="007E226F">
        <w:rPr>
          <w:rFonts w:ascii="Times New Roman" w:eastAsia="Times New Roman" w:hAnsi="Times New Roman" w:cs="Times New Roman"/>
          <w:b/>
          <w:bCs/>
          <w:sz w:val="24"/>
          <w:szCs w:val="24"/>
          <w:lang w:val="en-IN" w:eastAsia="en-IN"/>
        </w:rPr>
        <w:t>constructor delegation</w:t>
      </w:r>
      <w:r w:rsidRPr="007E226F">
        <w:rPr>
          <w:rFonts w:ascii="Times New Roman" w:eastAsia="Times New Roman" w:hAnsi="Times New Roman" w:cs="Times New Roman"/>
          <w:sz w:val="24"/>
          <w:szCs w:val="24"/>
          <w:lang w:val="en-IN" w:eastAsia="en-IN"/>
        </w:rPr>
        <w:t xml:space="preserve"> (: this("White", "Unknown Model", 2023)) to call the parameterized constructor of the Car class.</w:t>
      </w:r>
    </w:p>
    <w:p w14:paraId="7645A9A6" w14:textId="77777777" w:rsidR="00250324" w:rsidRPr="007E226F" w:rsidRDefault="00250324" w:rsidP="00A3565A">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a displayCarDetails() method in the Car class that:</w:t>
      </w:r>
    </w:p>
    <w:p w14:paraId="1C5D9838" w14:textId="77777777" w:rsidR="00250324" w:rsidRPr="007E226F" w:rsidRDefault="00250324" w:rsidP="00A3565A">
      <w:pPr>
        <w:numPr>
          <w:ilvl w:val="1"/>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lastRenderedPageBreak/>
        <w:t>Calls Vehicle::displayColor() to explicitly display the inherited color via the base class scope.</w:t>
      </w:r>
    </w:p>
    <w:p w14:paraId="1091F160" w14:textId="77777777" w:rsidR="00250324" w:rsidRPr="007E226F" w:rsidRDefault="00250324" w:rsidP="00A3565A">
      <w:pPr>
        <w:numPr>
          <w:ilvl w:val="1"/>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Displays the model and year using this-&gt;model and this-&gt;year.</w:t>
      </w:r>
    </w:p>
    <w:p w14:paraId="5721D623" w14:textId="77777777" w:rsidR="00250324" w:rsidRPr="007E226F" w:rsidRDefault="00250324" w:rsidP="00A3565A">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In the main method, create objects of Car using both constructors and display their details.</w:t>
      </w:r>
    </w:p>
    <w:p w14:paraId="477AC3F6" w14:textId="77777777" w:rsidR="00250324" w:rsidRPr="007E226F" w:rsidRDefault="00250324" w:rsidP="0025032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Steps to Perform:</w:t>
      </w:r>
    </w:p>
    <w:p w14:paraId="400178C2" w14:textId="77777777" w:rsidR="00250324" w:rsidRPr="007E226F" w:rsidRDefault="00250324" w:rsidP="00A3565A">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Define Vehicle class with protected color, constructor, and displayColor().</w:t>
      </w:r>
    </w:p>
    <w:p w14:paraId="5E7A56E8" w14:textId="77777777" w:rsidR="00250324" w:rsidRPr="007E226F" w:rsidRDefault="00250324" w:rsidP="00A3565A">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Define Car class inheriting public Vehicle, with model, year.</w:t>
      </w:r>
    </w:p>
    <w:p w14:paraId="6A0679CB" w14:textId="77777777" w:rsidR="00250324" w:rsidRPr="007E226F" w:rsidRDefault="00250324" w:rsidP="00A3565A">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both Car constructors as specified, using initializer list for Vehicle constructor and this(...) for delegation.</w:t>
      </w:r>
    </w:p>
    <w:p w14:paraId="70AD99ED" w14:textId="77777777" w:rsidR="00250324" w:rsidRPr="007E226F" w:rsidRDefault="00250324" w:rsidP="00A3565A">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displayCarDetails() using Vehicle::displayColor() and this-&gt;model, this-&gt;year.</w:t>
      </w:r>
    </w:p>
    <w:p w14:paraId="24816767" w14:textId="77777777" w:rsidR="00250324" w:rsidRPr="007E226F" w:rsidRDefault="00250324" w:rsidP="00A3565A">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In main(), create Car objects and test.</w:t>
      </w:r>
    </w:p>
    <w:p w14:paraId="1B59D6FE" w14:textId="77777777" w:rsidR="00250324" w:rsidRPr="007E226F" w:rsidRDefault="00250324" w:rsidP="0025032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Libraries/Functions Required:</w:t>
      </w:r>
    </w:p>
    <w:p w14:paraId="4E2020E7" w14:textId="77777777" w:rsidR="00250324" w:rsidRPr="007E226F" w:rsidRDefault="00250324" w:rsidP="00A3565A">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iostream for input/output.</w:t>
      </w:r>
    </w:p>
    <w:p w14:paraId="5AD166B2" w14:textId="77777777" w:rsidR="00250324" w:rsidRPr="007E226F" w:rsidRDefault="00250324" w:rsidP="00A3565A">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string for strings.</w:t>
      </w:r>
    </w:p>
    <w:p w14:paraId="11851EC2" w14:textId="77777777" w:rsidR="00250324" w:rsidRPr="007E226F" w:rsidRDefault="00250324" w:rsidP="0025032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Sample Test Cases:</w:t>
      </w:r>
    </w:p>
    <w:p w14:paraId="02A314D4" w14:textId="77777777" w:rsidR="00250324" w:rsidRPr="007E226F" w:rsidRDefault="00250324" w:rsidP="0025032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Input:</w:t>
      </w:r>
      <w:r w:rsidRPr="007E226F">
        <w:rPr>
          <w:rFonts w:ascii="Times New Roman" w:eastAsia="Times New Roman" w:hAnsi="Times New Roman" w:cs="Times New Roman"/>
          <w:sz w:val="24"/>
          <w:szCs w:val="24"/>
          <w:lang w:val="en-IN" w:eastAsia="en-IN"/>
        </w:rPr>
        <w:t xml:space="preserve"> (No direct user input, values are hardcoded in main())</w:t>
      </w:r>
    </w:p>
    <w:p w14:paraId="05DAD601" w14:textId="77777777" w:rsidR="00250324" w:rsidRPr="007E226F" w:rsidRDefault="00250324" w:rsidP="00250324">
      <w:pPr>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w:t>
      </w:r>
    </w:p>
    <w:p w14:paraId="6AA9DDB9"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In main():</w:t>
      </w:r>
    </w:p>
    <w:p w14:paraId="5E9D4879"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Car car1("Red", "Sedan", 2024);</w:t>
      </w:r>
    </w:p>
    <w:p w14:paraId="758C9A4E"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Car car2; // Uses default constructor</w:t>
      </w:r>
    </w:p>
    <w:p w14:paraId="4DC1D742" w14:textId="77777777" w:rsidR="00250324" w:rsidRPr="007E226F" w:rsidRDefault="00250324" w:rsidP="00250324">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Output:</w:t>
      </w:r>
    </w:p>
    <w:p w14:paraId="568641B9"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Vehicle constructor called.</w:t>
      </w:r>
    </w:p>
    <w:p w14:paraId="2B7AFE90"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Car parameterized constructor called.</w:t>
      </w:r>
    </w:p>
    <w:p w14:paraId="37F0C3F0"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Car Details:</w:t>
      </w:r>
    </w:p>
    <w:p w14:paraId="427ADD2A"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Color: Red</w:t>
      </w:r>
    </w:p>
    <w:p w14:paraId="4471BEC1" w14:textId="77777777" w:rsidR="00F434D0"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Model: Sedan</w:t>
      </w:r>
    </w:p>
    <w:p w14:paraId="181E5FD7"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Year: 2024</w:t>
      </w:r>
    </w:p>
    <w:p w14:paraId="1EC4E031"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Vehicle constructor called.</w:t>
      </w:r>
    </w:p>
    <w:p w14:paraId="4D5A957C"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Car parameterized constructor called.</w:t>
      </w:r>
    </w:p>
    <w:p w14:paraId="72146535"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Car default constructor called (delegating).</w:t>
      </w:r>
    </w:p>
    <w:p w14:paraId="06CCFC2D"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Car Details:</w:t>
      </w:r>
    </w:p>
    <w:p w14:paraId="4CAC2290"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Color: White</w:t>
      </w:r>
    </w:p>
    <w:p w14:paraId="54FA16DA"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Model: Unknown Model</w:t>
      </w:r>
    </w:p>
    <w:p w14:paraId="18431AE4" w14:textId="77777777" w:rsidR="00250324" w:rsidRPr="007E226F" w:rsidRDefault="00250324" w:rsidP="00250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Year: 2023</w:t>
      </w:r>
    </w:p>
    <w:p w14:paraId="244AC79B" w14:textId="77777777" w:rsidR="00947467" w:rsidRPr="007E226F" w:rsidRDefault="00947467" w:rsidP="00947467">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lastRenderedPageBreak/>
        <w:t>The final keyword in C++ (introduced in C++11) is a context-sensitive keyword used to restrict the user. It can be applied to:</w:t>
      </w:r>
    </w:p>
    <w:p w14:paraId="026D51D4" w14:textId="77777777" w:rsidR="00947467" w:rsidRPr="007E226F" w:rsidRDefault="00947467" w:rsidP="00A3565A">
      <w:pPr>
        <w:numPr>
          <w:ilvl w:val="0"/>
          <w:numId w:val="4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final methods:</w:t>
      </w:r>
    </w:p>
    <w:p w14:paraId="097BF67A" w14:textId="77777777" w:rsidR="00947467" w:rsidRPr="007E226F" w:rsidRDefault="00947467" w:rsidP="00A3565A">
      <w:pPr>
        <w:numPr>
          <w:ilvl w:val="1"/>
          <w:numId w:val="4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When applied to a virtual method in a base class, it prevents any derived class from overriding that specific method. This is useful when you want to ensure that a class's specific implementation of a virtual function remains consistent across the inheritance hierarchy.</w:t>
      </w:r>
    </w:p>
    <w:p w14:paraId="042D5B97" w14:textId="77777777" w:rsidR="00947467" w:rsidRPr="007E226F" w:rsidRDefault="00947467" w:rsidP="00A3565A">
      <w:pPr>
        <w:numPr>
          <w:ilvl w:val="0"/>
          <w:numId w:val="4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final classes:</w:t>
      </w:r>
    </w:p>
    <w:p w14:paraId="7B9F389B" w14:textId="77777777" w:rsidR="00947467" w:rsidRPr="007E226F" w:rsidRDefault="00947467" w:rsidP="00A3565A">
      <w:pPr>
        <w:numPr>
          <w:ilvl w:val="1"/>
          <w:numId w:val="4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When applied to a class, it prevents any other class from inheriting from it. This is useful when you want to ensure that a class's design and implementation are not extended or modified through inheritance.</w:t>
      </w:r>
    </w:p>
    <w:p w14:paraId="08289987" w14:textId="77777777" w:rsidR="00947467" w:rsidRPr="007E226F" w:rsidRDefault="00947467" w:rsidP="00947467">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Note that C++ does not have a direct equivalent for final variables in the same way Java does for constants. For constants in C++, you typically use const or constexpr.</w:t>
      </w:r>
    </w:p>
    <w:p w14:paraId="5F1FDB68" w14:textId="77777777" w:rsidR="00947467" w:rsidRPr="007E226F" w:rsidRDefault="00947467" w:rsidP="00947467">
      <w:pPr>
        <w:spacing w:before="100" w:beforeAutospacing="1" w:after="100" w:afterAutospacing="1" w:line="240" w:lineRule="auto"/>
        <w:rPr>
          <w:rFonts w:ascii="Times New Roman" w:eastAsia="Times New Roman" w:hAnsi="Times New Roman" w:cs="Times New Roman"/>
          <w:sz w:val="24"/>
          <w:szCs w:val="24"/>
          <w:lang w:val="en-IN" w:eastAsia="en-IN"/>
        </w:rPr>
      </w:pPr>
      <w:r w:rsidRPr="63EECF00">
        <w:rPr>
          <w:rFonts w:ascii="Times New Roman" w:eastAsia="Times New Roman" w:hAnsi="Times New Roman" w:cs="Times New Roman"/>
          <w:sz w:val="24"/>
          <w:szCs w:val="24"/>
          <w:lang w:val="en-IN" w:eastAsia="en-IN"/>
        </w:rPr>
        <w:t>This problem will demonstrate the uses of final for methods and classes.</w:t>
      </w:r>
    </w:p>
    <w:p w14:paraId="7D533789" w14:textId="4C141791" w:rsidR="63EECF00" w:rsidRDefault="63EECF00" w:rsidP="63EECF00">
      <w:pPr>
        <w:spacing w:beforeAutospacing="1" w:afterAutospacing="1" w:line="240" w:lineRule="auto"/>
        <w:rPr>
          <w:rFonts w:ascii="Times New Roman" w:eastAsia="Times New Roman" w:hAnsi="Times New Roman" w:cs="Times New Roman"/>
          <w:b/>
          <w:bCs/>
          <w:sz w:val="24"/>
          <w:szCs w:val="24"/>
          <w:lang w:val="en-IN" w:eastAsia="en-IN"/>
        </w:rPr>
      </w:pPr>
    </w:p>
    <w:p w14:paraId="105A292C" w14:textId="720D8B40" w:rsidR="63EECF00" w:rsidRDefault="63EECF00" w:rsidP="63EECF00">
      <w:pPr>
        <w:spacing w:beforeAutospacing="1" w:afterAutospacing="1" w:line="240" w:lineRule="auto"/>
        <w:rPr>
          <w:rFonts w:ascii="Times New Roman" w:eastAsia="Times New Roman" w:hAnsi="Times New Roman" w:cs="Times New Roman"/>
          <w:b/>
          <w:bCs/>
          <w:sz w:val="24"/>
          <w:szCs w:val="24"/>
          <w:lang w:val="en-IN" w:eastAsia="en-IN"/>
        </w:rPr>
      </w:pPr>
    </w:p>
    <w:p w14:paraId="7F2EF85C" w14:textId="77777777" w:rsidR="00947467" w:rsidRPr="007E226F" w:rsidRDefault="00947467" w:rsidP="00947467">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Problem</w:t>
      </w:r>
      <w:r w:rsidR="00DF03E7">
        <w:rPr>
          <w:rFonts w:ascii="Times New Roman" w:eastAsia="Times New Roman" w:hAnsi="Times New Roman" w:cs="Times New Roman"/>
          <w:b/>
          <w:bCs/>
          <w:sz w:val="24"/>
          <w:szCs w:val="24"/>
          <w:lang w:val="en-IN" w:eastAsia="en-IN"/>
        </w:rPr>
        <w:t xml:space="preserve"> 3</w:t>
      </w:r>
      <w:r w:rsidRPr="007E226F">
        <w:rPr>
          <w:rFonts w:ascii="Times New Roman" w:eastAsia="Times New Roman" w:hAnsi="Times New Roman" w:cs="Times New Roman"/>
          <w:b/>
          <w:bCs/>
          <w:sz w:val="24"/>
          <w:szCs w:val="24"/>
          <w:lang w:val="en-IN" w:eastAsia="en-IN"/>
        </w:rPr>
        <w:t>:</w:t>
      </w:r>
      <w:r w:rsidRPr="007E226F">
        <w:rPr>
          <w:rFonts w:ascii="Times New Roman" w:eastAsia="Times New Roman" w:hAnsi="Times New Roman" w:cs="Times New Roman"/>
          <w:sz w:val="24"/>
          <w:szCs w:val="24"/>
          <w:lang w:val="en-IN" w:eastAsia="en-IN"/>
        </w:rPr>
        <w:t xml:space="preserve"> Write a C++ program to illustrate the usage of the final keyword.</w:t>
      </w:r>
    </w:p>
    <w:p w14:paraId="2BC29631" w14:textId="77777777" w:rsidR="00947467" w:rsidRPr="007E226F" w:rsidRDefault="00947467" w:rsidP="00A3565A">
      <w:pPr>
        <w:numPr>
          <w:ilvl w:val="0"/>
          <w:numId w:val="5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final method:</w:t>
      </w:r>
    </w:p>
    <w:p w14:paraId="7B5C14E1" w14:textId="77777777" w:rsidR="00947467" w:rsidRPr="007E226F" w:rsidRDefault="00947467" w:rsidP="00A3565A">
      <w:pPr>
        <w:numPr>
          <w:ilvl w:val="1"/>
          <w:numId w:val="5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Create a base class Animal with a public virtual void makeSound() method that prints a generic sound.</w:t>
      </w:r>
    </w:p>
    <w:p w14:paraId="4F98A75E" w14:textId="77777777" w:rsidR="00947467" w:rsidRPr="007E226F" w:rsidRDefault="00947467" w:rsidP="00A3565A">
      <w:pPr>
        <w:numPr>
          <w:ilvl w:val="1"/>
          <w:numId w:val="5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Mark the makeSound() method as final (virtual void makeSound() final).</w:t>
      </w:r>
    </w:p>
    <w:p w14:paraId="5C5D3BA9" w14:textId="77777777" w:rsidR="00947467" w:rsidRPr="007E226F" w:rsidRDefault="00947467" w:rsidP="00A3565A">
      <w:pPr>
        <w:numPr>
          <w:ilvl w:val="1"/>
          <w:numId w:val="5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Create a subclass Dog that publicly inherits from Animal.</w:t>
      </w:r>
    </w:p>
    <w:p w14:paraId="56F3648B" w14:textId="77777777" w:rsidR="00947467" w:rsidRPr="007E226F" w:rsidRDefault="00947467" w:rsidP="00A3565A">
      <w:pPr>
        <w:numPr>
          <w:ilvl w:val="1"/>
          <w:numId w:val="5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Attempt to override the makeSound() method in Dog (this attempt should result in a compile-time error, which you will comment out to allow compilation).</w:t>
      </w:r>
    </w:p>
    <w:p w14:paraId="55BD99AD" w14:textId="77777777" w:rsidR="00947467" w:rsidRPr="007E226F" w:rsidRDefault="00947467" w:rsidP="00A3565A">
      <w:pPr>
        <w:numPr>
          <w:ilvl w:val="1"/>
          <w:numId w:val="5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Add a non-final virtual method eat() in Animal and override it in Dog to show the difference.</w:t>
      </w:r>
    </w:p>
    <w:p w14:paraId="7CB050F4" w14:textId="77777777" w:rsidR="00947467" w:rsidRPr="007E226F" w:rsidRDefault="00947467" w:rsidP="00A3565A">
      <w:pPr>
        <w:numPr>
          <w:ilvl w:val="0"/>
          <w:numId w:val="5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final class:</w:t>
      </w:r>
    </w:p>
    <w:p w14:paraId="50213F2F" w14:textId="77777777" w:rsidR="00947467" w:rsidRPr="007E226F" w:rsidRDefault="00947467" w:rsidP="00A3565A">
      <w:pPr>
        <w:numPr>
          <w:ilvl w:val="1"/>
          <w:numId w:val="5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Create a final class ImmutablePoint with private int x and int y, and a constructor to initialize them.</w:t>
      </w:r>
    </w:p>
    <w:p w14:paraId="7C2ABC71" w14:textId="77777777" w:rsidR="00947467" w:rsidRPr="007E226F" w:rsidRDefault="00947467" w:rsidP="00A3565A">
      <w:pPr>
        <w:numPr>
          <w:ilvl w:val="1"/>
          <w:numId w:val="5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Attempt to create another class ColoredPoint that tries to extend ImmutablePoint (this attempt should result in a compile-time error, which you will comment out).</w:t>
      </w:r>
    </w:p>
    <w:p w14:paraId="6C454AA2" w14:textId="77777777" w:rsidR="00947467" w:rsidRPr="007E226F" w:rsidRDefault="00947467" w:rsidP="00A3565A">
      <w:pPr>
        <w:numPr>
          <w:ilvl w:val="1"/>
          <w:numId w:val="5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Demonstrate creating an ImmutablePoint object and accessing its values.</w:t>
      </w:r>
    </w:p>
    <w:p w14:paraId="3DFCD263" w14:textId="77777777" w:rsidR="00947467" w:rsidRPr="007E226F" w:rsidRDefault="00947467" w:rsidP="00947467">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Steps to Perform:</w:t>
      </w:r>
    </w:p>
    <w:p w14:paraId="4F9E9544" w14:textId="77777777" w:rsidR="00947467" w:rsidRPr="007E226F" w:rsidRDefault="00947467" w:rsidP="00A3565A">
      <w:pPr>
        <w:numPr>
          <w:ilvl w:val="0"/>
          <w:numId w:val="5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Define Animal class with virtual void makeSound() final and virtual void eat().</w:t>
      </w:r>
    </w:p>
    <w:p w14:paraId="638A1B04" w14:textId="77777777" w:rsidR="00947467" w:rsidRPr="007E226F" w:rsidRDefault="00947467" w:rsidP="00A3565A">
      <w:pPr>
        <w:numPr>
          <w:ilvl w:val="0"/>
          <w:numId w:val="5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lastRenderedPageBreak/>
        <w:t>Define Dog class inheriting public Animal. Attempt to define void makeSound() override (comment out). Define void eat() override.</w:t>
      </w:r>
    </w:p>
    <w:p w14:paraId="3A1188B2" w14:textId="77777777" w:rsidR="00947467" w:rsidRPr="007E226F" w:rsidRDefault="00947467" w:rsidP="00A3565A">
      <w:pPr>
        <w:numPr>
          <w:ilvl w:val="0"/>
          <w:numId w:val="5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Define ImmutablePoint as a final class with private members and a constructor.</w:t>
      </w:r>
    </w:p>
    <w:p w14:paraId="5D0167DC" w14:textId="77777777" w:rsidR="00947467" w:rsidRPr="007E226F" w:rsidRDefault="00947467" w:rsidP="00A3565A">
      <w:pPr>
        <w:numPr>
          <w:ilvl w:val="0"/>
          <w:numId w:val="5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Attempt to define ColoredPoint inheriting public ImmutablePoint (comment out).</w:t>
      </w:r>
    </w:p>
    <w:p w14:paraId="13EF88FA" w14:textId="77777777" w:rsidR="00947467" w:rsidRPr="007E226F" w:rsidRDefault="00947467" w:rsidP="00A3565A">
      <w:pPr>
        <w:numPr>
          <w:ilvl w:val="0"/>
          <w:numId w:val="5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In main(), create objects and demonstrate all concepts.</w:t>
      </w:r>
    </w:p>
    <w:p w14:paraId="1F547CBD" w14:textId="77777777" w:rsidR="00947467" w:rsidRPr="007E226F" w:rsidRDefault="00947467" w:rsidP="00947467">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Libraries/Functions Required:</w:t>
      </w:r>
    </w:p>
    <w:p w14:paraId="633A4665" w14:textId="77777777" w:rsidR="00947467" w:rsidRPr="007E226F" w:rsidRDefault="00947467" w:rsidP="00A3565A">
      <w:pPr>
        <w:numPr>
          <w:ilvl w:val="0"/>
          <w:numId w:val="52"/>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iostream for input/output.</w:t>
      </w:r>
    </w:p>
    <w:p w14:paraId="63BE3BF0" w14:textId="77777777" w:rsidR="00947467" w:rsidRPr="007E226F" w:rsidRDefault="00947467" w:rsidP="00A3565A">
      <w:pPr>
        <w:numPr>
          <w:ilvl w:val="0"/>
          <w:numId w:val="52"/>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string (optional, but good for general use).</w:t>
      </w:r>
    </w:p>
    <w:p w14:paraId="55B76E18" w14:textId="77777777" w:rsidR="00947467" w:rsidRPr="007E226F" w:rsidRDefault="00947467" w:rsidP="00947467">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Sample Test Cases:</w:t>
      </w:r>
    </w:p>
    <w:p w14:paraId="08802D25" w14:textId="77777777" w:rsidR="00947467" w:rsidRPr="007E226F" w:rsidRDefault="00947467" w:rsidP="00947467">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Input:</w:t>
      </w:r>
      <w:r w:rsidRPr="007E226F">
        <w:rPr>
          <w:rFonts w:ascii="Times New Roman" w:eastAsia="Times New Roman" w:hAnsi="Times New Roman" w:cs="Times New Roman"/>
          <w:sz w:val="24"/>
          <w:szCs w:val="24"/>
          <w:lang w:val="en-IN" w:eastAsia="en-IN"/>
        </w:rPr>
        <w:t xml:space="preserve"> (No direct user input, values are hardcoded in main())</w:t>
      </w:r>
    </w:p>
    <w:p w14:paraId="07C2C355" w14:textId="77777777" w:rsidR="00947467" w:rsidRPr="007E226F" w:rsidRDefault="00947467" w:rsidP="00947467">
      <w:pPr>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w:t>
      </w:r>
    </w:p>
    <w:p w14:paraId="633697DC"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In main():</w:t>
      </w:r>
    </w:p>
    <w:p w14:paraId="63011E30"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Animal* myAnimal = new Animal();</w:t>
      </w:r>
    </w:p>
    <w:p w14:paraId="4BA8F20A"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myAnimal-&gt;makeSound();</w:t>
      </w:r>
    </w:p>
    <w:p w14:paraId="35C193E4"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myAnimal-&gt;eat();</w:t>
      </w:r>
    </w:p>
    <w:p w14:paraId="03869501"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delete myAnimal;</w:t>
      </w:r>
    </w:p>
    <w:p w14:paraId="0A392C6A"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617B9DA1"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Dog* myDog = new Dog();</w:t>
      </w:r>
    </w:p>
    <w:p w14:paraId="58452D87"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myDog-&gt;makeSound(); // Calls Animal's final method</w:t>
      </w:r>
    </w:p>
    <w:p w14:paraId="2D0B1A02"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myDog-&gt;eat(); // Calls Dog's overridden method</w:t>
      </w:r>
    </w:p>
    <w:p w14:paraId="51F45AA4"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delete myDog;</w:t>
      </w:r>
    </w:p>
    <w:p w14:paraId="290583F9"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4C275FF0"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ImmutablePoint p(10, 20);</w:t>
      </w:r>
    </w:p>
    <w:p w14:paraId="33E9A3EF"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std::cout &lt;&lt; "Point: (" &lt;&lt; p.getX() &lt;&lt; ", " &lt;&lt; p.getY() &lt;&lt; ")" &lt;&lt; std::endl;</w:t>
      </w:r>
    </w:p>
    <w:p w14:paraId="37196F3C" w14:textId="77777777" w:rsidR="00947467" w:rsidRPr="007E226F" w:rsidRDefault="00947467" w:rsidP="00947467">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Output:</w:t>
      </w:r>
    </w:p>
    <w:p w14:paraId="4DC54F09"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Demonstrating final methods ---</w:t>
      </w:r>
    </w:p>
    <w:p w14:paraId="6A0D0C4D"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Animal makes a generic sound.</w:t>
      </w:r>
    </w:p>
    <w:p w14:paraId="05210D15"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Animal is eating.</w:t>
      </w:r>
    </w:p>
    <w:p w14:paraId="2B2290F9"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Animal makes a generic sound.</w:t>
      </w:r>
    </w:p>
    <w:p w14:paraId="77B5E967" w14:textId="77777777" w:rsidR="00947467" w:rsidRPr="007E226F" w:rsidRDefault="00947467" w:rsidP="0094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Dog is eating kibble.</w:t>
      </w:r>
    </w:p>
    <w:p w14:paraId="11E6AA5A" w14:textId="77777777" w:rsidR="008A3B2C" w:rsidRPr="00DF03E7" w:rsidRDefault="00947467" w:rsidP="00DF0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63EECF00">
        <w:rPr>
          <w:rFonts w:ascii="Times New Roman" w:eastAsia="Times New Roman" w:hAnsi="Times New Roman" w:cs="Times New Roman"/>
          <w:sz w:val="24"/>
          <w:szCs w:val="24"/>
          <w:lang w:val="en-IN" w:eastAsia="en-IN"/>
        </w:rPr>
        <w:t>(Note: Attempting to override makeSound() in Dog would cause a compilation error.)</w:t>
      </w:r>
    </w:p>
    <w:p w14:paraId="0B7B60AF" w14:textId="5D339F5B" w:rsidR="63EECF00" w:rsidRDefault="63EECF00" w:rsidP="63EECF00">
      <w:pPr>
        <w:pStyle w:val="Heading3"/>
        <w:rPr>
          <w:rFonts w:ascii="Times New Roman" w:hAnsi="Times New Roman" w:cs="Times New Roman"/>
          <w:color w:val="000000" w:themeColor="text1"/>
          <w:sz w:val="24"/>
          <w:szCs w:val="24"/>
        </w:rPr>
      </w:pPr>
    </w:p>
    <w:p w14:paraId="4D8A94D2" w14:textId="59EEADA8" w:rsidR="63EECF00" w:rsidRDefault="63EECF00" w:rsidP="63EECF00">
      <w:pPr>
        <w:pStyle w:val="Heading3"/>
        <w:rPr>
          <w:rFonts w:ascii="Times New Roman" w:hAnsi="Times New Roman" w:cs="Times New Roman"/>
          <w:color w:val="000000" w:themeColor="text1"/>
          <w:sz w:val="24"/>
          <w:szCs w:val="24"/>
        </w:rPr>
      </w:pPr>
    </w:p>
    <w:p w14:paraId="6DDD4F8C" w14:textId="547FF712" w:rsidR="63EECF00" w:rsidRDefault="63EECF00" w:rsidP="63EECF00">
      <w:pPr>
        <w:pStyle w:val="Heading3"/>
        <w:rPr>
          <w:rFonts w:ascii="Times New Roman" w:hAnsi="Times New Roman" w:cs="Times New Roman"/>
          <w:color w:val="000000" w:themeColor="text1"/>
          <w:sz w:val="24"/>
          <w:szCs w:val="24"/>
        </w:rPr>
      </w:pPr>
    </w:p>
    <w:p w14:paraId="420A0072" w14:textId="3E75B08C" w:rsidR="63EECF00" w:rsidRDefault="63EECF00" w:rsidP="63EECF00">
      <w:pPr>
        <w:pStyle w:val="Heading3"/>
        <w:rPr>
          <w:rFonts w:ascii="Times New Roman" w:hAnsi="Times New Roman" w:cs="Times New Roman"/>
          <w:color w:val="000000" w:themeColor="text1"/>
          <w:sz w:val="24"/>
          <w:szCs w:val="24"/>
        </w:rPr>
      </w:pPr>
    </w:p>
    <w:p w14:paraId="213BB5C5" w14:textId="59024A2E" w:rsidR="63EECF00" w:rsidRDefault="63EECF00" w:rsidP="63EECF00">
      <w:pPr>
        <w:pStyle w:val="Heading3"/>
        <w:rPr>
          <w:rFonts w:ascii="Times New Roman" w:hAnsi="Times New Roman" w:cs="Times New Roman"/>
          <w:color w:val="000000" w:themeColor="text1"/>
          <w:sz w:val="24"/>
          <w:szCs w:val="24"/>
        </w:rPr>
      </w:pPr>
    </w:p>
    <w:p w14:paraId="6D9B033E" w14:textId="2D357A32" w:rsidR="63EECF00" w:rsidRDefault="63EECF00" w:rsidP="63EECF00">
      <w:pPr>
        <w:pStyle w:val="Heading3"/>
        <w:rPr>
          <w:rFonts w:ascii="Times New Roman" w:hAnsi="Times New Roman" w:cs="Times New Roman"/>
          <w:color w:val="000000" w:themeColor="text1"/>
          <w:sz w:val="24"/>
          <w:szCs w:val="24"/>
        </w:rPr>
      </w:pPr>
    </w:p>
    <w:p w14:paraId="22C4548E" w14:textId="12C498F3" w:rsidR="63EECF00" w:rsidRDefault="63EECF00" w:rsidP="63EECF00">
      <w:pPr>
        <w:pStyle w:val="Heading3"/>
        <w:rPr>
          <w:rFonts w:ascii="Times New Roman" w:hAnsi="Times New Roman" w:cs="Times New Roman"/>
          <w:color w:val="000000" w:themeColor="text1"/>
          <w:sz w:val="24"/>
          <w:szCs w:val="24"/>
        </w:rPr>
      </w:pPr>
    </w:p>
    <w:p w14:paraId="6A5AF6C6" w14:textId="0246F186" w:rsidR="63EECF00" w:rsidRDefault="63EECF00" w:rsidP="63EECF00">
      <w:pPr>
        <w:pStyle w:val="Heading3"/>
        <w:rPr>
          <w:rFonts w:ascii="Times New Roman" w:hAnsi="Times New Roman" w:cs="Times New Roman"/>
          <w:color w:val="000000" w:themeColor="text1"/>
          <w:sz w:val="24"/>
          <w:szCs w:val="24"/>
        </w:rPr>
      </w:pPr>
    </w:p>
    <w:p w14:paraId="606ED7B7" w14:textId="375AC0E3" w:rsidR="63EECF00" w:rsidRDefault="63EECF00" w:rsidP="63EECF00">
      <w:pPr>
        <w:pStyle w:val="Heading3"/>
        <w:rPr>
          <w:rFonts w:ascii="Times New Roman" w:hAnsi="Times New Roman" w:cs="Times New Roman"/>
          <w:color w:val="000000" w:themeColor="text1"/>
          <w:sz w:val="24"/>
          <w:szCs w:val="24"/>
        </w:rPr>
      </w:pPr>
    </w:p>
    <w:p w14:paraId="6F5D9968" w14:textId="08471621" w:rsidR="63EECF00" w:rsidRDefault="63EECF00" w:rsidP="63EECF00">
      <w:pPr>
        <w:pStyle w:val="Heading3"/>
        <w:rPr>
          <w:rFonts w:ascii="Times New Roman" w:hAnsi="Times New Roman" w:cs="Times New Roman"/>
          <w:color w:val="000000" w:themeColor="text1"/>
          <w:sz w:val="24"/>
          <w:szCs w:val="24"/>
        </w:rPr>
      </w:pPr>
    </w:p>
    <w:p w14:paraId="5BA3E380" w14:textId="0E60B1F1" w:rsidR="63EECF00" w:rsidRDefault="63EECF00" w:rsidP="63EECF00">
      <w:pPr>
        <w:pStyle w:val="Heading3"/>
        <w:rPr>
          <w:rFonts w:ascii="Times New Roman" w:hAnsi="Times New Roman" w:cs="Times New Roman"/>
          <w:color w:val="000000" w:themeColor="text1"/>
          <w:sz w:val="24"/>
          <w:szCs w:val="24"/>
        </w:rPr>
      </w:pPr>
    </w:p>
    <w:p w14:paraId="3B21A433" w14:textId="7EC4CA4A" w:rsidR="63EECF00" w:rsidRDefault="63EECF00" w:rsidP="63EECF00">
      <w:pPr>
        <w:pStyle w:val="Heading3"/>
        <w:rPr>
          <w:rFonts w:ascii="Times New Roman" w:hAnsi="Times New Roman" w:cs="Times New Roman"/>
          <w:color w:val="000000" w:themeColor="text1"/>
          <w:sz w:val="24"/>
          <w:szCs w:val="24"/>
        </w:rPr>
      </w:pPr>
    </w:p>
    <w:p w14:paraId="5BCD0EDE" w14:textId="64C4838D" w:rsidR="63EECF00" w:rsidRDefault="63EECF00" w:rsidP="63EECF00">
      <w:pPr>
        <w:pStyle w:val="Heading3"/>
        <w:rPr>
          <w:rFonts w:ascii="Times New Roman" w:hAnsi="Times New Roman" w:cs="Times New Roman"/>
          <w:color w:val="000000" w:themeColor="text1"/>
          <w:sz w:val="24"/>
          <w:szCs w:val="24"/>
        </w:rPr>
      </w:pPr>
    </w:p>
    <w:p w14:paraId="71ADAFFC" w14:textId="342C34B0" w:rsidR="63EECF00" w:rsidRDefault="63EECF00" w:rsidP="63EECF00">
      <w:pPr>
        <w:pStyle w:val="Heading3"/>
        <w:rPr>
          <w:rFonts w:ascii="Times New Roman" w:hAnsi="Times New Roman" w:cs="Times New Roman"/>
          <w:color w:val="000000" w:themeColor="text1"/>
          <w:sz w:val="24"/>
          <w:szCs w:val="24"/>
        </w:rPr>
      </w:pPr>
    </w:p>
    <w:p w14:paraId="7C8071F7" w14:textId="7E807184" w:rsidR="63EECF00" w:rsidRDefault="63EECF00" w:rsidP="63EECF00">
      <w:pPr>
        <w:pStyle w:val="Heading3"/>
        <w:rPr>
          <w:rFonts w:ascii="Times New Roman" w:hAnsi="Times New Roman" w:cs="Times New Roman"/>
          <w:color w:val="000000" w:themeColor="text1"/>
          <w:sz w:val="24"/>
          <w:szCs w:val="24"/>
        </w:rPr>
      </w:pPr>
    </w:p>
    <w:p w14:paraId="00D2BE4E" w14:textId="36E7A729" w:rsidR="63EECF00" w:rsidRDefault="63EECF00" w:rsidP="63EECF00">
      <w:pPr>
        <w:pStyle w:val="Heading3"/>
        <w:rPr>
          <w:rFonts w:ascii="Times New Roman" w:hAnsi="Times New Roman" w:cs="Times New Roman"/>
          <w:color w:val="000000" w:themeColor="text1"/>
          <w:sz w:val="24"/>
          <w:szCs w:val="24"/>
        </w:rPr>
      </w:pPr>
    </w:p>
    <w:p w14:paraId="1BA73086" w14:textId="739F111B" w:rsidR="63EECF00" w:rsidRDefault="63EECF00" w:rsidP="63EECF00">
      <w:pPr>
        <w:pStyle w:val="Heading3"/>
        <w:rPr>
          <w:rFonts w:ascii="Times New Roman" w:hAnsi="Times New Roman" w:cs="Times New Roman"/>
          <w:color w:val="000000" w:themeColor="text1"/>
          <w:sz w:val="24"/>
          <w:szCs w:val="24"/>
        </w:rPr>
      </w:pPr>
    </w:p>
    <w:p w14:paraId="546C9A5F" w14:textId="2DC237A6" w:rsidR="63EECF00" w:rsidRDefault="63EECF00" w:rsidP="63EECF00">
      <w:pPr>
        <w:pStyle w:val="Heading3"/>
        <w:rPr>
          <w:rFonts w:ascii="Times New Roman" w:hAnsi="Times New Roman" w:cs="Times New Roman"/>
          <w:color w:val="000000" w:themeColor="text1"/>
          <w:sz w:val="24"/>
          <w:szCs w:val="24"/>
        </w:rPr>
      </w:pPr>
    </w:p>
    <w:p w14:paraId="4EBAFE8E" w14:textId="31D75229" w:rsidR="63EECF00" w:rsidRDefault="63EECF00" w:rsidP="63EECF00">
      <w:pPr>
        <w:pStyle w:val="Heading3"/>
        <w:rPr>
          <w:rFonts w:ascii="Times New Roman" w:hAnsi="Times New Roman" w:cs="Times New Roman"/>
          <w:color w:val="000000" w:themeColor="text1"/>
          <w:sz w:val="24"/>
          <w:szCs w:val="24"/>
        </w:rPr>
      </w:pPr>
    </w:p>
    <w:p w14:paraId="5ECAEABC" w14:textId="74709AD8" w:rsidR="63EECF00" w:rsidRDefault="63EECF00" w:rsidP="63EECF00">
      <w:pPr>
        <w:pStyle w:val="Heading3"/>
        <w:rPr>
          <w:rFonts w:ascii="Times New Roman" w:hAnsi="Times New Roman" w:cs="Times New Roman"/>
          <w:color w:val="000000" w:themeColor="text1"/>
          <w:sz w:val="24"/>
          <w:szCs w:val="24"/>
        </w:rPr>
      </w:pPr>
    </w:p>
    <w:p w14:paraId="079DEB2C" w14:textId="3DA93982" w:rsidR="63EECF00" w:rsidRDefault="63EECF00" w:rsidP="63EECF00">
      <w:pPr>
        <w:pStyle w:val="Heading3"/>
        <w:rPr>
          <w:rFonts w:ascii="Times New Roman" w:hAnsi="Times New Roman" w:cs="Times New Roman"/>
          <w:color w:val="000000" w:themeColor="text1"/>
          <w:sz w:val="24"/>
          <w:szCs w:val="24"/>
        </w:rPr>
      </w:pPr>
    </w:p>
    <w:p w14:paraId="014387B9" w14:textId="6DC0AF39" w:rsidR="63EECF00" w:rsidRDefault="63EECF00" w:rsidP="63EECF00">
      <w:pPr>
        <w:pStyle w:val="Heading3"/>
        <w:rPr>
          <w:rFonts w:ascii="Times New Roman" w:hAnsi="Times New Roman" w:cs="Times New Roman"/>
          <w:color w:val="000000" w:themeColor="text1"/>
          <w:sz w:val="24"/>
          <w:szCs w:val="24"/>
        </w:rPr>
      </w:pPr>
    </w:p>
    <w:p w14:paraId="070861AA" w14:textId="173296AB" w:rsidR="63EECF00" w:rsidRDefault="63EECF00" w:rsidP="63EECF00">
      <w:pPr>
        <w:pStyle w:val="Heading3"/>
        <w:rPr>
          <w:rFonts w:ascii="Times New Roman" w:hAnsi="Times New Roman" w:cs="Times New Roman"/>
          <w:color w:val="000000" w:themeColor="text1"/>
          <w:sz w:val="24"/>
          <w:szCs w:val="24"/>
        </w:rPr>
      </w:pPr>
    </w:p>
    <w:p w14:paraId="4F3C581B" w14:textId="0C425005" w:rsidR="63EECF00" w:rsidRDefault="63EECF00" w:rsidP="63EECF00">
      <w:pPr>
        <w:pStyle w:val="Heading3"/>
        <w:rPr>
          <w:rFonts w:ascii="Times New Roman" w:hAnsi="Times New Roman" w:cs="Times New Roman"/>
          <w:color w:val="000000" w:themeColor="text1"/>
          <w:sz w:val="24"/>
          <w:szCs w:val="24"/>
        </w:rPr>
      </w:pPr>
    </w:p>
    <w:p w14:paraId="55324C22" w14:textId="7B7FD2FD" w:rsidR="63EECF00" w:rsidRDefault="63EECF00" w:rsidP="63EECF00">
      <w:pPr>
        <w:pStyle w:val="Heading3"/>
        <w:rPr>
          <w:rFonts w:ascii="Times New Roman" w:hAnsi="Times New Roman" w:cs="Times New Roman"/>
          <w:color w:val="000000" w:themeColor="text1"/>
          <w:sz w:val="24"/>
          <w:szCs w:val="24"/>
        </w:rPr>
      </w:pPr>
    </w:p>
    <w:p w14:paraId="313E48E9" w14:textId="77777777" w:rsidR="00841CDF" w:rsidRPr="007E226F" w:rsidRDefault="00F434D0" w:rsidP="00841CDF">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Experiment</w:t>
      </w:r>
      <w:r w:rsidR="00841CDF" w:rsidRPr="007E226F">
        <w:rPr>
          <w:rFonts w:ascii="Times New Roman" w:hAnsi="Times New Roman" w:cs="Times New Roman"/>
          <w:color w:val="000000" w:themeColor="text1"/>
          <w:sz w:val="24"/>
          <w:szCs w:val="24"/>
        </w:rPr>
        <w:t xml:space="preserve"> 7: Polymorphism and Virtual Functions</w:t>
      </w:r>
    </w:p>
    <w:p w14:paraId="369A24CF" w14:textId="77777777" w:rsidR="00E01E5C" w:rsidRPr="007E226F" w:rsidRDefault="00E01E5C" w:rsidP="00E01E5C">
      <w:pPr>
        <w:pStyle w:val="Heading4"/>
        <w:rPr>
          <w:rFonts w:ascii="Times New Roman" w:hAnsi="Times New Roman" w:cs="Times New Roman"/>
          <w:b w:val="0"/>
          <w:i w:val="0"/>
          <w:color w:val="000000" w:themeColor="text1"/>
          <w:sz w:val="24"/>
          <w:szCs w:val="24"/>
        </w:rPr>
      </w:pPr>
      <w:r w:rsidRPr="007E226F">
        <w:rPr>
          <w:rFonts w:ascii="Times New Roman" w:hAnsi="Times New Roman" w:cs="Times New Roman"/>
          <w:i w:val="0"/>
          <w:color w:val="000000" w:themeColor="text1"/>
          <w:sz w:val="24"/>
          <w:szCs w:val="24"/>
        </w:rPr>
        <w:t>Ob</w:t>
      </w:r>
      <w:r w:rsidRPr="007E226F">
        <w:rPr>
          <w:rFonts w:ascii="Times New Roman" w:hAnsi="Times New Roman" w:cs="Times New Roman"/>
          <w:bCs w:val="0"/>
          <w:i w:val="0"/>
          <w:color w:val="000000" w:themeColor="text1"/>
          <w:sz w:val="24"/>
          <w:szCs w:val="24"/>
        </w:rPr>
        <w:t>jective</w:t>
      </w:r>
      <w:r w:rsidRPr="007E226F">
        <w:rPr>
          <w:rFonts w:ascii="Times New Roman" w:hAnsi="Times New Roman" w:cs="Times New Roman"/>
          <w:b w:val="0"/>
          <w:bCs w:val="0"/>
          <w:i w:val="0"/>
          <w:color w:val="000000" w:themeColor="text1"/>
          <w:sz w:val="24"/>
          <w:szCs w:val="24"/>
        </w:rPr>
        <w:t>:</w:t>
      </w:r>
      <w:r w:rsidRPr="007E226F">
        <w:rPr>
          <w:rFonts w:ascii="Times New Roman" w:hAnsi="Times New Roman" w:cs="Times New Roman"/>
          <w:b w:val="0"/>
          <w:i w:val="0"/>
          <w:color w:val="000000" w:themeColor="text1"/>
          <w:sz w:val="24"/>
          <w:szCs w:val="24"/>
        </w:rPr>
        <w:t xml:space="preserve"> To understand </w:t>
      </w:r>
      <w:r w:rsidRPr="007E226F">
        <w:rPr>
          <w:rFonts w:ascii="Times New Roman" w:hAnsi="Times New Roman" w:cs="Times New Roman"/>
          <w:b w:val="0"/>
          <w:bCs w:val="0"/>
          <w:i w:val="0"/>
          <w:color w:val="000000" w:themeColor="text1"/>
          <w:sz w:val="24"/>
          <w:szCs w:val="24"/>
        </w:rPr>
        <w:t>runtime polymorphism</w:t>
      </w:r>
      <w:r w:rsidRPr="007E226F">
        <w:rPr>
          <w:rFonts w:ascii="Times New Roman" w:hAnsi="Times New Roman" w:cs="Times New Roman"/>
          <w:b w:val="0"/>
          <w:i w:val="0"/>
          <w:color w:val="000000" w:themeColor="text1"/>
          <w:sz w:val="24"/>
          <w:szCs w:val="24"/>
        </w:rPr>
        <w:t xml:space="preserve"> in C++ and the crucial role of </w:t>
      </w:r>
      <w:r w:rsidRPr="007E226F">
        <w:rPr>
          <w:rFonts w:ascii="Times New Roman" w:hAnsi="Times New Roman" w:cs="Times New Roman"/>
          <w:b w:val="0"/>
          <w:bCs w:val="0"/>
          <w:i w:val="0"/>
          <w:color w:val="000000" w:themeColor="text1"/>
          <w:sz w:val="24"/>
          <w:szCs w:val="24"/>
        </w:rPr>
        <w:t>virtual functions</w:t>
      </w:r>
      <w:r w:rsidRPr="007E226F">
        <w:rPr>
          <w:rFonts w:ascii="Times New Roman" w:hAnsi="Times New Roman" w:cs="Times New Roman"/>
          <w:b w:val="0"/>
          <w:i w:val="0"/>
          <w:color w:val="000000" w:themeColor="text1"/>
          <w:sz w:val="24"/>
          <w:szCs w:val="24"/>
        </w:rPr>
        <w:t xml:space="preserve"> in achieving it. This lab demonstrates how objects of different derived classes can be treated uniformly through a base class pointer or reference, with the correct method implementation being invoked at runtime.</w:t>
      </w:r>
    </w:p>
    <w:p w14:paraId="7F71BA76" w14:textId="77777777" w:rsidR="00E01E5C" w:rsidRPr="007E226F" w:rsidRDefault="00E01E5C" w:rsidP="00E01E5C">
      <w:pPr>
        <w:pStyle w:val="NormalWeb"/>
        <w:rPr>
          <w:color w:val="000000" w:themeColor="text1"/>
        </w:rPr>
      </w:pPr>
      <w:r w:rsidRPr="007E226F">
        <w:rPr>
          <w:bCs/>
          <w:color w:val="000000" w:themeColor="text1"/>
        </w:rPr>
        <w:t>Polymorphism</w:t>
      </w:r>
      <w:r w:rsidRPr="007E226F">
        <w:rPr>
          <w:color w:val="000000" w:themeColor="text1"/>
        </w:rPr>
        <w:t xml:space="preserve"> (meaning "many forms") is a fundamental concept in Object-Oriented Programming that allows objects of different classes to be treated as objects of a common base class. In C++, runtime polymorphism is primarily achieved through </w:t>
      </w:r>
      <w:r w:rsidRPr="007E226F">
        <w:rPr>
          <w:bCs/>
          <w:color w:val="000000" w:themeColor="text1"/>
        </w:rPr>
        <w:t>virtual functions</w:t>
      </w:r>
      <w:r w:rsidRPr="007E226F">
        <w:rPr>
          <w:color w:val="000000" w:themeColor="text1"/>
        </w:rPr>
        <w:t>.</w:t>
      </w:r>
    </w:p>
    <w:p w14:paraId="08477341" w14:textId="77777777" w:rsidR="00E01E5C" w:rsidRPr="007E226F" w:rsidRDefault="00E01E5C" w:rsidP="00A3565A">
      <w:pPr>
        <w:pStyle w:val="NormalWeb"/>
        <w:numPr>
          <w:ilvl w:val="0"/>
          <w:numId w:val="53"/>
        </w:numPr>
      </w:pPr>
      <w:r w:rsidRPr="007E226F">
        <w:rPr>
          <w:b/>
          <w:bCs/>
        </w:rPr>
        <w:t>Virtual Functions:</w:t>
      </w:r>
      <w:r w:rsidRPr="007E226F">
        <w:t xml:space="preserve"> A member function declared with the </w:t>
      </w:r>
      <w:r w:rsidRPr="007E226F">
        <w:rPr>
          <w:rStyle w:val="HTMLCode"/>
          <w:rFonts w:ascii="Times New Roman" w:hAnsi="Times New Roman" w:cs="Times New Roman"/>
          <w:sz w:val="24"/>
          <w:szCs w:val="24"/>
        </w:rPr>
        <w:t>virtual</w:t>
      </w:r>
      <w:r w:rsidRPr="007E226F">
        <w:t xml:space="preserve"> keyword in a base class indicates that it can be overridden by derived classes. When a virtual function is called through a pointer or reference to the base class, the decision of which version of the function to execute (base or derived) is made at runtime, based on the </w:t>
      </w:r>
      <w:r w:rsidRPr="007E226F">
        <w:rPr>
          <w:i/>
          <w:iCs/>
        </w:rPr>
        <w:t>actual type</w:t>
      </w:r>
      <w:r w:rsidRPr="007E226F">
        <w:t xml:space="preserve"> of the object, not the type of the pointer/reference. This is known as </w:t>
      </w:r>
      <w:r w:rsidRPr="007E226F">
        <w:rPr>
          <w:b/>
          <w:bCs/>
        </w:rPr>
        <w:t>dynamic dispatch</w:t>
      </w:r>
      <w:r w:rsidRPr="007E226F">
        <w:t>.</w:t>
      </w:r>
    </w:p>
    <w:p w14:paraId="724A3B80" w14:textId="77777777" w:rsidR="00E01E5C" w:rsidRPr="007E226F" w:rsidRDefault="00E01E5C" w:rsidP="00A3565A">
      <w:pPr>
        <w:pStyle w:val="NormalWeb"/>
        <w:numPr>
          <w:ilvl w:val="0"/>
          <w:numId w:val="53"/>
        </w:numPr>
      </w:pPr>
      <w:r w:rsidRPr="63EECF00">
        <w:rPr>
          <w:b/>
          <w:bCs/>
        </w:rPr>
        <w:t>Pure Virtual Functions and Abstract Classes:</w:t>
      </w:r>
      <w:r>
        <w:t xml:space="preserve"> If a virtual function in a base class has no implementation and is declared with </w:t>
      </w:r>
      <w:r w:rsidRPr="63EECF00">
        <w:rPr>
          <w:rStyle w:val="HTMLCode"/>
          <w:rFonts w:ascii="Times New Roman" w:hAnsi="Times New Roman" w:cs="Times New Roman"/>
          <w:sz w:val="24"/>
          <w:szCs w:val="24"/>
        </w:rPr>
        <w:t>= 0</w:t>
      </w:r>
      <w:r>
        <w:t xml:space="preserve"> (e.g., </w:t>
      </w:r>
      <w:r w:rsidRPr="63EECF00">
        <w:rPr>
          <w:rStyle w:val="HTMLCode"/>
          <w:rFonts w:ascii="Times New Roman" w:hAnsi="Times New Roman" w:cs="Times New Roman"/>
          <w:sz w:val="24"/>
          <w:szCs w:val="24"/>
        </w:rPr>
        <w:t>virtual double calculateArea() = 0;</w:t>
      </w:r>
      <w:r>
        <w:t xml:space="preserve">), it becomes a </w:t>
      </w:r>
      <w:r w:rsidRPr="63EECF00">
        <w:rPr>
          <w:b/>
          <w:bCs/>
        </w:rPr>
        <w:t>pure virtual function</w:t>
      </w:r>
      <w:r>
        <w:t xml:space="preserve">. A class containing at least one pure virtual function is an </w:t>
      </w:r>
      <w:r w:rsidRPr="63EECF00">
        <w:rPr>
          <w:b/>
          <w:bCs/>
        </w:rPr>
        <w:t>abstract class</w:t>
      </w:r>
      <w:r>
        <w:t xml:space="preserve">. You cannot create direct objects of an abstract class; it serves as an interface for its derived classes, forcing them to provide implementations for the pure virtual functions. This is ideal when a base class concept (like </w:t>
      </w:r>
      <w:r w:rsidRPr="63EECF00">
        <w:rPr>
          <w:rStyle w:val="HTMLCode"/>
          <w:rFonts w:ascii="Times New Roman" w:hAnsi="Times New Roman" w:cs="Times New Roman"/>
          <w:sz w:val="24"/>
          <w:szCs w:val="24"/>
        </w:rPr>
        <w:t>Shape</w:t>
      </w:r>
      <w:r>
        <w:t xml:space="preserve">) has a method (like </w:t>
      </w:r>
      <w:r w:rsidRPr="63EECF00">
        <w:rPr>
          <w:rStyle w:val="HTMLCode"/>
          <w:rFonts w:ascii="Times New Roman" w:hAnsi="Times New Roman" w:cs="Times New Roman"/>
          <w:sz w:val="24"/>
          <w:szCs w:val="24"/>
        </w:rPr>
        <w:t>calculateArea</w:t>
      </w:r>
      <w:r>
        <w:t xml:space="preserve">) that makes sense conceptually but cannot have a meaningful default implementation in the base class itself. In this problem, </w:t>
      </w:r>
      <w:r w:rsidRPr="63EECF00">
        <w:rPr>
          <w:rStyle w:val="HTMLCode"/>
          <w:rFonts w:ascii="Times New Roman" w:hAnsi="Times New Roman" w:cs="Times New Roman"/>
          <w:sz w:val="24"/>
          <w:szCs w:val="24"/>
        </w:rPr>
        <w:t>Shape</w:t>
      </w:r>
      <w:r>
        <w:t xml:space="preserve"> will be an abstract base class with a pure virtual </w:t>
      </w:r>
      <w:r w:rsidRPr="63EECF00">
        <w:rPr>
          <w:rStyle w:val="HTMLCode"/>
          <w:rFonts w:ascii="Times New Roman" w:hAnsi="Times New Roman" w:cs="Times New Roman"/>
          <w:sz w:val="24"/>
          <w:szCs w:val="24"/>
        </w:rPr>
        <w:t>calculateArea()</w:t>
      </w:r>
      <w:r>
        <w:t xml:space="preserve"> method. </w:t>
      </w:r>
      <w:r w:rsidRPr="63EECF00">
        <w:rPr>
          <w:rStyle w:val="HTMLCode"/>
          <w:rFonts w:ascii="Times New Roman" w:hAnsi="Times New Roman" w:cs="Times New Roman"/>
          <w:sz w:val="24"/>
          <w:szCs w:val="24"/>
        </w:rPr>
        <w:t>Circle</w:t>
      </w:r>
      <w:r>
        <w:t xml:space="preserve"> and </w:t>
      </w:r>
      <w:r w:rsidRPr="63EECF00">
        <w:rPr>
          <w:rStyle w:val="HTMLCode"/>
          <w:rFonts w:ascii="Times New Roman" w:hAnsi="Times New Roman" w:cs="Times New Roman"/>
          <w:sz w:val="24"/>
          <w:szCs w:val="24"/>
        </w:rPr>
        <w:t>Rectangle</w:t>
      </w:r>
      <w:r>
        <w:t xml:space="preserve"> will be concrete derived classes that provide their specific implementations for </w:t>
      </w:r>
      <w:r w:rsidRPr="63EECF00">
        <w:rPr>
          <w:rStyle w:val="HTMLCode"/>
          <w:rFonts w:ascii="Times New Roman" w:hAnsi="Times New Roman" w:cs="Times New Roman"/>
          <w:sz w:val="24"/>
          <w:szCs w:val="24"/>
        </w:rPr>
        <w:t>calculateArea()</w:t>
      </w:r>
      <w:r>
        <w:t>.</w:t>
      </w:r>
    </w:p>
    <w:p w14:paraId="71EF487C" w14:textId="1611050A" w:rsidR="63EECF00" w:rsidRDefault="63EECF00" w:rsidP="63EECF00">
      <w:pPr>
        <w:pStyle w:val="NormalWeb"/>
        <w:rPr>
          <w:b/>
          <w:bCs/>
          <w:color w:val="000000" w:themeColor="text1"/>
        </w:rPr>
      </w:pPr>
    </w:p>
    <w:p w14:paraId="58EF2D51" w14:textId="77777777" w:rsidR="00E01E5C" w:rsidRPr="007E226F" w:rsidRDefault="00841CDF" w:rsidP="00E01E5C">
      <w:pPr>
        <w:pStyle w:val="NormalWeb"/>
      </w:pPr>
      <w:r w:rsidRPr="007E226F">
        <w:rPr>
          <w:b/>
          <w:bCs/>
          <w:color w:val="000000" w:themeColor="text1"/>
        </w:rPr>
        <w:t xml:space="preserve">Problem </w:t>
      </w:r>
      <w:r w:rsidR="00DF03E7">
        <w:rPr>
          <w:b/>
          <w:bCs/>
          <w:color w:val="000000" w:themeColor="text1"/>
        </w:rPr>
        <w:t xml:space="preserve">1: </w:t>
      </w:r>
      <w:r w:rsidR="00E01E5C" w:rsidRPr="007E226F">
        <w:t>Write a C++ program to demonstrate runtime polymorphism using a Shape class hierarchy.</w:t>
      </w:r>
    </w:p>
    <w:p w14:paraId="4F882B2E" w14:textId="77777777" w:rsidR="00E01E5C" w:rsidRPr="007E226F" w:rsidRDefault="00E01E5C" w:rsidP="00A3565A">
      <w:pPr>
        <w:numPr>
          <w:ilvl w:val="0"/>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Create an </w:t>
      </w:r>
      <w:r w:rsidRPr="007E226F">
        <w:rPr>
          <w:rFonts w:ascii="Times New Roman" w:eastAsia="Times New Roman" w:hAnsi="Times New Roman" w:cs="Times New Roman"/>
          <w:b/>
          <w:bCs/>
          <w:sz w:val="24"/>
          <w:szCs w:val="24"/>
          <w:lang w:val="en-IN" w:eastAsia="en-IN"/>
        </w:rPr>
        <w:t>abstract base class</w:t>
      </w:r>
      <w:r w:rsidRPr="007E226F">
        <w:rPr>
          <w:rFonts w:ascii="Times New Roman" w:eastAsia="Times New Roman" w:hAnsi="Times New Roman" w:cs="Times New Roman"/>
          <w:sz w:val="24"/>
          <w:szCs w:val="24"/>
          <w:lang w:val="en-IN" w:eastAsia="en-IN"/>
        </w:rPr>
        <w:t xml:space="preserve"> named Shape.</w:t>
      </w:r>
    </w:p>
    <w:p w14:paraId="197F2CA6" w14:textId="77777777" w:rsidR="00E01E5C" w:rsidRPr="007E226F" w:rsidRDefault="00E01E5C" w:rsidP="00A3565A">
      <w:pPr>
        <w:numPr>
          <w:ilvl w:val="0"/>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The Shape class should have a public virtual void displayInfo() const method that prints a generic message like "This is a shape."</w:t>
      </w:r>
    </w:p>
    <w:p w14:paraId="787661BC" w14:textId="77777777" w:rsidR="00E01E5C" w:rsidRPr="007E226F" w:rsidRDefault="00E01E5C" w:rsidP="00A3565A">
      <w:pPr>
        <w:numPr>
          <w:ilvl w:val="0"/>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The Shape class must include a </w:t>
      </w:r>
      <w:r w:rsidRPr="007E226F">
        <w:rPr>
          <w:rFonts w:ascii="Times New Roman" w:eastAsia="Times New Roman" w:hAnsi="Times New Roman" w:cs="Times New Roman"/>
          <w:b/>
          <w:bCs/>
          <w:sz w:val="24"/>
          <w:szCs w:val="24"/>
          <w:lang w:val="en-IN" w:eastAsia="en-IN"/>
        </w:rPr>
        <w:t>pure virtual function</w:t>
      </w:r>
      <w:r w:rsidRPr="007E226F">
        <w:rPr>
          <w:rFonts w:ascii="Times New Roman" w:eastAsia="Times New Roman" w:hAnsi="Times New Roman" w:cs="Times New Roman"/>
          <w:sz w:val="24"/>
          <w:szCs w:val="24"/>
          <w:lang w:val="en-IN" w:eastAsia="en-IN"/>
        </w:rPr>
        <w:t xml:space="preserve"> public virtual double calculateArea() const = 0;.</w:t>
      </w:r>
    </w:p>
    <w:p w14:paraId="1C035EDF" w14:textId="77777777" w:rsidR="00E01E5C" w:rsidRPr="007E226F" w:rsidRDefault="00E01E5C" w:rsidP="00A3565A">
      <w:pPr>
        <w:numPr>
          <w:ilvl w:val="0"/>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Create two derived classes: Circle and Rectangle, both publicly inheriting from Shape.</w:t>
      </w:r>
    </w:p>
    <w:p w14:paraId="1F7E27A3" w14:textId="77777777" w:rsidR="00E01E5C" w:rsidRPr="007E226F" w:rsidRDefault="00E01E5C" w:rsidP="00A3565A">
      <w:pPr>
        <w:numPr>
          <w:ilvl w:val="0"/>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Circle class:</w:t>
      </w:r>
    </w:p>
    <w:p w14:paraId="602875D1" w14:textId="77777777" w:rsidR="00E01E5C" w:rsidRPr="007E226F" w:rsidRDefault="00E01E5C" w:rsidP="00A3565A">
      <w:pPr>
        <w:numPr>
          <w:ilvl w:val="1"/>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Private data member: radius (double).</w:t>
      </w:r>
    </w:p>
    <w:p w14:paraId="7852D9F6" w14:textId="77777777" w:rsidR="00E01E5C" w:rsidRPr="007E226F" w:rsidRDefault="00E01E5C" w:rsidP="00A3565A">
      <w:pPr>
        <w:numPr>
          <w:ilvl w:val="1"/>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Parameterized constructor to initialize radius.</w:t>
      </w:r>
    </w:p>
    <w:p w14:paraId="04780950" w14:textId="77777777" w:rsidR="00E01E5C" w:rsidRPr="007E226F" w:rsidRDefault="00E01E5C" w:rsidP="00A3565A">
      <w:pPr>
        <w:numPr>
          <w:ilvl w:val="1"/>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Override</w:t>
      </w:r>
      <w:r w:rsidRPr="007E226F">
        <w:rPr>
          <w:rFonts w:ascii="Times New Roman" w:eastAsia="Times New Roman" w:hAnsi="Times New Roman" w:cs="Times New Roman"/>
          <w:sz w:val="24"/>
          <w:szCs w:val="24"/>
          <w:lang w:val="en-IN" w:eastAsia="en-IN"/>
        </w:rPr>
        <w:t xml:space="preserve"> displayInfo() to print "This is a circle with radius X."</w:t>
      </w:r>
    </w:p>
    <w:p w14:paraId="7416C037" w14:textId="77777777" w:rsidR="00E01E5C" w:rsidRPr="007E226F" w:rsidRDefault="00E01E5C" w:rsidP="00A3565A">
      <w:pPr>
        <w:numPr>
          <w:ilvl w:val="1"/>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lastRenderedPageBreak/>
        <w:t>Override</w:t>
      </w:r>
      <w:r w:rsidRPr="007E226F">
        <w:rPr>
          <w:rFonts w:ascii="Times New Roman" w:eastAsia="Times New Roman" w:hAnsi="Times New Roman" w:cs="Times New Roman"/>
          <w:sz w:val="24"/>
          <w:szCs w:val="24"/>
          <w:lang w:val="en-IN" w:eastAsia="en-IN"/>
        </w:rPr>
        <w:t xml:space="preserve"> calculateArea() to compute the area of a circle (pitimesradius2).</w:t>
      </w:r>
    </w:p>
    <w:p w14:paraId="3B1A466C" w14:textId="77777777" w:rsidR="00E01E5C" w:rsidRPr="007E226F" w:rsidRDefault="00E01E5C" w:rsidP="00A3565A">
      <w:pPr>
        <w:numPr>
          <w:ilvl w:val="0"/>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Rectangle class:</w:t>
      </w:r>
    </w:p>
    <w:p w14:paraId="5CBA7C97" w14:textId="77777777" w:rsidR="00E01E5C" w:rsidRPr="007E226F" w:rsidRDefault="00E01E5C" w:rsidP="00A3565A">
      <w:pPr>
        <w:numPr>
          <w:ilvl w:val="1"/>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Private data members: length and width (double).</w:t>
      </w:r>
    </w:p>
    <w:p w14:paraId="3386A7F9" w14:textId="77777777" w:rsidR="00E01E5C" w:rsidRPr="007E226F" w:rsidRDefault="00E01E5C" w:rsidP="00A3565A">
      <w:pPr>
        <w:numPr>
          <w:ilvl w:val="1"/>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Parameterized constructor to initialize length and width.</w:t>
      </w:r>
    </w:p>
    <w:p w14:paraId="7600E87F" w14:textId="77777777" w:rsidR="00E01E5C" w:rsidRPr="007E226F" w:rsidRDefault="00E01E5C" w:rsidP="00A3565A">
      <w:pPr>
        <w:numPr>
          <w:ilvl w:val="1"/>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Override</w:t>
      </w:r>
      <w:r w:rsidRPr="007E226F">
        <w:rPr>
          <w:rFonts w:ascii="Times New Roman" w:eastAsia="Times New Roman" w:hAnsi="Times New Roman" w:cs="Times New Roman"/>
          <w:sz w:val="24"/>
          <w:szCs w:val="24"/>
          <w:lang w:val="en-IN" w:eastAsia="en-IN"/>
        </w:rPr>
        <w:t xml:space="preserve"> displayInfo() to print "This is a rectangle with length X and width Y."</w:t>
      </w:r>
    </w:p>
    <w:p w14:paraId="4F8A5213" w14:textId="77777777" w:rsidR="00E01E5C" w:rsidRPr="007E226F" w:rsidRDefault="00E01E5C" w:rsidP="00A3565A">
      <w:pPr>
        <w:numPr>
          <w:ilvl w:val="1"/>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Override</w:t>
      </w:r>
      <w:r w:rsidRPr="007E226F">
        <w:rPr>
          <w:rFonts w:ascii="Times New Roman" w:eastAsia="Times New Roman" w:hAnsi="Times New Roman" w:cs="Times New Roman"/>
          <w:sz w:val="24"/>
          <w:szCs w:val="24"/>
          <w:lang w:val="en-IN" w:eastAsia="en-IN"/>
        </w:rPr>
        <w:t xml:space="preserve"> calculateArea() to compute the area of a rectangle (lengthtimeswidth).</w:t>
      </w:r>
    </w:p>
    <w:p w14:paraId="1A64FF1B" w14:textId="77777777" w:rsidR="00E01E5C" w:rsidRPr="007E226F" w:rsidRDefault="00E01E5C" w:rsidP="00A3565A">
      <w:pPr>
        <w:numPr>
          <w:ilvl w:val="0"/>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In the main() function:</w:t>
      </w:r>
    </w:p>
    <w:p w14:paraId="7D2BB05A" w14:textId="77777777" w:rsidR="00E01E5C" w:rsidRPr="007E226F" w:rsidRDefault="00E01E5C" w:rsidP="00A3565A">
      <w:pPr>
        <w:numPr>
          <w:ilvl w:val="1"/>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Create objects of Circle and Rectangle dynamically using new.</w:t>
      </w:r>
    </w:p>
    <w:p w14:paraId="4AF5A327" w14:textId="77777777" w:rsidR="00E01E5C" w:rsidRPr="007E226F" w:rsidRDefault="00E01E5C" w:rsidP="00A3565A">
      <w:pPr>
        <w:numPr>
          <w:ilvl w:val="1"/>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Store pointers to these objects in a std::vector&lt;Shape*&gt; (demonstrating polymorphism).</w:t>
      </w:r>
    </w:p>
    <w:p w14:paraId="60423164" w14:textId="77777777" w:rsidR="00E01E5C" w:rsidRPr="007E226F" w:rsidRDefault="00E01E5C" w:rsidP="00A3565A">
      <w:pPr>
        <w:numPr>
          <w:ilvl w:val="1"/>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Iterate through the vector, calling displayInfo() and calculateArea() for each shape via the base class pointers. Observe how the correct overridden method is invoked for each object.</w:t>
      </w:r>
    </w:p>
    <w:p w14:paraId="0BC13FAA" w14:textId="77777777" w:rsidR="00E01E5C" w:rsidRPr="007E226F" w:rsidRDefault="00E01E5C" w:rsidP="00A3565A">
      <w:pPr>
        <w:numPr>
          <w:ilvl w:val="1"/>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Remember to delete the dynamically allocated objects to prevent memory leaks.</w:t>
      </w:r>
    </w:p>
    <w:p w14:paraId="16209FC1" w14:textId="77777777" w:rsidR="00E01E5C" w:rsidRPr="007E226F" w:rsidRDefault="00E01E5C" w:rsidP="00E01E5C">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Steps to Perform:</w:t>
      </w:r>
    </w:p>
    <w:p w14:paraId="4DA12A62" w14:textId="77777777" w:rsidR="00E01E5C" w:rsidRPr="007E226F" w:rsidRDefault="00E01E5C" w:rsidP="00A3565A">
      <w:pPr>
        <w:numPr>
          <w:ilvl w:val="0"/>
          <w:numId w:val="5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Define the Shape abstract class with virtual void displayInfo() const and virtual double calculateArea() const = 0;.</w:t>
      </w:r>
    </w:p>
    <w:p w14:paraId="427029BE" w14:textId="77777777" w:rsidR="00E01E5C" w:rsidRPr="007E226F" w:rsidRDefault="00E01E5C" w:rsidP="00A3565A">
      <w:pPr>
        <w:numPr>
          <w:ilvl w:val="0"/>
          <w:numId w:val="5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Define Circle class inheriting public Shape, with radius, constructor, and overridden displayInfo() and calculateArea(). Use M_PI from &lt;cmath&gt; for pi.</w:t>
      </w:r>
    </w:p>
    <w:p w14:paraId="18904F70" w14:textId="77777777" w:rsidR="00E01E5C" w:rsidRPr="007E226F" w:rsidRDefault="00E01E5C" w:rsidP="00A3565A">
      <w:pPr>
        <w:numPr>
          <w:ilvl w:val="0"/>
          <w:numId w:val="5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Define Rectangle class inheriting public Shape, with length, width, constructor, and overridden displayInfo() and calculateArea().</w:t>
      </w:r>
    </w:p>
    <w:p w14:paraId="0F823A5C" w14:textId="77777777" w:rsidR="00E01E5C" w:rsidRPr="007E226F" w:rsidRDefault="00E01E5C" w:rsidP="00A3565A">
      <w:pPr>
        <w:numPr>
          <w:ilvl w:val="0"/>
          <w:numId w:val="5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In main(), dynamically create Circle and Rectangle objects.</w:t>
      </w:r>
    </w:p>
    <w:p w14:paraId="39D1ACF3" w14:textId="77777777" w:rsidR="00E01E5C" w:rsidRPr="007E226F" w:rsidRDefault="00E01E5C" w:rsidP="00A3565A">
      <w:pPr>
        <w:numPr>
          <w:ilvl w:val="0"/>
          <w:numId w:val="5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Store their pointers in std::vector&lt;Shape*&gt;.</w:t>
      </w:r>
    </w:p>
    <w:p w14:paraId="7FFA7E38" w14:textId="77777777" w:rsidR="00E01E5C" w:rsidRPr="007E226F" w:rsidRDefault="00E01E5C" w:rsidP="00A3565A">
      <w:pPr>
        <w:numPr>
          <w:ilvl w:val="0"/>
          <w:numId w:val="5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Loop through the vector, call displayInfo() and calculateArea() via base class pointers, and then delete each object.</w:t>
      </w:r>
    </w:p>
    <w:p w14:paraId="7A52DC40" w14:textId="77777777" w:rsidR="00E01E5C" w:rsidRPr="007E226F" w:rsidRDefault="00E01E5C" w:rsidP="00E01E5C">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Libraries/Functions Required:</w:t>
      </w:r>
    </w:p>
    <w:p w14:paraId="14AB3422" w14:textId="77777777" w:rsidR="00E01E5C" w:rsidRPr="007E226F" w:rsidRDefault="00E01E5C" w:rsidP="00A3565A">
      <w:pPr>
        <w:numPr>
          <w:ilvl w:val="0"/>
          <w:numId w:val="5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iostream for input/output.</w:t>
      </w:r>
    </w:p>
    <w:p w14:paraId="3EBF8EBB" w14:textId="77777777" w:rsidR="00E01E5C" w:rsidRPr="007E226F" w:rsidRDefault="00E01E5C" w:rsidP="00A3565A">
      <w:pPr>
        <w:numPr>
          <w:ilvl w:val="0"/>
          <w:numId w:val="5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vector for dynamic array of pointers.</w:t>
      </w:r>
    </w:p>
    <w:p w14:paraId="74C574B6" w14:textId="77777777" w:rsidR="00E01E5C" w:rsidRPr="007E226F" w:rsidRDefault="00E01E5C" w:rsidP="00A3565A">
      <w:pPr>
        <w:numPr>
          <w:ilvl w:val="0"/>
          <w:numId w:val="5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cmath for M_PI (or define PI as a constant).</w:t>
      </w:r>
    </w:p>
    <w:p w14:paraId="5B20F4CF" w14:textId="77777777" w:rsidR="00E01E5C" w:rsidRPr="007E226F" w:rsidRDefault="00E01E5C" w:rsidP="00A3565A">
      <w:pPr>
        <w:numPr>
          <w:ilvl w:val="0"/>
          <w:numId w:val="5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iomanip for std::fixed and std::setprecision (for formatting output).</w:t>
      </w:r>
    </w:p>
    <w:p w14:paraId="4BC9F82C" w14:textId="77777777" w:rsidR="00E01E5C" w:rsidRPr="007E226F" w:rsidRDefault="00E01E5C" w:rsidP="00E01E5C">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Sample Test Cases:</w:t>
      </w:r>
    </w:p>
    <w:p w14:paraId="486BFD45" w14:textId="77777777" w:rsidR="00E01E5C" w:rsidRPr="007E226F" w:rsidRDefault="00E01E5C" w:rsidP="00E01E5C">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Input:</w:t>
      </w:r>
      <w:r w:rsidRPr="007E226F">
        <w:rPr>
          <w:rFonts w:ascii="Times New Roman" w:eastAsia="Times New Roman" w:hAnsi="Times New Roman" w:cs="Times New Roman"/>
          <w:sz w:val="24"/>
          <w:szCs w:val="24"/>
          <w:lang w:val="en-IN" w:eastAsia="en-IN"/>
        </w:rPr>
        <w:t xml:space="preserve"> (No direct user input, values are hardcoded in main())</w:t>
      </w:r>
    </w:p>
    <w:p w14:paraId="1E58B4AA" w14:textId="77777777" w:rsidR="00E01E5C" w:rsidRPr="007E226F" w:rsidRDefault="00E01E5C" w:rsidP="00E01E5C">
      <w:pPr>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w:t>
      </w:r>
    </w:p>
    <w:p w14:paraId="06534B86"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In main():</w:t>
      </w:r>
    </w:p>
    <w:p w14:paraId="00DD8F84"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Circle* circle1 = new Circle(5.0);</w:t>
      </w:r>
    </w:p>
    <w:p w14:paraId="17FA6E37"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Rectangle* rect1 = new Rectangle(10.0, 4.0);</w:t>
      </w:r>
    </w:p>
    <w:p w14:paraId="68F21D90"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0C195ADA"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std::vector&lt;Shape*&gt; shapes;</w:t>
      </w:r>
    </w:p>
    <w:p w14:paraId="38ED6A48"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shapes.push_back(circle1);</w:t>
      </w:r>
    </w:p>
    <w:p w14:paraId="43856834"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shapes.push_back(rect1);</w:t>
      </w:r>
    </w:p>
    <w:p w14:paraId="517C7D9A" w14:textId="77777777" w:rsidR="00E01E5C" w:rsidRPr="007E226F" w:rsidRDefault="00E01E5C" w:rsidP="00E01E5C">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Output:</w:t>
      </w:r>
    </w:p>
    <w:p w14:paraId="0E20B8DA"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This is a circle with radius 5.</w:t>
      </w:r>
    </w:p>
    <w:p w14:paraId="0ECB1361"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Area: 78.54</w:t>
      </w:r>
    </w:p>
    <w:p w14:paraId="13C326F3"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070CCAC3"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This is a rectangle with length 10 and width 4.</w:t>
      </w:r>
    </w:p>
    <w:p w14:paraId="53EC9275"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Area: 40.00</w:t>
      </w:r>
    </w:p>
    <w:p w14:paraId="4853B841"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30C75213"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Destructor for Circle called.</w:t>
      </w:r>
    </w:p>
    <w:p w14:paraId="4487D07A"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63EECF00">
        <w:rPr>
          <w:rFonts w:ascii="Times New Roman" w:eastAsia="Times New Roman" w:hAnsi="Times New Roman" w:cs="Times New Roman"/>
          <w:sz w:val="24"/>
          <w:szCs w:val="24"/>
          <w:lang w:val="en-IN" w:eastAsia="en-IN"/>
        </w:rPr>
        <w:t>Destructor for Rectangle called.</w:t>
      </w:r>
    </w:p>
    <w:p w14:paraId="6A77D147" w14:textId="1E8A0724" w:rsidR="63EECF00" w:rsidRDefault="63EECF00" w:rsidP="63EECF00">
      <w:pPr>
        <w:pStyle w:val="NormalWeb"/>
        <w:rPr>
          <w:b/>
          <w:bCs/>
          <w:color w:val="000000" w:themeColor="text1"/>
        </w:rPr>
      </w:pPr>
    </w:p>
    <w:p w14:paraId="7938714B" w14:textId="77777777" w:rsidR="00841CDF" w:rsidRPr="007E226F" w:rsidRDefault="00E01E5C" w:rsidP="00E01E5C">
      <w:pPr>
        <w:pStyle w:val="NormalWeb"/>
        <w:rPr>
          <w:color w:val="000000" w:themeColor="text1"/>
        </w:rPr>
      </w:pPr>
      <w:r w:rsidRPr="007E226F">
        <w:rPr>
          <w:b/>
          <w:bCs/>
          <w:color w:val="000000" w:themeColor="text1"/>
        </w:rPr>
        <w:t>Problem 2</w:t>
      </w:r>
      <w:r w:rsidR="00841CDF" w:rsidRPr="007E226F">
        <w:rPr>
          <w:b/>
          <w:bCs/>
          <w:color w:val="000000" w:themeColor="text1"/>
        </w:rPr>
        <w:t>:</w:t>
      </w:r>
      <w:r w:rsidR="00841CDF" w:rsidRPr="007E226F">
        <w:rPr>
          <w:color w:val="000000" w:themeColor="text1"/>
        </w:rPr>
        <w:t xml:space="preserve"> </w:t>
      </w:r>
      <w:r w:rsidR="00841CDF" w:rsidRPr="007E226F">
        <w:rPr>
          <w:rStyle w:val="citation-772"/>
          <w:color w:val="000000" w:themeColor="text1"/>
        </w:rPr>
        <w:t xml:space="preserve">Manage smart devices using base class pointers and virtual destructors. </w:t>
      </w:r>
    </w:p>
    <w:p w14:paraId="1D422242" w14:textId="77777777" w:rsidR="00E01E5C" w:rsidRPr="007E226F" w:rsidRDefault="00E01E5C" w:rsidP="00A3565A">
      <w:pPr>
        <w:numPr>
          <w:ilvl w:val="0"/>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Create an </w:t>
      </w:r>
      <w:r w:rsidRPr="007E226F">
        <w:rPr>
          <w:rFonts w:ascii="Times New Roman" w:eastAsia="Times New Roman" w:hAnsi="Times New Roman" w:cs="Times New Roman"/>
          <w:b/>
          <w:bCs/>
          <w:sz w:val="24"/>
          <w:szCs w:val="24"/>
          <w:lang w:val="en-IN" w:eastAsia="en-IN"/>
        </w:rPr>
        <w:t>abstract base class</w:t>
      </w:r>
      <w:r w:rsidRPr="007E226F">
        <w:rPr>
          <w:rFonts w:ascii="Times New Roman" w:eastAsia="Times New Roman" w:hAnsi="Times New Roman" w:cs="Times New Roman"/>
          <w:sz w:val="24"/>
          <w:szCs w:val="24"/>
          <w:lang w:val="en-IN" w:eastAsia="en-IN"/>
        </w:rPr>
        <w:t xml:space="preserve"> named SmartDevice.</w:t>
      </w:r>
    </w:p>
    <w:p w14:paraId="1F36576B"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It should have a protected std::string deviceId and a constructor to initialize it.</w:t>
      </w:r>
    </w:p>
    <w:p w14:paraId="162F4756"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It must have a </w:t>
      </w:r>
      <w:r w:rsidRPr="007E226F">
        <w:rPr>
          <w:rFonts w:ascii="Times New Roman" w:eastAsia="Times New Roman" w:hAnsi="Times New Roman" w:cs="Times New Roman"/>
          <w:b/>
          <w:bCs/>
          <w:sz w:val="24"/>
          <w:szCs w:val="24"/>
          <w:lang w:val="en-IN" w:eastAsia="en-IN"/>
        </w:rPr>
        <w:t>pure virtual function</w:t>
      </w:r>
      <w:r w:rsidRPr="007E226F">
        <w:rPr>
          <w:rFonts w:ascii="Times New Roman" w:eastAsia="Times New Roman" w:hAnsi="Times New Roman" w:cs="Times New Roman"/>
          <w:sz w:val="24"/>
          <w:szCs w:val="24"/>
          <w:lang w:val="en-IN" w:eastAsia="en-IN"/>
        </w:rPr>
        <w:t xml:space="preserve"> public virtual void connect() = 0; to simulate connecting to the device.</w:t>
      </w:r>
    </w:p>
    <w:p w14:paraId="53753CB0"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It must have a </w:t>
      </w:r>
      <w:r w:rsidRPr="007E226F">
        <w:rPr>
          <w:rFonts w:ascii="Times New Roman" w:eastAsia="Times New Roman" w:hAnsi="Times New Roman" w:cs="Times New Roman"/>
          <w:b/>
          <w:bCs/>
          <w:sz w:val="24"/>
          <w:szCs w:val="24"/>
          <w:lang w:val="en-IN" w:eastAsia="en-IN"/>
        </w:rPr>
        <w:t>pure virtual function</w:t>
      </w:r>
      <w:r w:rsidRPr="007E226F">
        <w:rPr>
          <w:rFonts w:ascii="Times New Roman" w:eastAsia="Times New Roman" w:hAnsi="Times New Roman" w:cs="Times New Roman"/>
          <w:sz w:val="24"/>
          <w:szCs w:val="24"/>
          <w:lang w:val="en-IN" w:eastAsia="en-IN"/>
        </w:rPr>
        <w:t xml:space="preserve"> public virtual void displayStatus() const = 0; to show device-specific status.</w:t>
      </w:r>
    </w:p>
    <w:p w14:paraId="009A8FF6"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Crucially, declare a virtual ~SmartDevice(); destructor.</w:t>
      </w:r>
      <w:r w:rsidRPr="007E226F">
        <w:rPr>
          <w:rFonts w:ascii="Times New Roman" w:eastAsia="Times New Roman" w:hAnsi="Times New Roman" w:cs="Times New Roman"/>
          <w:sz w:val="24"/>
          <w:szCs w:val="24"/>
          <w:lang w:val="en-IN" w:eastAsia="en-IN"/>
        </w:rPr>
        <w:t xml:space="preserve"> Provide a simple implementation (e.g., print a message) to observe its call.</w:t>
      </w:r>
    </w:p>
    <w:p w14:paraId="57E36F22" w14:textId="77777777" w:rsidR="00E01E5C" w:rsidRPr="007E226F" w:rsidRDefault="00E01E5C" w:rsidP="00A3565A">
      <w:pPr>
        <w:numPr>
          <w:ilvl w:val="0"/>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Create two concrete derived classes: SmartLight and SmartSpeaker, both publicly inheriting from SmartDevice.</w:t>
      </w:r>
    </w:p>
    <w:p w14:paraId="74CEA2E0" w14:textId="77777777" w:rsidR="00E01E5C" w:rsidRPr="007E226F" w:rsidRDefault="00E01E5C" w:rsidP="00A3565A">
      <w:pPr>
        <w:numPr>
          <w:ilvl w:val="0"/>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SmartLight class:</w:t>
      </w:r>
    </w:p>
    <w:p w14:paraId="2D3A53E5"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Private data member: bool isOn and a </w:t>
      </w:r>
      <w:r w:rsidRPr="007E226F">
        <w:rPr>
          <w:rFonts w:ascii="Times New Roman" w:eastAsia="Times New Roman" w:hAnsi="Times New Roman" w:cs="Times New Roman"/>
          <w:b/>
          <w:bCs/>
          <w:sz w:val="24"/>
          <w:szCs w:val="24"/>
          <w:lang w:val="en-IN" w:eastAsia="en-IN"/>
        </w:rPr>
        <w:t>dynamically allocated</w:t>
      </w:r>
      <w:r w:rsidRPr="007E226F">
        <w:rPr>
          <w:rFonts w:ascii="Times New Roman" w:eastAsia="Times New Roman" w:hAnsi="Times New Roman" w:cs="Times New Roman"/>
          <w:sz w:val="24"/>
          <w:szCs w:val="24"/>
          <w:lang w:val="en-IN" w:eastAsia="en-IN"/>
        </w:rPr>
        <w:t xml:space="preserve"> std::string* colorMode.</w:t>
      </w:r>
    </w:p>
    <w:p w14:paraId="3CB71D3F"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Parameterized constructor to initialize deviceId, isOn, and dynamically allocate/initialize colorMode.</w:t>
      </w:r>
    </w:p>
    <w:p w14:paraId="092F0A9A"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Override</w:t>
      </w:r>
      <w:r w:rsidRPr="007E226F">
        <w:rPr>
          <w:rFonts w:ascii="Times New Roman" w:eastAsia="Times New Roman" w:hAnsi="Times New Roman" w:cs="Times New Roman"/>
          <w:sz w:val="24"/>
          <w:szCs w:val="24"/>
          <w:lang w:val="en-IN" w:eastAsia="en-IN"/>
        </w:rPr>
        <w:t xml:space="preserve"> connect() to print a light-specific connection message.</w:t>
      </w:r>
    </w:p>
    <w:p w14:paraId="510DBD1E"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Override</w:t>
      </w:r>
      <w:r w:rsidRPr="007E226F">
        <w:rPr>
          <w:rFonts w:ascii="Times New Roman" w:eastAsia="Times New Roman" w:hAnsi="Times New Roman" w:cs="Times New Roman"/>
          <w:sz w:val="24"/>
          <w:szCs w:val="24"/>
          <w:lang w:val="en-IN" w:eastAsia="en-IN"/>
        </w:rPr>
        <w:t xml:space="preserve"> displayStatus() to show light status (on/off, color mode).</w:t>
      </w:r>
    </w:p>
    <w:p w14:paraId="0EDABD53"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its own </w:t>
      </w:r>
      <w:r w:rsidRPr="007E226F">
        <w:rPr>
          <w:rFonts w:ascii="Times New Roman" w:eastAsia="Times New Roman" w:hAnsi="Times New Roman" w:cs="Times New Roman"/>
          <w:b/>
          <w:bCs/>
          <w:sz w:val="24"/>
          <w:szCs w:val="24"/>
          <w:lang w:val="en-IN" w:eastAsia="en-IN"/>
        </w:rPr>
        <w:t>destructor ~SmartLight()</w:t>
      </w:r>
      <w:r w:rsidRPr="007E226F">
        <w:rPr>
          <w:rFonts w:ascii="Times New Roman" w:eastAsia="Times New Roman" w:hAnsi="Times New Roman" w:cs="Times New Roman"/>
          <w:sz w:val="24"/>
          <w:szCs w:val="24"/>
          <w:lang w:val="en-IN" w:eastAsia="en-IN"/>
        </w:rPr>
        <w:t xml:space="preserve"> that prints a message and </w:t>
      </w:r>
      <w:r w:rsidRPr="007E226F">
        <w:rPr>
          <w:rFonts w:ascii="Times New Roman" w:eastAsia="Times New Roman" w:hAnsi="Times New Roman" w:cs="Times New Roman"/>
          <w:b/>
          <w:bCs/>
          <w:sz w:val="24"/>
          <w:szCs w:val="24"/>
          <w:lang w:val="en-IN" w:eastAsia="en-IN"/>
        </w:rPr>
        <w:t>deallocates colorMode</w:t>
      </w:r>
      <w:r w:rsidRPr="007E226F">
        <w:rPr>
          <w:rFonts w:ascii="Times New Roman" w:eastAsia="Times New Roman" w:hAnsi="Times New Roman" w:cs="Times New Roman"/>
          <w:sz w:val="24"/>
          <w:szCs w:val="24"/>
          <w:lang w:val="en-IN" w:eastAsia="en-IN"/>
        </w:rPr>
        <w:t>.</w:t>
      </w:r>
    </w:p>
    <w:p w14:paraId="2467A8CE" w14:textId="77777777" w:rsidR="00E01E5C" w:rsidRPr="007E226F" w:rsidRDefault="00E01E5C" w:rsidP="00A3565A">
      <w:pPr>
        <w:numPr>
          <w:ilvl w:val="0"/>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SmartSpeaker class:</w:t>
      </w:r>
    </w:p>
    <w:p w14:paraId="5376CA66"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Private data member: int volume and std::string currentSong.</w:t>
      </w:r>
    </w:p>
    <w:p w14:paraId="6B1880FE"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Parameterized constructor to initialize deviceId, volume, and currentSong.</w:t>
      </w:r>
    </w:p>
    <w:p w14:paraId="27A50253"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Override</w:t>
      </w:r>
      <w:r w:rsidRPr="007E226F">
        <w:rPr>
          <w:rFonts w:ascii="Times New Roman" w:eastAsia="Times New Roman" w:hAnsi="Times New Roman" w:cs="Times New Roman"/>
          <w:sz w:val="24"/>
          <w:szCs w:val="24"/>
          <w:lang w:val="en-IN" w:eastAsia="en-IN"/>
        </w:rPr>
        <w:t xml:space="preserve"> connect() to print a speaker-specific connection message.</w:t>
      </w:r>
    </w:p>
    <w:p w14:paraId="5FDBC0D7"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Override</w:t>
      </w:r>
      <w:r w:rsidRPr="007E226F">
        <w:rPr>
          <w:rFonts w:ascii="Times New Roman" w:eastAsia="Times New Roman" w:hAnsi="Times New Roman" w:cs="Times New Roman"/>
          <w:sz w:val="24"/>
          <w:szCs w:val="24"/>
          <w:lang w:val="en-IN" w:eastAsia="en-IN"/>
        </w:rPr>
        <w:t xml:space="preserve"> displayStatus() to show speaker status (volume, current song).</w:t>
      </w:r>
    </w:p>
    <w:p w14:paraId="0F16D838"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lastRenderedPageBreak/>
        <w:t xml:space="preserve">Implement its own </w:t>
      </w:r>
      <w:r w:rsidRPr="007E226F">
        <w:rPr>
          <w:rFonts w:ascii="Times New Roman" w:eastAsia="Times New Roman" w:hAnsi="Times New Roman" w:cs="Times New Roman"/>
          <w:b/>
          <w:bCs/>
          <w:sz w:val="24"/>
          <w:szCs w:val="24"/>
          <w:lang w:val="en-IN" w:eastAsia="en-IN"/>
        </w:rPr>
        <w:t>destructor ~SmartSpeaker()</w:t>
      </w:r>
      <w:r w:rsidRPr="007E226F">
        <w:rPr>
          <w:rFonts w:ascii="Times New Roman" w:eastAsia="Times New Roman" w:hAnsi="Times New Roman" w:cs="Times New Roman"/>
          <w:sz w:val="24"/>
          <w:szCs w:val="24"/>
          <w:lang w:val="en-IN" w:eastAsia="en-IN"/>
        </w:rPr>
        <w:t xml:space="preserve"> that prints a message. (No dynamic allocation here, but still good practice to have a destructor in a polymorphic class).</w:t>
      </w:r>
    </w:p>
    <w:p w14:paraId="3C691F6E" w14:textId="77777777" w:rsidR="00E01E5C" w:rsidRPr="007E226F" w:rsidRDefault="00E01E5C" w:rsidP="00A3565A">
      <w:pPr>
        <w:numPr>
          <w:ilvl w:val="0"/>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In the main() function:</w:t>
      </w:r>
    </w:p>
    <w:p w14:paraId="33F27AF1"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Create objects of SmartLight and SmartSpeaker dynamically using new.</w:t>
      </w:r>
    </w:p>
    <w:p w14:paraId="7C059C36"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Store pointers to these objects in a std::vector&lt;SmartDevice*&gt; (demonstrating polymorphism).</w:t>
      </w:r>
    </w:p>
    <w:p w14:paraId="55DC5F12"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Iterate through the vector:</w:t>
      </w:r>
    </w:p>
    <w:p w14:paraId="40AE6383" w14:textId="77777777" w:rsidR="00E01E5C" w:rsidRPr="007E226F" w:rsidRDefault="00E01E5C" w:rsidP="00A3565A">
      <w:pPr>
        <w:numPr>
          <w:ilvl w:val="2"/>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Call connect() for each device.</w:t>
      </w:r>
    </w:p>
    <w:p w14:paraId="458B1D03" w14:textId="77777777" w:rsidR="00E01E5C" w:rsidRPr="007E226F" w:rsidRDefault="00E01E5C" w:rsidP="00A3565A">
      <w:pPr>
        <w:numPr>
          <w:ilvl w:val="2"/>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Call displayStatus() for each device.</w:t>
      </w:r>
    </w:p>
    <w:p w14:paraId="0F1895BE" w14:textId="77777777" w:rsidR="00E01E5C" w:rsidRPr="007E226F" w:rsidRDefault="00E01E5C" w:rsidP="00A3565A">
      <w:pPr>
        <w:numPr>
          <w:ilvl w:val="1"/>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After the loop, iterate through the vector again and delete each SmartDevice* pointer. </w:t>
      </w:r>
      <w:r w:rsidRPr="007E226F">
        <w:rPr>
          <w:rFonts w:ascii="Times New Roman" w:eastAsia="Times New Roman" w:hAnsi="Times New Roman" w:cs="Times New Roman"/>
          <w:b/>
          <w:bCs/>
          <w:sz w:val="24"/>
          <w:szCs w:val="24"/>
          <w:lang w:val="en-IN" w:eastAsia="en-IN"/>
        </w:rPr>
        <w:t>Observe the order of destructor calls in the output</w:t>
      </w:r>
      <w:r w:rsidRPr="007E226F">
        <w:rPr>
          <w:rFonts w:ascii="Times New Roman" w:eastAsia="Times New Roman" w:hAnsi="Times New Roman" w:cs="Times New Roman"/>
          <w:sz w:val="24"/>
          <w:szCs w:val="24"/>
          <w:lang w:val="en-IN" w:eastAsia="en-IN"/>
        </w:rPr>
        <w:t xml:space="preserve"> to confirm that the derived class destructors are called before the base class destructor, correctly cleaning up resources.</w:t>
      </w:r>
    </w:p>
    <w:p w14:paraId="4920F265" w14:textId="77777777" w:rsidR="00E01E5C" w:rsidRPr="007E226F" w:rsidRDefault="00E01E5C" w:rsidP="00E01E5C">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Steps to Perform:</w:t>
      </w:r>
    </w:p>
    <w:p w14:paraId="1DEEC227" w14:textId="77777777" w:rsidR="00E01E5C" w:rsidRPr="007E226F" w:rsidRDefault="00E01E5C" w:rsidP="00A3565A">
      <w:pPr>
        <w:numPr>
          <w:ilvl w:val="0"/>
          <w:numId w:val="5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Define the SmartDevice abstract class with protected deviceId, constructor, virtual ~SmartDevice(), virtual void connect() = 0;, and virtual void displayStatus() const = 0;.</w:t>
      </w:r>
    </w:p>
    <w:p w14:paraId="18C5DDA2" w14:textId="77777777" w:rsidR="00E01E5C" w:rsidRPr="007E226F" w:rsidRDefault="00E01E5C" w:rsidP="00A3565A">
      <w:pPr>
        <w:numPr>
          <w:ilvl w:val="0"/>
          <w:numId w:val="5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Define SmartLight class inheriting public SmartDevice, with isOn, std::string* colorMode, constructor (allocating colorMode), overridden virtual methods, and its own destructor (~SmartLight()) that deletes colorMode.</w:t>
      </w:r>
    </w:p>
    <w:p w14:paraId="5692BF76" w14:textId="77777777" w:rsidR="00E01E5C" w:rsidRPr="007E226F" w:rsidRDefault="00E01E5C" w:rsidP="00A3565A">
      <w:pPr>
        <w:numPr>
          <w:ilvl w:val="0"/>
          <w:numId w:val="5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Define SmartSpeaker class inheriting public SmartDevice, with volume, currentSong, constructor, overridden virtual methods, and its own destructor (~SmartSpeaker()).</w:t>
      </w:r>
    </w:p>
    <w:p w14:paraId="709B5179" w14:textId="77777777" w:rsidR="00E01E5C" w:rsidRPr="007E226F" w:rsidRDefault="00E01E5C" w:rsidP="00A3565A">
      <w:pPr>
        <w:numPr>
          <w:ilvl w:val="0"/>
          <w:numId w:val="5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In main(), dynamically create SmartLight and SmartSpeaker objects.</w:t>
      </w:r>
    </w:p>
    <w:p w14:paraId="2F4D20AD" w14:textId="77777777" w:rsidR="00E01E5C" w:rsidRPr="007E226F" w:rsidRDefault="00E01E5C" w:rsidP="00A3565A">
      <w:pPr>
        <w:numPr>
          <w:ilvl w:val="0"/>
          <w:numId w:val="5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Store their pointers in std::vector&lt;SmartDevice*&gt;.</w:t>
      </w:r>
    </w:p>
    <w:p w14:paraId="03E58688" w14:textId="77777777" w:rsidR="00E01E5C" w:rsidRPr="007E226F" w:rsidRDefault="00E01E5C" w:rsidP="00A3565A">
      <w:pPr>
        <w:numPr>
          <w:ilvl w:val="0"/>
          <w:numId w:val="5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Loop to call connect() and displayStatus().</w:t>
      </w:r>
    </w:p>
    <w:p w14:paraId="7D958EAA" w14:textId="77777777" w:rsidR="00E01E5C" w:rsidRPr="007E226F" w:rsidRDefault="00E01E5C" w:rsidP="00A3565A">
      <w:pPr>
        <w:numPr>
          <w:ilvl w:val="0"/>
          <w:numId w:val="5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Loop again to delete each SmartDevice* pointer.</w:t>
      </w:r>
    </w:p>
    <w:p w14:paraId="349746C8" w14:textId="77777777" w:rsidR="00E01E5C" w:rsidRPr="007E226F" w:rsidRDefault="00E01E5C" w:rsidP="00E01E5C">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Libraries/Functions Required:</w:t>
      </w:r>
    </w:p>
    <w:p w14:paraId="08A7431B" w14:textId="77777777" w:rsidR="00E01E5C" w:rsidRPr="007E226F" w:rsidRDefault="00E01E5C" w:rsidP="00A3565A">
      <w:pPr>
        <w:numPr>
          <w:ilvl w:val="0"/>
          <w:numId w:val="5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iostream for input/output.</w:t>
      </w:r>
    </w:p>
    <w:p w14:paraId="54722FB7" w14:textId="77777777" w:rsidR="00E01E5C" w:rsidRPr="007E226F" w:rsidRDefault="00E01E5C" w:rsidP="00A3565A">
      <w:pPr>
        <w:numPr>
          <w:ilvl w:val="0"/>
          <w:numId w:val="5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string for string manipulation.</w:t>
      </w:r>
    </w:p>
    <w:p w14:paraId="05551574" w14:textId="77777777" w:rsidR="00E01E5C" w:rsidRPr="007E226F" w:rsidRDefault="00E01E5C" w:rsidP="00A3565A">
      <w:pPr>
        <w:numPr>
          <w:ilvl w:val="0"/>
          <w:numId w:val="5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vector for dynamic array of pointers.</w:t>
      </w:r>
    </w:p>
    <w:p w14:paraId="06A89D22" w14:textId="77777777" w:rsidR="00E01E5C" w:rsidRPr="007E226F" w:rsidRDefault="00E01E5C" w:rsidP="00E01E5C">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Sample Test Cases:</w:t>
      </w:r>
    </w:p>
    <w:p w14:paraId="7D167695" w14:textId="77777777" w:rsidR="00E01E5C" w:rsidRPr="007E226F" w:rsidRDefault="00E01E5C" w:rsidP="00E01E5C">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Input:</w:t>
      </w:r>
      <w:r w:rsidRPr="007E226F">
        <w:rPr>
          <w:rFonts w:ascii="Times New Roman" w:eastAsia="Times New Roman" w:hAnsi="Times New Roman" w:cs="Times New Roman"/>
          <w:sz w:val="24"/>
          <w:szCs w:val="24"/>
          <w:lang w:val="en-IN" w:eastAsia="en-IN"/>
        </w:rPr>
        <w:t xml:space="preserve"> (No direct user input, values are hardcoded in main())</w:t>
      </w:r>
    </w:p>
    <w:p w14:paraId="290D1094" w14:textId="77777777" w:rsidR="00E01E5C" w:rsidRPr="007E226F" w:rsidRDefault="00E01E5C" w:rsidP="00E01E5C">
      <w:pPr>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w:t>
      </w:r>
    </w:p>
    <w:p w14:paraId="41CCA373"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In main():</w:t>
      </w:r>
    </w:p>
    <w:p w14:paraId="45A30A66"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SmartLight* light1 = new SmartLight("Light001", true, "Warm White");</w:t>
      </w:r>
    </w:p>
    <w:p w14:paraId="3F1B4723"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SmartSpeaker* speaker1 = new SmartSpeaker("Speaker001", 75, "Bohemian Rhapsody");</w:t>
      </w:r>
    </w:p>
    <w:p w14:paraId="50125231"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75FB9CE6"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std::vector&lt;SmartDevice*&gt; devices;</w:t>
      </w:r>
    </w:p>
    <w:p w14:paraId="6A2E15CB"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devices.push_back(light1);</w:t>
      </w:r>
    </w:p>
    <w:p w14:paraId="04A20F2F"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devices.push_back(speaker1);</w:t>
      </w:r>
    </w:p>
    <w:p w14:paraId="695A9EEB" w14:textId="77777777" w:rsidR="00E01E5C" w:rsidRPr="007E226F" w:rsidRDefault="00E01E5C" w:rsidP="00E01E5C">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Output:</w:t>
      </w:r>
    </w:p>
    <w:p w14:paraId="287F51CF"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SmartDevice constructor called: Light001</w:t>
      </w:r>
    </w:p>
    <w:p w14:paraId="5376FADD"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SmartLight constructor called.</w:t>
      </w:r>
    </w:p>
    <w:p w14:paraId="64500E86"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SmartDevice constructor called: Speaker001</w:t>
      </w:r>
    </w:p>
    <w:p w14:paraId="05C17D31"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SmartSpeaker constructor called.</w:t>
      </w:r>
    </w:p>
    <w:p w14:paraId="5A25747A"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1C616CED"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Connecting and Displaying Status ---</w:t>
      </w:r>
    </w:p>
    <w:p w14:paraId="56926F99"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Smart Light Light001 connecting...</w:t>
      </w:r>
    </w:p>
    <w:p w14:paraId="65001E00"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Smart Light Light001 is ON. Color Mode: Warm White.</w:t>
      </w:r>
    </w:p>
    <w:p w14:paraId="09B8D95D"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08C84BD7"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Smart Speaker Speaker001 connecting...</w:t>
      </w:r>
    </w:p>
    <w:p w14:paraId="0A2B2757"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Smart Speaker Speaker001 is at volume 75, playing: Bohemian Rhapsody.</w:t>
      </w:r>
    </w:p>
    <w:p w14:paraId="78BEFD2A"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3A2A7DA9"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Deleting Devices ---</w:t>
      </w:r>
    </w:p>
    <w:p w14:paraId="255022B0"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SmartLight destructor called for Light001. Deallocating colorMode.</w:t>
      </w:r>
    </w:p>
    <w:p w14:paraId="599DBAB8"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SmartDevice destructor called for Light001.</w:t>
      </w:r>
    </w:p>
    <w:p w14:paraId="5CB7CAF7"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SmartSpeaker destructor called for Speaker001.</w:t>
      </w:r>
    </w:p>
    <w:p w14:paraId="19529503" w14:textId="77777777" w:rsidR="00E01E5C" w:rsidRPr="007E226F" w:rsidRDefault="00E01E5C" w:rsidP="00E0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SmartDevice destructor called for Speaker001.</w:t>
      </w:r>
    </w:p>
    <w:p w14:paraId="27A76422" w14:textId="77777777" w:rsidR="00841CDF" w:rsidRPr="007E226F" w:rsidRDefault="00841CDF" w:rsidP="00841CDF">
      <w:pPr>
        <w:rPr>
          <w:rFonts w:ascii="Times New Roman" w:hAnsi="Times New Roman" w:cs="Times New Roman"/>
          <w:color w:val="000000" w:themeColor="text1"/>
          <w:sz w:val="24"/>
          <w:szCs w:val="24"/>
        </w:rPr>
      </w:pPr>
    </w:p>
    <w:p w14:paraId="43011C92" w14:textId="7F15FC17" w:rsidR="209A6EBF" w:rsidRDefault="209A6EBF" w:rsidP="209A6EBF">
      <w:pPr>
        <w:pStyle w:val="Heading3"/>
        <w:rPr>
          <w:rFonts w:ascii="Times New Roman" w:hAnsi="Times New Roman" w:cs="Times New Roman"/>
          <w:color w:val="000000" w:themeColor="text1"/>
          <w:sz w:val="24"/>
          <w:szCs w:val="24"/>
        </w:rPr>
      </w:pPr>
    </w:p>
    <w:p w14:paraId="74E9E244" w14:textId="2C934ABD" w:rsidR="00841CDF" w:rsidRPr="007E226F" w:rsidRDefault="00F434D0" w:rsidP="00841CDF">
      <w:pPr>
        <w:pStyle w:val="Heading3"/>
        <w:rPr>
          <w:rFonts w:ascii="Times New Roman" w:hAnsi="Times New Roman" w:cs="Times New Roman"/>
          <w:color w:val="000000" w:themeColor="text1"/>
          <w:sz w:val="24"/>
          <w:szCs w:val="24"/>
        </w:rPr>
      </w:pPr>
      <w:r w:rsidRPr="209A6EBF">
        <w:rPr>
          <w:rFonts w:ascii="Times New Roman" w:hAnsi="Times New Roman" w:cs="Times New Roman"/>
          <w:color w:val="000000" w:themeColor="text1"/>
          <w:sz w:val="24"/>
          <w:szCs w:val="24"/>
        </w:rPr>
        <w:t>Experiment</w:t>
      </w:r>
      <w:r w:rsidR="00841CDF" w:rsidRPr="209A6EBF">
        <w:rPr>
          <w:rFonts w:ascii="Times New Roman" w:hAnsi="Times New Roman" w:cs="Times New Roman"/>
          <w:color w:val="000000" w:themeColor="text1"/>
          <w:sz w:val="24"/>
          <w:szCs w:val="24"/>
        </w:rPr>
        <w:t xml:space="preserve"> 8: Friend Functions and Static Members</w:t>
      </w:r>
    </w:p>
    <w:p w14:paraId="20837223" w14:textId="77777777" w:rsidR="00841CDF" w:rsidRPr="007E226F" w:rsidRDefault="00841CDF" w:rsidP="00841CDF">
      <w:pPr>
        <w:pStyle w:val="NormalWeb"/>
        <w:rPr>
          <w:color w:val="000000" w:themeColor="text1"/>
        </w:rPr>
      </w:pPr>
      <w:r w:rsidRPr="63EECF00">
        <w:rPr>
          <w:b/>
          <w:bCs/>
          <w:color w:val="000000" w:themeColor="text1"/>
        </w:rPr>
        <w:t>Objective:</w:t>
      </w:r>
      <w:r w:rsidRPr="63EECF00">
        <w:rPr>
          <w:color w:val="000000" w:themeColor="text1"/>
        </w:rPr>
        <w:t xml:space="preserve"> Use friend functions and static members. This lab introduces two specialized concepts in C++: friend functions and static members. Friend functions are non-member functions that are granted access to the private and protected members of a class. Static members (variables and functions) belong to the class itself rather than to individual objects, providing shared data or utility functions across all instances of a class.</w:t>
      </w:r>
    </w:p>
    <w:p w14:paraId="4392456C" w14:textId="21B725B6" w:rsidR="63EECF00" w:rsidRDefault="63EECF00" w:rsidP="63EECF00">
      <w:pPr>
        <w:pStyle w:val="NormalWeb"/>
        <w:rPr>
          <w:b/>
          <w:bCs/>
          <w:color w:val="000000" w:themeColor="text1"/>
        </w:rPr>
      </w:pPr>
    </w:p>
    <w:p w14:paraId="2B192702" w14:textId="77777777" w:rsidR="00841CDF" w:rsidRPr="007E226F" w:rsidRDefault="00841CDF" w:rsidP="00841CDF">
      <w:pPr>
        <w:pStyle w:val="NormalWeb"/>
        <w:rPr>
          <w:rStyle w:val="citation-759"/>
          <w:color w:val="000000" w:themeColor="text1"/>
        </w:rPr>
      </w:pPr>
      <w:r w:rsidRPr="007E226F">
        <w:rPr>
          <w:b/>
          <w:bCs/>
          <w:color w:val="000000" w:themeColor="text1"/>
        </w:rPr>
        <w:t>Problem 1</w:t>
      </w:r>
      <w:r w:rsidR="00DF03E7">
        <w:rPr>
          <w:b/>
          <w:bCs/>
          <w:color w:val="000000" w:themeColor="text1"/>
        </w:rPr>
        <w:t>:</w:t>
      </w:r>
      <w:r w:rsidR="008A3B2C" w:rsidRPr="007E226F">
        <w:rPr>
          <w:b/>
          <w:bCs/>
          <w:color w:val="000000" w:themeColor="text1"/>
        </w:rPr>
        <w:t xml:space="preserve">  </w:t>
      </w:r>
      <w:r w:rsidRPr="007E226F">
        <w:rPr>
          <w:rStyle w:val="citation-759"/>
          <w:color w:val="000000" w:themeColor="text1"/>
        </w:rPr>
        <w:t xml:space="preserve">Use static variable to count number of objects. </w:t>
      </w:r>
    </w:p>
    <w:p w14:paraId="48E4DFE3"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In C++, </w:t>
      </w:r>
      <w:r w:rsidRPr="007E226F">
        <w:rPr>
          <w:rFonts w:ascii="Times New Roman" w:eastAsia="Times New Roman" w:hAnsi="Times New Roman" w:cs="Times New Roman"/>
          <w:b/>
          <w:bCs/>
          <w:sz w:val="24"/>
          <w:szCs w:val="24"/>
          <w:lang w:val="en-IN" w:eastAsia="en-IN"/>
        </w:rPr>
        <w:t>static members</w:t>
      </w:r>
      <w:r w:rsidRPr="007E226F">
        <w:rPr>
          <w:rFonts w:ascii="Times New Roman" w:eastAsia="Times New Roman" w:hAnsi="Times New Roman" w:cs="Times New Roman"/>
          <w:sz w:val="24"/>
          <w:szCs w:val="24"/>
          <w:lang w:val="en-IN" w:eastAsia="en-IN"/>
        </w:rPr>
        <w:t xml:space="preserve"> (both data members and member functions) belong to the class itself, rather than to any specific object of that class. This means:</w:t>
      </w:r>
    </w:p>
    <w:p w14:paraId="6AA88EBC" w14:textId="77777777" w:rsidR="007038CE" w:rsidRPr="007E226F" w:rsidRDefault="007038CE" w:rsidP="00A3565A">
      <w:pPr>
        <w:numPr>
          <w:ilvl w:val="0"/>
          <w:numId w:val="6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Static Data Member:</w:t>
      </w:r>
    </w:p>
    <w:p w14:paraId="5CDCBDF5" w14:textId="77777777" w:rsidR="007038CE" w:rsidRPr="007E226F" w:rsidRDefault="007038CE" w:rsidP="00A3565A">
      <w:pPr>
        <w:numPr>
          <w:ilvl w:val="1"/>
          <w:numId w:val="6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There is only </w:t>
      </w:r>
      <w:r w:rsidRPr="007E226F">
        <w:rPr>
          <w:rFonts w:ascii="Times New Roman" w:eastAsia="Times New Roman" w:hAnsi="Times New Roman" w:cs="Times New Roman"/>
          <w:b/>
          <w:bCs/>
          <w:sz w:val="24"/>
          <w:szCs w:val="24"/>
          <w:lang w:val="en-IN" w:eastAsia="en-IN"/>
        </w:rPr>
        <w:t>one copy</w:t>
      </w:r>
      <w:r w:rsidRPr="007E226F">
        <w:rPr>
          <w:rFonts w:ascii="Times New Roman" w:eastAsia="Times New Roman" w:hAnsi="Times New Roman" w:cs="Times New Roman"/>
          <w:sz w:val="24"/>
          <w:szCs w:val="24"/>
          <w:lang w:val="en-IN" w:eastAsia="en-IN"/>
        </w:rPr>
        <w:t xml:space="preserve"> of a static data member, shared by all objects of the class.</w:t>
      </w:r>
    </w:p>
    <w:p w14:paraId="60D8CE25" w14:textId="77777777" w:rsidR="007038CE" w:rsidRPr="007E226F" w:rsidRDefault="007038CE" w:rsidP="00A3565A">
      <w:pPr>
        <w:numPr>
          <w:ilvl w:val="1"/>
          <w:numId w:val="6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lastRenderedPageBreak/>
        <w:t>It exists even if no objects of the class are created.</w:t>
      </w:r>
    </w:p>
    <w:p w14:paraId="229DE3EC" w14:textId="77777777" w:rsidR="007038CE" w:rsidRPr="007E226F" w:rsidRDefault="007038CE" w:rsidP="00A3565A">
      <w:pPr>
        <w:numPr>
          <w:ilvl w:val="1"/>
          <w:numId w:val="6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It must be </w:t>
      </w:r>
      <w:r w:rsidRPr="007E226F">
        <w:rPr>
          <w:rFonts w:ascii="Times New Roman" w:eastAsia="Times New Roman" w:hAnsi="Times New Roman" w:cs="Times New Roman"/>
          <w:b/>
          <w:bCs/>
          <w:sz w:val="24"/>
          <w:szCs w:val="24"/>
          <w:lang w:val="en-IN" w:eastAsia="en-IN"/>
        </w:rPr>
        <w:t>defined outside the class</w:t>
      </w:r>
      <w:r w:rsidRPr="007E226F">
        <w:rPr>
          <w:rFonts w:ascii="Times New Roman" w:eastAsia="Times New Roman" w:hAnsi="Times New Roman" w:cs="Times New Roman"/>
          <w:sz w:val="24"/>
          <w:szCs w:val="24"/>
          <w:lang w:val="en-IN" w:eastAsia="en-IN"/>
        </w:rPr>
        <w:t xml:space="preserve"> in the source file, usually in the .cpp file, to allocate storage for it.</w:t>
      </w:r>
    </w:p>
    <w:p w14:paraId="4384C9A6" w14:textId="77777777" w:rsidR="007038CE" w:rsidRPr="007E226F" w:rsidRDefault="007038CE" w:rsidP="00A3565A">
      <w:pPr>
        <w:numPr>
          <w:ilvl w:val="1"/>
          <w:numId w:val="6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It can be accessed directly using the class name and the scope resolution operator (e.g., ClassName::staticVariable).</w:t>
      </w:r>
    </w:p>
    <w:p w14:paraId="2390C582"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 common application of a static data member is to keep track of the number of objects currently existing for a particular class. You can increment this static counter in the class's constructor (each time a new object is created) and decrement it in the destructor (each time an object is destroyed).</w:t>
      </w:r>
    </w:p>
    <w:p w14:paraId="0AAD34E9"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Write a C++ program to create a Widget class.</w:t>
      </w:r>
    </w:p>
    <w:p w14:paraId="12961EAB" w14:textId="77777777" w:rsidR="007038CE" w:rsidRPr="007E226F" w:rsidRDefault="007038CE" w:rsidP="00A3565A">
      <w:pPr>
        <w:numPr>
          <w:ilvl w:val="0"/>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The Widget class should have a private instance data member (e.g., int id).</w:t>
      </w:r>
    </w:p>
    <w:p w14:paraId="612B2F00" w14:textId="77777777" w:rsidR="007038CE" w:rsidRPr="007E226F" w:rsidRDefault="007038CE" w:rsidP="00A3565A">
      <w:pPr>
        <w:numPr>
          <w:ilvl w:val="0"/>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It must have a </w:t>
      </w:r>
      <w:r w:rsidRPr="007E226F">
        <w:rPr>
          <w:rFonts w:ascii="Times New Roman" w:eastAsia="Times New Roman" w:hAnsi="Times New Roman" w:cs="Times New Roman"/>
          <w:b/>
          <w:bCs/>
          <w:sz w:val="24"/>
          <w:szCs w:val="24"/>
          <w:lang w:val="en-IN" w:eastAsia="en-IN"/>
        </w:rPr>
        <w:t>private static data member</w:t>
      </w:r>
      <w:r w:rsidRPr="007E226F">
        <w:rPr>
          <w:rFonts w:ascii="Times New Roman" w:eastAsia="Times New Roman" w:hAnsi="Times New Roman" w:cs="Times New Roman"/>
          <w:sz w:val="24"/>
          <w:szCs w:val="24"/>
          <w:lang w:val="en-IN" w:eastAsia="en-IN"/>
        </w:rPr>
        <w:t xml:space="preserve"> (e.g., static int objectCount) to keep track of the total number of Widget objects created.</w:t>
      </w:r>
    </w:p>
    <w:p w14:paraId="041CF2AC" w14:textId="77777777" w:rsidR="007038CE" w:rsidRPr="007E226F" w:rsidRDefault="007038CE" w:rsidP="00A3565A">
      <w:pPr>
        <w:numPr>
          <w:ilvl w:val="0"/>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a constructor for the Widget class that increments objectCount each time a new Widget object is created.</w:t>
      </w:r>
    </w:p>
    <w:p w14:paraId="2C6EC23D" w14:textId="77777777" w:rsidR="007038CE" w:rsidRPr="007E226F" w:rsidRDefault="007038CE" w:rsidP="00A3565A">
      <w:pPr>
        <w:numPr>
          <w:ilvl w:val="0"/>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a destructor for the Widget class that decrements objectCount each time a Widget object is destroyed.</w:t>
      </w:r>
    </w:p>
    <w:p w14:paraId="4201C077" w14:textId="77777777" w:rsidR="007038CE" w:rsidRPr="007E226F" w:rsidRDefault="007038CE" w:rsidP="00A3565A">
      <w:pPr>
        <w:numPr>
          <w:ilvl w:val="0"/>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Implement a </w:t>
      </w:r>
      <w:r w:rsidRPr="007E226F">
        <w:rPr>
          <w:rFonts w:ascii="Times New Roman" w:eastAsia="Times New Roman" w:hAnsi="Times New Roman" w:cs="Times New Roman"/>
          <w:b/>
          <w:bCs/>
          <w:sz w:val="24"/>
          <w:szCs w:val="24"/>
          <w:lang w:val="en-IN" w:eastAsia="en-IN"/>
        </w:rPr>
        <w:t>public static member function</w:t>
      </w:r>
      <w:r w:rsidRPr="007E226F">
        <w:rPr>
          <w:rFonts w:ascii="Times New Roman" w:eastAsia="Times New Roman" w:hAnsi="Times New Roman" w:cs="Times New Roman"/>
          <w:sz w:val="24"/>
          <w:szCs w:val="24"/>
          <w:lang w:val="en-IN" w:eastAsia="en-IN"/>
        </w:rPr>
        <w:t xml:space="preserve"> (e.g., static int getObjectCount()) that returns the current value of objectCount. This demonstrates how static member functions can access static data members without needing an object instance.</w:t>
      </w:r>
    </w:p>
    <w:p w14:paraId="4968ED79" w14:textId="77777777" w:rsidR="007038CE" w:rsidRPr="007E226F" w:rsidRDefault="007038CE" w:rsidP="00A3565A">
      <w:pPr>
        <w:numPr>
          <w:ilvl w:val="0"/>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In the main() function:</w:t>
      </w:r>
    </w:p>
    <w:p w14:paraId="60ADFD3C" w14:textId="77777777" w:rsidR="007038CE" w:rsidRPr="007E226F" w:rsidRDefault="007038CE" w:rsidP="00A3565A">
      <w:pPr>
        <w:numPr>
          <w:ilvl w:val="1"/>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Display the initial objectCount (before any objects are created).</w:t>
      </w:r>
    </w:p>
    <w:p w14:paraId="4118A5EA" w14:textId="77777777" w:rsidR="007038CE" w:rsidRPr="007E226F" w:rsidRDefault="007038CE" w:rsidP="00A3565A">
      <w:pPr>
        <w:numPr>
          <w:ilvl w:val="1"/>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Create several Widget objects (some on the stack, some dynamically on the heap).</w:t>
      </w:r>
    </w:p>
    <w:p w14:paraId="31DA4144" w14:textId="77777777" w:rsidR="007038CE" w:rsidRPr="007E226F" w:rsidRDefault="007038CE" w:rsidP="00A3565A">
      <w:pPr>
        <w:numPr>
          <w:ilvl w:val="1"/>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Display the objectCount after each object creation.</w:t>
      </w:r>
    </w:p>
    <w:p w14:paraId="59552947" w14:textId="77777777" w:rsidR="007038CE" w:rsidRPr="007E226F" w:rsidRDefault="007038CE" w:rsidP="00A3565A">
      <w:pPr>
        <w:numPr>
          <w:ilvl w:val="1"/>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Explicitly delete any dynamically allocated objects.</w:t>
      </w:r>
    </w:p>
    <w:p w14:paraId="3A7A45EB" w14:textId="77777777" w:rsidR="007038CE" w:rsidRPr="007E226F" w:rsidRDefault="007038CE" w:rsidP="00A3565A">
      <w:pPr>
        <w:numPr>
          <w:ilvl w:val="1"/>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Observe how objectCount changes as objects are created and destroyed.</w:t>
      </w:r>
    </w:p>
    <w:p w14:paraId="6B833E0C"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Steps to Perform:</w:t>
      </w:r>
    </w:p>
    <w:p w14:paraId="4019AB23" w14:textId="77777777" w:rsidR="007038CE" w:rsidRPr="007E226F" w:rsidRDefault="007038CE" w:rsidP="00A3565A">
      <w:pPr>
        <w:numPr>
          <w:ilvl w:val="0"/>
          <w:numId w:val="62"/>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Define the Widget class with private int id and private static int objectCount.</w:t>
      </w:r>
    </w:p>
    <w:p w14:paraId="5F282829" w14:textId="77777777" w:rsidR="007038CE" w:rsidRPr="007E226F" w:rsidRDefault="007038CE" w:rsidP="00A3565A">
      <w:pPr>
        <w:numPr>
          <w:ilvl w:val="0"/>
          <w:numId w:val="62"/>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Declare the static member objectCount outside the class definition in the .cpp file (e.g., int Widget::objectCount = 0;).</w:t>
      </w:r>
    </w:p>
    <w:p w14:paraId="5CFA0485" w14:textId="77777777" w:rsidR="007038CE" w:rsidRPr="007E226F" w:rsidRDefault="007038CE" w:rsidP="00A3565A">
      <w:pPr>
        <w:numPr>
          <w:ilvl w:val="0"/>
          <w:numId w:val="62"/>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the Widget constructor to increment objectCount and assign a unique id.</w:t>
      </w:r>
    </w:p>
    <w:p w14:paraId="5DAC30EB" w14:textId="77777777" w:rsidR="007038CE" w:rsidRPr="007E226F" w:rsidRDefault="007038CE" w:rsidP="00A3565A">
      <w:pPr>
        <w:numPr>
          <w:ilvl w:val="0"/>
          <w:numId w:val="62"/>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the Widget destructor to decrement objectCount.</w:t>
      </w:r>
    </w:p>
    <w:p w14:paraId="75DA35AA" w14:textId="77777777" w:rsidR="007038CE" w:rsidRPr="007E226F" w:rsidRDefault="007038CE" w:rsidP="00A3565A">
      <w:pPr>
        <w:numPr>
          <w:ilvl w:val="0"/>
          <w:numId w:val="62"/>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the static int getObjectCount() method.</w:t>
      </w:r>
    </w:p>
    <w:p w14:paraId="4153F955" w14:textId="77777777" w:rsidR="007038CE" w:rsidRPr="007E226F" w:rsidRDefault="007038CE" w:rsidP="00A3565A">
      <w:pPr>
        <w:numPr>
          <w:ilvl w:val="0"/>
          <w:numId w:val="62"/>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In main(), create Widget objects on the stack and heap, and print Widget::getObjectCount() at various stages. Remember to delete heap objects.</w:t>
      </w:r>
    </w:p>
    <w:p w14:paraId="324C831E"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Libraries/Functions Required:</w:t>
      </w:r>
    </w:p>
    <w:p w14:paraId="0B132215" w14:textId="77777777" w:rsidR="007038CE" w:rsidRPr="007E226F" w:rsidRDefault="007038CE" w:rsidP="00A3565A">
      <w:pPr>
        <w:numPr>
          <w:ilvl w:val="0"/>
          <w:numId w:val="63"/>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lastRenderedPageBreak/>
        <w:t>iostream for input/output.</w:t>
      </w:r>
    </w:p>
    <w:p w14:paraId="3AF3BA9D" w14:textId="77777777" w:rsidR="007038CE" w:rsidRPr="007E226F" w:rsidRDefault="007038CE" w:rsidP="00A3565A">
      <w:pPr>
        <w:numPr>
          <w:ilvl w:val="0"/>
          <w:numId w:val="63"/>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string (optional).</w:t>
      </w:r>
    </w:p>
    <w:p w14:paraId="5E5B592C"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Sample Test Cases:</w:t>
      </w:r>
    </w:p>
    <w:p w14:paraId="583F5583"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Input:</w:t>
      </w:r>
      <w:r w:rsidRPr="007E226F">
        <w:rPr>
          <w:rFonts w:ascii="Times New Roman" w:eastAsia="Times New Roman" w:hAnsi="Times New Roman" w:cs="Times New Roman"/>
          <w:sz w:val="24"/>
          <w:szCs w:val="24"/>
          <w:lang w:val="en-IN" w:eastAsia="en-IN"/>
        </w:rPr>
        <w:t xml:space="preserve"> (No direct user input, operations are hardcoded in main())</w:t>
      </w:r>
    </w:p>
    <w:p w14:paraId="6E1B1A19" w14:textId="77777777" w:rsidR="007038CE" w:rsidRPr="007E226F" w:rsidRDefault="007038CE" w:rsidP="007038CE">
      <w:pPr>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w:t>
      </w:r>
    </w:p>
    <w:p w14:paraId="71B59DDA"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In main():</w:t>
      </w:r>
    </w:p>
    <w:p w14:paraId="63B20E62"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std::cout &lt;&lt; "Current Widget count: " &lt;&lt; Widget::getObjectCount() &lt;&lt; std::endl;</w:t>
      </w:r>
    </w:p>
    <w:p w14:paraId="5C3E0E74"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17CCAE6F"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Widget w1; // Stack object</w:t>
      </w:r>
    </w:p>
    <w:p w14:paraId="171CB2FD"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std::cout &lt;&lt; "Current Widget count: " &lt;&lt; Widget::getObjectCount() &lt;&lt; std::endl;</w:t>
      </w:r>
    </w:p>
    <w:p w14:paraId="66A1FAB9"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3500061D"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Widget* w2 = new Widget(); // Heap object</w:t>
      </w:r>
    </w:p>
    <w:p w14:paraId="096A8646"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std::cout &lt;&lt; "Current Widget count: " &lt;&lt; Widget::getObjectCount() &lt;&lt; std::endl;</w:t>
      </w:r>
    </w:p>
    <w:p w14:paraId="76BB753C"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05DE04D4"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12FE1FEB">
        <w:rPr>
          <w:rFonts w:ascii="Times New Roman" w:eastAsia="Times New Roman" w:hAnsi="Times New Roman" w:cs="Times New Roman"/>
          <w:sz w:val="24"/>
          <w:szCs w:val="24"/>
          <w:lang w:val="en-IN" w:eastAsia="en-IN"/>
        </w:rPr>
        <w:t>{ // New scope to demonstrate object destruction</w:t>
      </w:r>
    </w:p>
    <w:p w14:paraId="6161E021"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Widget w3; // Another stack object</w:t>
      </w:r>
    </w:p>
    <w:p w14:paraId="1ACB24DC"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    std::cout &lt;&lt; "Current Widget count: " &lt;&lt; Widget::getObjectCount() &lt;&lt; std::endl;</w:t>
      </w:r>
    </w:p>
    <w:p w14:paraId="053E12B7"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 w3 goes out of scope and is destroyed</w:t>
      </w:r>
    </w:p>
    <w:p w14:paraId="07FAD108"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std::cout &lt;&lt; "Current Widget count after w3 destroyed: " &lt;&lt; Widget::getObjectCount() &lt;&lt; std::endl;</w:t>
      </w:r>
    </w:p>
    <w:p w14:paraId="513DA1E0"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272864AE"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delete w2; // Delete heap object</w:t>
      </w:r>
    </w:p>
    <w:p w14:paraId="31CCFBFC"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std::cout &lt;&lt; "Current Widget count after w2 deleted: " &lt;&lt; Widget::getObjectCount() &lt;&lt; std::endl;</w:t>
      </w:r>
    </w:p>
    <w:p w14:paraId="3278006F"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Output:</w:t>
      </w:r>
    </w:p>
    <w:p w14:paraId="0CDB0634"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Current Widget count: 0</w:t>
      </w:r>
    </w:p>
    <w:p w14:paraId="4311B8AE"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Widget constructor called. ID: 1</w:t>
      </w:r>
    </w:p>
    <w:p w14:paraId="00C15E4F"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Current Widget count: 1</w:t>
      </w:r>
    </w:p>
    <w:p w14:paraId="6E6A942F"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Widget constructor called. ID: 2</w:t>
      </w:r>
    </w:p>
    <w:p w14:paraId="129FC487"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Current Widget count: 2</w:t>
      </w:r>
    </w:p>
    <w:p w14:paraId="1E5D719B"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Widget constructor called. ID: 3</w:t>
      </w:r>
    </w:p>
    <w:p w14:paraId="0C0B3BEF"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Current Widget count: 3</w:t>
      </w:r>
    </w:p>
    <w:p w14:paraId="4F7F65F1"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Widget destructor called. ID: 3</w:t>
      </w:r>
    </w:p>
    <w:p w14:paraId="6EA19827"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Current Widget count after w3 destroyed: 2</w:t>
      </w:r>
    </w:p>
    <w:p w14:paraId="65B0F382"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Widget destructor called. ID: 2</w:t>
      </w:r>
    </w:p>
    <w:p w14:paraId="6648991A"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Current Widget count after w2 deleted: 1</w:t>
      </w:r>
    </w:p>
    <w:p w14:paraId="3E381691"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Widget destructor called. ID: 1</w:t>
      </w:r>
    </w:p>
    <w:p w14:paraId="7910E3B2" w14:textId="77777777" w:rsidR="007038CE" w:rsidRPr="007E226F" w:rsidRDefault="00841CDF" w:rsidP="007038CE">
      <w:pPr>
        <w:pStyle w:val="NormalWeb"/>
      </w:pPr>
      <w:r w:rsidRPr="007E226F">
        <w:rPr>
          <w:b/>
          <w:bCs/>
          <w:color w:val="000000" w:themeColor="text1"/>
        </w:rPr>
        <w:t>P</w:t>
      </w:r>
      <w:r w:rsidR="007038CE" w:rsidRPr="007E226F">
        <w:rPr>
          <w:b/>
          <w:bCs/>
          <w:color w:val="000000" w:themeColor="text1"/>
        </w:rPr>
        <w:t>roblem 2</w:t>
      </w:r>
      <w:r w:rsidRPr="007E226F">
        <w:rPr>
          <w:b/>
          <w:bCs/>
          <w:color w:val="000000" w:themeColor="text1"/>
        </w:rPr>
        <w:t>:</w:t>
      </w:r>
      <w:r w:rsidRPr="007E226F">
        <w:rPr>
          <w:color w:val="000000" w:themeColor="text1"/>
        </w:rPr>
        <w:t xml:space="preserve"> </w:t>
      </w:r>
      <w:r w:rsidR="007038CE" w:rsidRPr="007E226F">
        <w:t xml:space="preserve">In C++, </w:t>
      </w:r>
      <w:r w:rsidR="007038CE" w:rsidRPr="007E226F">
        <w:rPr>
          <w:b/>
          <w:bCs/>
        </w:rPr>
        <w:t>encapsulation</w:t>
      </w:r>
      <w:r w:rsidR="007038CE" w:rsidRPr="007E226F">
        <w:t xml:space="preserve"> is a core principle where data members are typically kept private to protect them from unauthorized external access. Member functions are the only ones allowed to directly manipulate this private data. However, there are situations </w:t>
      </w:r>
      <w:r w:rsidR="007038CE" w:rsidRPr="007E226F">
        <w:lastRenderedPageBreak/>
        <w:t xml:space="preserve">where a non-member function (or a function from another class) needs direct access to the private or protected members of a class. This is where </w:t>
      </w:r>
      <w:r w:rsidR="007038CE" w:rsidRPr="007E226F">
        <w:rPr>
          <w:b/>
          <w:bCs/>
        </w:rPr>
        <w:t>friend functions</w:t>
      </w:r>
      <w:r w:rsidR="007038CE" w:rsidRPr="007E226F">
        <w:t xml:space="preserve"> come into play.</w:t>
      </w:r>
    </w:p>
    <w:p w14:paraId="465F29B3" w14:textId="77777777" w:rsidR="007038CE" w:rsidRPr="007E226F" w:rsidRDefault="007038CE" w:rsidP="00A3565A">
      <w:pPr>
        <w:numPr>
          <w:ilvl w:val="0"/>
          <w:numId w:val="6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 friend function is a non-member function that is declared as a friend within a class definition.</w:t>
      </w:r>
    </w:p>
    <w:p w14:paraId="65D8C46E" w14:textId="77777777" w:rsidR="007038CE" w:rsidRPr="007E226F" w:rsidRDefault="007038CE" w:rsidP="00A3565A">
      <w:pPr>
        <w:numPr>
          <w:ilvl w:val="0"/>
          <w:numId w:val="6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By declaring a function as a friend, you grant it special permission to access all private and protected members of that class, even though it is not a member of that class.</w:t>
      </w:r>
    </w:p>
    <w:p w14:paraId="72797423" w14:textId="77777777" w:rsidR="007038CE" w:rsidRPr="007E226F" w:rsidRDefault="007038CE" w:rsidP="00A3565A">
      <w:pPr>
        <w:numPr>
          <w:ilvl w:val="0"/>
          <w:numId w:val="64"/>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 single friend function can be a friend to multiple classes, allowing it to access private data from all those classes. This is particularly useful when an operation logically involves combining data from different, otherwise unrelated, objects.</w:t>
      </w:r>
    </w:p>
    <w:p w14:paraId="11558B55"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For this problem, we will create two distinct classes, each holding some private data. A friend function will be designed to take objects of both these classes and perform an operation (like addition) using their private data, which would otherwise be inaccessible.</w:t>
      </w:r>
    </w:p>
    <w:p w14:paraId="18928D82"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Write a C++ program to demonstrate the use of a friend function that operates on data from two different classes.</w:t>
      </w:r>
    </w:p>
    <w:p w14:paraId="2A832E4B" w14:textId="77777777" w:rsidR="007038CE" w:rsidRPr="007E226F" w:rsidRDefault="007038CE" w:rsidP="00A3565A">
      <w:pPr>
        <w:numPr>
          <w:ilvl w:val="0"/>
          <w:numId w:val="6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Create a class named Wallet with a private data member int cashAmount.</w:t>
      </w:r>
    </w:p>
    <w:p w14:paraId="1D2D52BD" w14:textId="77777777" w:rsidR="007038CE" w:rsidRPr="007E226F" w:rsidRDefault="007038CE" w:rsidP="00A3565A">
      <w:pPr>
        <w:numPr>
          <w:ilvl w:val="0"/>
          <w:numId w:val="6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a parameterized constructor for Wallet to initialize cashAmount.</w:t>
      </w:r>
    </w:p>
    <w:p w14:paraId="65778B15" w14:textId="77777777" w:rsidR="007038CE" w:rsidRPr="007E226F" w:rsidRDefault="007038CE" w:rsidP="00A3565A">
      <w:pPr>
        <w:numPr>
          <w:ilvl w:val="0"/>
          <w:numId w:val="6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Create another class named BankAccount with a private data member int savings.</w:t>
      </w:r>
    </w:p>
    <w:p w14:paraId="3B783D16" w14:textId="77777777" w:rsidR="007038CE" w:rsidRPr="007E226F" w:rsidRDefault="007038CE" w:rsidP="00A3565A">
      <w:pPr>
        <w:numPr>
          <w:ilvl w:val="0"/>
          <w:numId w:val="6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a parameterized constructor for BankAccount to initialize savings.</w:t>
      </w:r>
    </w:p>
    <w:p w14:paraId="5E0DD978" w14:textId="77777777" w:rsidR="007038CE" w:rsidRPr="007E226F" w:rsidRDefault="007038CE" w:rsidP="00A3565A">
      <w:pPr>
        <w:numPr>
          <w:ilvl w:val="0"/>
          <w:numId w:val="6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Declare a </w:t>
      </w:r>
      <w:r w:rsidRPr="007E226F">
        <w:rPr>
          <w:rFonts w:ascii="Times New Roman" w:eastAsia="Times New Roman" w:hAnsi="Times New Roman" w:cs="Times New Roman"/>
          <w:b/>
          <w:bCs/>
          <w:sz w:val="24"/>
          <w:szCs w:val="24"/>
          <w:lang w:val="en-IN" w:eastAsia="en-IN"/>
        </w:rPr>
        <w:t>non-member function</w:t>
      </w:r>
      <w:r w:rsidRPr="007E226F">
        <w:rPr>
          <w:rFonts w:ascii="Times New Roman" w:eastAsia="Times New Roman" w:hAnsi="Times New Roman" w:cs="Times New Roman"/>
          <w:sz w:val="24"/>
          <w:szCs w:val="24"/>
          <w:lang w:val="en-IN" w:eastAsia="en-IN"/>
        </w:rPr>
        <w:t xml:space="preserve"> (e.g., int getTotalFunds(const Wallet&amp; w, const BankAccount&amp; ba)) as a </w:t>
      </w:r>
      <w:r w:rsidRPr="007E226F">
        <w:rPr>
          <w:rFonts w:ascii="Times New Roman" w:eastAsia="Times New Roman" w:hAnsi="Times New Roman" w:cs="Times New Roman"/>
          <w:b/>
          <w:bCs/>
          <w:sz w:val="24"/>
          <w:szCs w:val="24"/>
          <w:lang w:val="en-IN" w:eastAsia="en-IN"/>
        </w:rPr>
        <w:t>friend</w:t>
      </w:r>
      <w:r w:rsidRPr="007E226F">
        <w:rPr>
          <w:rFonts w:ascii="Times New Roman" w:eastAsia="Times New Roman" w:hAnsi="Times New Roman" w:cs="Times New Roman"/>
          <w:sz w:val="24"/>
          <w:szCs w:val="24"/>
          <w:lang w:val="en-IN" w:eastAsia="en-IN"/>
        </w:rPr>
        <w:t xml:space="preserve"> in </w:t>
      </w:r>
      <w:r w:rsidRPr="007E226F">
        <w:rPr>
          <w:rFonts w:ascii="Times New Roman" w:eastAsia="Times New Roman" w:hAnsi="Times New Roman" w:cs="Times New Roman"/>
          <w:i/>
          <w:iCs/>
          <w:sz w:val="24"/>
          <w:szCs w:val="24"/>
          <w:lang w:val="en-IN" w:eastAsia="en-IN"/>
        </w:rPr>
        <w:t>both</w:t>
      </w:r>
      <w:r w:rsidRPr="007E226F">
        <w:rPr>
          <w:rFonts w:ascii="Times New Roman" w:eastAsia="Times New Roman" w:hAnsi="Times New Roman" w:cs="Times New Roman"/>
          <w:sz w:val="24"/>
          <w:szCs w:val="24"/>
          <w:lang w:val="en-IN" w:eastAsia="en-IN"/>
        </w:rPr>
        <w:t xml:space="preserve"> the Wallet and BankAccount classes.</w:t>
      </w:r>
    </w:p>
    <w:p w14:paraId="35F68D5A" w14:textId="77777777" w:rsidR="007038CE" w:rsidRPr="007E226F" w:rsidRDefault="007038CE" w:rsidP="00A3565A">
      <w:pPr>
        <w:numPr>
          <w:ilvl w:val="0"/>
          <w:numId w:val="6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the getTotalFunds friend function to access the private cashAmount from Wallet and savings from BankAccount, and return their sum.</w:t>
      </w:r>
    </w:p>
    <w:p w14:paraId="26CE617E" w14:textId="77777777" w:rsidR="007038CE" w:rsidRPr="007E226F" w:rsidRDefault="007038CE" w:rsidP="00A3565A">
      <w:pPr>
        <w:numPr>
          <w:ilvl w:val="0"/>
          <w:numId w:val="6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Include display() methods in both Wallet and BankAccount to show their respective private data.</w:t>
      </w:r>
    </w:p>
    <w:p w14:paraId="0A5C92EC" w14:textId="77777777" w:rsidR="007038CE" w:rsidRPr="007E226F" w:rsidRDefault="007038CE" w:rsidP="00A3565A">
      <w:pPr>
        <w:numPr>
          <w:ilvl w:val="0"/>
          <w:numId w:val="6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In the main() function, create objects of Wallet and BankAccount, display their individual funds, and then use the getTotalFunds friend function to calculate and display the combined total.</w:t>
      </w:r>
    </w:p>
    <w:p w14:paraId="23EC0EFC"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Steps to Perform:</w:t>
      </w:r>
    </w:p>
    <w:p w14:paraId="5D29C90E" w14:textId="77777777" w:rsidR="007038CE" w:rsidRPr="007E226F" w:rsidRDefault="007038CE" w:rsidP="00A3565A">
      <w:pPr>
        <w:numPr>
          <w:ilvl w:val="0"/>
          <w:numId w:val="6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Define Wallet class with private int cashAmount and a constructor.</w:t>
      </w:r>
    </w:p>
    <w:p w14:paraId="442E6249" w14:textId="77777777" w:rsidR="007038CE" w:rsidRPr="007E226F" w:rsidRDefault="007038CE" w:rsidP="209A6EBF">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209A6EBF">
        <w:rPr>
          <w:rFonts w:ascii="Times New Roman" w:eastAsia="Times New Roman" w:hAnsi="Times New Roman" w:cs="Times New Roman"/>
          <w:sz w:val="24"/>
          <w:szCs w:val="24"/>
          <w:lang w:eastAsia="en-IN"/>
        </w:rPr>
        <w:t>Inside Wallet class, declare friend int getTotalFunds(const Wallet&amp; w, const BankAccount&amp; ba);.</w:t>
      </w:r>
    </w:p>
    <w:p w14:paraId="2EAC9042" w14:textId="77777777" w:rsidR="007038CE" w:rsidRPr="007E226F" w:rsidRDefault="007038CE" w:rsidP="00A3565A">
      <w:pPr>
        <w:numPr>
          <w:ilvl w:val="0"/>
          <w:numId w:val="6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Define BankAccount class with private int savings and a constructor.</w:t>
      </w:r>
    </w:p>
    <w:p w14:paraId="4794CC81" w14:textId="77777777" w:rsidR="007038CE" w:rsidRPr="007E226F" w:rsidRDefault="007038CE" w:rsidP="209A6EBF">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209A6EBF">
        <w:rPr>
          <w:rFonts w:ascii="Times New Roman" w:eastAsia="Times New Roman" w:hAnsi="Times New Roman" w:cs="Times New Roman"/>
          <w:sz w:val="24"/>
          <w:szCs w:val="24"/>
          <w:lang w:eastAsia="en-IN"/>
        </w:rPr>
        <w:t>Inside BankAccount class, declare friend int getTotalFunds(const Wallet&amp; w, const BankAccount&amp; ba);.</w:t>
      </w:r>
    </w:p>
    <w:p w14:paraId="7B1228D3" w14:textId="77777777" w:rsidR="007038CE" w:rsidRPr="007E226F" w:rsidRDefault="007038CE" w:rsidP="00A3565A">
      <w:pPr>
        <w:numPr>
          <w:ilvl w:val="0"/>
          <w:numId w:val="6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the getTotalFunds function outside both classes.</w:t>
      </w:r>
    </w:p>
    <w:p w14:paraId="3623E90F" w14:textId="77777777" w:rsidR="007038CE" w:rsidRPr="007E226F" w:rsidRDefault="007038CE" w:rsidP="00A3565A">
      <w:pPr>
        <w:numPr>
          <w:ilvl w:val="0"/>
          <w:numId w:val="6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display() methods for both Wallet and BankAccount.</w:t>
      </w:r>
    </w:p>
    <w:p w14:paraId="13832657" w14:textId="77777777" w:rsidR="007038CE" w:rsidRPr="007E226F" w:rsidRDefault="007038CE" w:rsidP="00A3565A">
      <w:pPr>
        <w:numPr>
          <w:ilvl w:val="0"/>
          <w:numId w:val="6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In main(), create objects, display individual amounts, and then call getTotalFunds to show the combined amount.</w:t>
      </w:r>
    </w:p>
    <w:p w14:paraId="3832DE7E"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lastRenderedPageBreak/>
        <w:t>Libraries/Functions Required:</w:t>
      </w:r>
    </w:p>
    <w:p w14:paraId="1BB0AAD3" w14:textId="77777777" w:rsidR="007038CE" w:rsidRPr="007E226F" w:rsidRDefault="007038CE" w:rsidP="00A3565A">
      <w:pPr>
        <w:numPr>
          <w:ilvl w:val="0"/>
          <w:numId w:val="6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iostream for input/output.</w:t>
      </w:r>
    </w:p>
    <w:p w14:paraId="7A40B7EC" w14:textId="77777777" w:rsidR="007038CE" w:rsidRPr="007E226F" w:rsidRDefault="007038CE" w:rsidP="00A3565A">
      <w:pPr>
        <w:numPr>
          <w:ilvl w:val="0"/>
          <w:numId w:val="6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string (optional).</w:t>
      </w:r>
    </w:p>
    <w:p w14:paraId="48F77B2F"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Sample Test Cases:</w:t>
      </w:r>
    </w:p>
    <w:p w14:paraId="746818E5"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Input:</w:t>
      </w:r>
      <w:r w:rsidRPr="007E226F">
        <w:rPr>
          <w:rFonts w:ascii="Times New Roman" w:eastAsia="Times New Roman" w:hAnsi="Times New Roman" w:cs="Times New Roman"/>
          <w:sz w:val="24"/>
          <w:szCs w:val="24"/>
          <w:lang w:val="en-IN" w:eastAsia="en-IN"/>
        </w:rPr>
        <w:t xml:space="preserve"> (No direct user input, values are hardcoded in main())</w:t>
      </w:r>
    </w:p>
    <w:p w14:paraId="113CB4B4" w14:textId="77777777" w:rsidR="007038CE" w:rsidRPr="007E226F" w:rsidRDefault="007038CE" w:rsidP="007038CE">
      <w:pPr>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w:t>
      </w:r>
    </w:p>
    <w:p w14:paraId="2F09F9E9"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In main():</w:t>
      </w:r>
    </w:p>
    <w:p w14:paraId="6589D18D"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Wallet myWallet(500);</w:t>
      </w:r>
    </w:p>
    <w:p w14:paraId="7D9C062F"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BankAccount myAccount(1500);</w:t>
      </w:r>
    </w:p>
    <w:p w14:paraId="3DCF15AF" w14:textId="77777777" w:rsidR="007038CE" w:rsidRPr="007E226F" w:rsidRDefault="007038CE" w:rsidP="007038CE">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Output:</w:t>
      </w:r>
    </w:p>
    <w:p w14:paraId="75EAEACB"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My Wallet: Cash Amount = $500</w:t>
      </w:r>
    </w:p>
    <w:p w14:paraId="427F14F4"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My Bank Account: Savings = $1500</w:t>
      </w:r>
    </w:p>
    <w:p w14:paraId="75CAC6F5"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35B470A3" w14:textId="77777777" w:rsidR="007038CE" w:rsidRPr="007E226F" w:rsidRDefault="007038CE" w:rsidP="0070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Total funds (Wallet + BankAccount): $2000</w:t>
      </w:r>
    </w:p>
    <w:p w14:paraId="66060428" w14:textId="77777777" w:rsidR="00841CDF" w:rsidRPr="007E226F" w:rsidRDefault="00841CDF" w:rsidP="007038CE">
      <w:pPr>
        <w:pStyle w:val="NormalWeb"/>
        <w:rPr>
          <w:color w:val="000000" w:themeColor="text1"/>
        </w:rPr>
      </w:pPr>
    </w:p>
    <w:p w14:paraId="1D0656FE" w14:textId="77777777" w:rsidR="007038CE" w:rsidRPr="007E226F" w:rsidRDefault="007038CE" w:rsidP="007038CE">
      <w:pPr>
        <w:pStyle w:val="NormalWeb"/>
        <w:rPr>
          <w:color w:val="000000" w:themeColor="text1"/>
        </w:rPr>
      </w:pPr>
    </w:p>
    <w:p w14:paraId="7B37605A" w14:textId="77777777" w:rsidR="007038CE" w:rsidRPr="007E226F" w:rsidRDefault="007038CE" w:rsidP="007038CE">
      <w:pPr>
        <w:pStyle w:val="NormalWeb"/>
        <w:rPr>
          <w:color w:val="000000" w:themeColor="text1"/>
        </w:rPr>
      </w:pPr>
    </w:p>
    <w:p w14:paraId="1E83DD77" w14:textId="000EC43D" w:rsidR="00841CDF" w:rsidRPr="007E226F" w:rsidRDefault="00841CDF" w:rsidP="209A6EBF">
      <w:pPr>
        <w:pStyle w:val="Heading3"/>
        <w:rPr>
          <w:rFonts w:ascii="Times New Roman" w:hAnsi="Times New Roman" w:cs="Times New Roman"/>
          <w:color w:val="000000" w:themeColor="text1"/>
          <w:sz w:val="24"/>
          <w:szCs w:val="24"/>
        </w:rPr>
      </w:pPr>
    </w:p>
    <w:p w14:paraId="170487C6" w14:textId="7BEF7C9A" w:rsidR="00841CDF" w:rsidRPr="007E226F" w:rsidRDefault="00841CDF" w:rsidP="209A6EBF">
      <w:pPr>
        <w:pStyle w:val="Heading3"/>
        <w:rPr>
          <w:rFonts w:ascii="Times New Roman" w:hAnsi="Times New Roman" w:cs="Times New Roman"/>
          <w:color w:val="000000" w:themeColor="text1"/>
          <w:sz w:val="24"/>
          <w:szCs w:val="24"/>
        </w:rPr>
      </w:pPr>
    </w:p>
    <w:p w14:paraId="04FEE234" w14:textId="7869E5F9" w:rsidR="00841CDF" w:rsidRPr="007E226F" w:rsidRDefault="00841CDF" w:rsidP="209A6EBF">
      <w:pPr>
        <w:pStyle w:val="Heading3"/>
        <w:rPr>
          <w:rFonts w:ascii="Times New Roman" w:hAnsi="Times New Roman" w:cs="Times New Roman"/>
          <w:color w:val="000000" w:themeColor="text1"/>
          <w:sz w:val="24"/>
          <w:szCs w:val="24"/>
        </w:rPr>
      </w:pPr>
    </w:p>
    <w:p w14:paraId="304FA965" w14:textId="3117AC5D" w:rsidR="00841CDF" w:rsidRPr="007E226F" w:rsidRDefault="00841CDF" w:rsidP="209A6EBF">
      <w:pPr>
        <w:pStyle w:val="Heading3"/>
        <w:rPr>
          <w:rFonts w:ascii="Times New Roman" w:hAnsi="Times New Roman" w:cs="Times New Roman"/>
          <w:color w:val="000000" w:themeColor="text1"/>
          <w:sz w:val="24"/>
          <w:szCs w:val="24"/>
        </w:rPr>
      </w:pPr>
    </w:p>
    <w:p w14:paraId="416682AA" w14:textId="0A937AC1" w:rsidR="00841CDF" w:rsidRPr="007E226F" w:rsidRDefault="00841CDF" w:rsidP="209A6EBF">
      <w:pPr>
        <w:pStyle w:val="Heading3"/>
        <w:rPr>
          <w:rFonts w:ascii="Times New Roman" w:hAnsi="Times New Roman" w:cs="Times New Roman"/>
          <w:color w:val="000000" w:themeColor="text1"/>
          <w:sz w:val="24"/>
          <w:szCs w:val="24"/>
        </w:rPr>
      </w:pPr>
    </w:p>
    <w:p w14:paraId="0DD25BF6" w14:textId="02D869A9" w:rsidR="00841CDF" w:rsidRPr="007E226F" w:rsidRDefault="00841CDF" w:rsidP="209A6EBF">
      <w:pPr>
        <w:pStyle w:val="Heading3"/>
        <w:rPr>
          <w:rFonts w:ascii="Times New Roman" w:hAnsi="Times New Roman" w:cs="Times New Roman"/>
          <w:color w:val="000000" w:themeColor="text1"/>
          <w:sz w:val="24"/>
          <w:szCs w:val="24"/>
        </w:rPr>
      </w:pPr>
    </w:p>
    <w:p w14:paraId="3E75201C" w14:textId="77D859AD" w:rsidR="00841CDF" w:rsidRPr="007E226F" w:rsidRDefault="00841CDF" w:rsidP="209A6EBF">
      <w:pPr>
        <w:pStyle w:val="Heading3"/>
        <w:rPr>
          <w:rFonts w:ascii="Times New Roman" w:hAnsi="Times New Roman" w:cs="Times New Roman"/>
          <w:color w:val="000000" w:themeColor="text1"/>
          <w:sz w:val="24"/>
          <w:szCs w:val="24"/>
        </w:rPr>
      </w:pPr>
    </w:p>
    <w:p w14:paraId="403EC8C2" w14:textId="37B09A9F" w:rsidR="00841CDF" w:rsidRPr="007E226F" w:rsidRDefault="00841CDF" w:rsidP="209A6EBF">
      <w:pPr>
        <w:pStyle w:val="Heading3"/>
        <w:rPr>
          <w:rFonts w:ascii="Times New Roman" w:hAnsi="Times New Roman" w:cs="Times New Roman"/>
          <w:color w:val="000000" w:themeColor="text1"/>
          <w:sz w:val="24"/>
          <w:szCs w:val="24"/>
        </w:rPr>
      </w:pPr>
    </w:p>
    <w:p w14:paraId="7FDCAFF9" w14:textId="31F117C1" w:rsidR="00841CDF" w:rsidRPr="007E226F" w:rsidRDefault="00841CDF" w:rsidP="209A6EBF">
      <w:pPr>
        <w:pStyle w:val="Heading3"/>
        <w:rPr>
          <w:rFonts w:ascii="Times New Roman" w:hAnsi="Times New Roman" w:cs="Times New Roman"/>
          <w:color w:val="000000" w:themeColor="text1"/>
          <w:sz w:val="24"/>
          <w:szCs w:val="24"/>
        </w:rPr>
      </w:pPr>
    </w:p>
    <w:p w14:paraId="5AA96133" w14:textId="6660749C" w:rsidR="00841CDF" w:rsidRPr="007E226F" w:rsidRDefault="00841CDF" w:rsidP="209A6EBF">
      <w:pPr>
        <w:pStyle w:val="Heading3"/>
        <w:rPr>
          <w:rFonts w:ascii="Times New Roman" w:hAnsi="Times New Roman" w:cs="Times New Roman"/>
          <w:color w:val="000000" w:themeColor="text1"/>
          <w:sz w:val="24"/>
          <w:szCs w:val="24"/>
        </w:rPr>
      </w:pPr>
    </w:p>
    <w:p w14:paraId="0B71E8C1" w14:textId="241E5B8B" w:rsidR="00841CDF" w:rsidRPr="007E226F" w:rsidRDefault="00841CDF" w:rsidP="209A6EBF">
      <w:pPr>
        <w:pStyle w:val="Heading3"/>
        <w:rPr>
          <w:rFonts w:ascii="Times New Roman" w:hAnsi="Times New Roman" w:cs="Times New Roman"/>
          <w:color w:val="000000" w:themeColor="text1"/>
          <w:sz w:val="24"/>
          <w:szCs w:val="24"/>
        </w:rPr>
      </w:pPr>
    </w:p>
    <w:p w14:paraId="45B74EC6" w14:textId="604D931C" w:rsidR="00841CDF" w:rsidRPr="007E226F" w:rsidRDefault="00841CDF" w:rsidP="209A6EBF">
      <w:pPr>
        <w:pStyle w:val="Heading3"/>
        <w:rPr>
          <w:rFonts w:ascii="Times New Roman" w:hAnsi="Times New Roman" w:cs="Times New Roman"/>
          <w:color w:val="000000" w:themeColor="text1"/>
          <w:sz w:val="24"/>
          <w:szCs w:val="24"/>
        </w:rPr>
      </w:pPr>
    </w:p>
    <w:p w14:paraId="135F517F" w14:textId="10AE02E5" w:rsidR="00841CDF" w:rsidRPr="007E226F" w:rsidRDefault="00841CDF" w:rsidP="209A6EBF">
      <w:pPr>
        <w:pStyle w:val="Heading3"/>
        <w:rPr>
          <w:rFonts w:ascii="Times New Roman" w:hAnsi="Times New Roman" w:cs="Times New Roman"/>
          <w:color w:val="000000" w:themeColor="text1"/>
          <w:sz w:val="24"/>
          <w:szCs w:val="24"/>
        </w:rPr>
      </w:pPr>
    </w:p>
    <w:p w14:paraId="7756E917" w14:textId="09A91FAF" w:rsidR="00841CDF" w:rsidRPr="007E226F" w:rsidRDefault="00841CDF" w:rsidP="209A6EBF">
      <w:pPr>
        <w:pStyle w:val="Heading3"/>
        <w:rPr>
          <w:rFonts w:ascii="Times New Roman" w:hAnsi="Times New Roman" w:cs="Times New Roman"/>
          <w:color w:val="000000" w:themeColor="text1"/>
          <w:sz w:val="24"/>
          <w:szCs w:val="24"/>
        </w:rPr>
      </w:pPr>
    </w:p>
    <w:p w14:paraId="46273A62" w14:textId="2586BF46" w:rsidR="00841CDF" w:rsidRPr="007E226F" w:rsidRDefault="00841CDF" w:rsidP="209A6EBF">
      <w:pPr>
        <w:pStyle w:val="Heading3"/>
        <w:rPr>
          <w:rFonts w:ascii="Times New Roman" w:hAnsi="Times New Roman" w:cs="Times New Roman"/>
          <w:color w:val="000000" w:themeColor="text1"/>
          <w:sz w:val="24"/>
          <w:szCs w:val="24"/>
        </w:rPr>
      </w:pPr>
    </w:p>
    <w:p w14:paraId="01822D97" w14:textId="1E4E0D72" w:rsidR="00841CDF" w:rsidRPr="007E226F" w:rsidRDefault="00841CDF" w:rsidP="209A6EBF">
      <w:pPr>
        <w:pStyle w:val="Heading3"/>
        <w:rPr>
          <w:rFonts w:ascii="Times New Roman" w:hAnsi="Times New Roman" w:cs="Times New Roman"/>
          <w:color w:val="000000" w:themeColor="text1"/>
          <w:sz w:val="24"/>
          <w:szCs w:val="24"/>
        </w:rPr>
      </w:pPr>
    </w:p>
    <w:p w14:paraId="45F00524" w14:textId="1DED98A1" w:rsidR="00841CDF" w:rsidRPr="007E226F" w:rsidRDefault="00841CDF" w:rsidP="209A6EBF"/>
    <w:p w14:paraId="67B88D04" w14:textId="47377AFF" w:rsidR="00841CDF" w:rsidRPr="007E226F" w:rsidRDefault="00841CDF" w:rsidP="209A6EBF">
      <w:pPr>
        <w:pStyle w:val="Heading3"/>
        <w:rPr>
          <w:rFonts w:ascii="Times New Roman" w:hAnsi="Times New Roman" w:cs="Times New Roman"/>
          <w:color w:val="000000" w:themeColor="text1"/>
          <w:sz w:val="24"/>
          <w:szCs w:val="24"/>
        </w:rPr>
      </w:pPr>
    </w:p>
    <w:p w14:paraId="344229EC" w14:textId="79C3F0AD" w:rsidR="00841CDF" w:rsidRPr="007E226F" w:rsidRDefault="00F434D0" w:rsidP="00841CDF">
      <w:pPr>
        <w:pStyle w:val="Heading3"/>
        <w:rPr>
          <w:rFonts w:ascii="Times New Roman" w:hAnsi="Times New Roman" w:cs="Times New Roman"/>
          <w:color w:val="000000" w:themeColor="text1"/>
          <w:sz w:val="24"/>
          <w:szCs w:val="24"/>
        </w:rPr>
      </w:pPr>
      <w:r w:rsidRPr="209A6EBF">
        <w:rPr>
          <w:rFonts w:ascii="Times New Roman" w:hAnsi="Times New Roman" w:cs="Times New Roman"/>
          <w:color w:val="000000" w:themeColor="text1"/>
          <w:sz w:val="24"/>
          <w:szCs w:val="24"/>
        </w:rPr>
        <w:t>Experiment</w:t>
      </w:r>
      <w:r w:rsidR="00841CDF" w:rsidRPr="209A6EBF">
        <w:rPr>
          <w:rFonts w:ascii="Times New Roman" w:hAnsi="Times New Roman" w:cs="Times New Roman"/>
          <w:color w:val="000000" w:themeColor="text1"/>
          <w:sz w:val="24"/>
          <w:szCs w:val="24"/>
        </w:rPr>
        <w:t xml:space="preserve"> 9: File Handling</w:t>
      </w:r>
    </w:p>
    <w:p w14:paraId="33826638" w14:textId="77777777" w:rsidR="00841CDF" w:rsidRPr="007E226F" w:rsidRDefault="00841CDF" w:rsidP="00841CDF">
      <w:pPr>
        <w:pStyle w:val="NormalWeb"/>
        <w:rPr>
          <w:color w:val="000000" w:themeColor="text1"/>
        </w:rPr>
      </w:pPr>
      <w:r w:rsidRPr="63EECF00">
        <w:rPr>
          <w:b/>
          <w:bCs/>
          <w:color w:val="000000" w:themeColor="text1"/>
        </w:rPr>
        <w:t>Objective:</w:t>
      </w:r>
      <w:r w:rsidRPr="63EECF00">
        <w:rPr>
          <w:color w:val="000000" w:themeColor="text1"/>
        </w:rPr>
        <w:t xml:space="preserve"> Implement file input/output operations. This lab focuses on how C++ programs interact with files, enabling persistent storage and retrieval of data. Students will learn to open, read from, write to, and close text and binary files, including techniques for seeking within files.</w:t>
      </w:r>
    </w:p>
    <w:p w14:paraId="7EB618EC" w14:textId="027E6477" w:rsidR="63EECF00" w:rsidRDefault="63EECF00" w:rsidP="63EECF00">
      <w:pPr>
        <w:pStyle w:val="NormalWeb"/>
        <w:rPr>
          <w:b/>
          <w:bCs/>
          <w:color w:val="000000" w:themeColor="text1"/>
        </w:rPr>
      </w:pPr>
    </w:p>
    <w:p w14:paraId="0EB3758E" w14:textId="77777777" w:rsidR="007038CE" w:rsidRPr="007E226F" w:rsidRDefault="00841CDF" w:rsidP="007038CE">
      <w:pPr>
        <w:pStyle w:val="NormalWeb"/>
      </w:pPr>
      <w:r w:rsidRPr="007E226F">
        <w:rPr>
          <w:b/>
          <w:bCs/>
          <w:color w:val="000000" w:themeColor="text1"/>
        </w:rPr>
        <w:t xml:space="preserve">Problem </w:t>
      </w:r>
      <w:r w:rsidR="007038CE" w:rsidRPr="007E226F">
        <w:rPr>
          <w:b/>
          <w:bCs/>
          <w:color w:val="000000" w:themeColor="text1"/>
        </w:rPr>
        <w:t xml:space="preserve">1: </w:t>
      </w:r>
      <w:r w:rsidR="007038CE" w:rsidRPr="007E226F">
        <w:t>Write a C++ program that reads content from a specified text file and calculates:</w:t>
      </w:r>
    </w:p>
    <w:p w14:paraId="538F83F4" w14:textId="77777777" w:rsidR="007038CE" w:rsidRPr="007E226F" w:rsidRDefault="007038CE" w:rsidP="00A3565A">
      <w:pPr>
        <w:pStyle w:val="NormalWeb"/>
        <w:numPr>
          <w:ilvl w:val="0"/>
          <w:numId w:val="68"/>
        </w:numPr>
      </w:pPr>
      <w:r w:rsidRPr="007E226F">
        <w:t>The total number of characters.</w:t>
      </w:r>
    </w:p>
    <w:p w14:paraId="15755110" w14:textId="77777777" w:rsidR="007038CE" w:rsidRPr="007E226F" w:rsidRDefault="007038CE" w:rsidP="00A3565A">
      <w:pPr>
        <w:pStyle w:val="NormalWeb"/>
        <w:numPr>
          <w:ilvl w:val="0"/>
          <w:numId w:val="68"/>
        </w:numPr>
      </w:pPr>
      <w:r w:rsidRPr="007E226F">
        <w:lastRenderedPageBreak/>
        <w:t>The total number of words.</w:t>
      </w:r>
    </w:p>
    <w:p w14:paraId="6B7CF4C6" w14:textId="77777777" w:rsidR="007038CE" w:rsidRPr="007E226F" w:rsidRDefault="007038CE" w:rsidP="00A3565A">
      <w:pPr>
        <w:pStyle w:val="NormalWeb"/>
        <w:numPr>
          <w:ilvl w:val="0"/>
          <w:numId w:val="68"/>
        </w:numPr>
      </w:pPr>
      <w:r w:rsidRPr="007E226F">
        <w:t>The total number of sentences. The program should then display these counts to the console.</w:t>
      </w:r>
    </w:p>
    <w:p w14:paraId="0A1819BB" w14:textId="77777777" w:rsidR="007038CE" w:rsidRPr="007E226F" w:rsidRDefault="007038CE" w:rsidP="007038CE">
      <w:pPr>
        <w:pStyle w:val="NormalWeb"/>
      </w:pPr>
      <w:r w:rsidRPr="007E226F">
        <w:rPr>
          <w:b/>
          <w:bCs/>
        </w:rPr>
        <w:t>Steps to Perform:</w:t>
      </w:r>
    </w:p>
    <w:p w14:paraId="74D9D6EF" w14:textId="77777777" w:rsidR="007038CE" w:rsidRPr="007E226F" w:rsidRDefault="007038CE" w:rsidP="00A3565A">
      <w:pPr>
        <w:pStyle w:val="NormalWeb"/>
        <w:numPr>
          <w:ilvl w:val="0"/>
          <w:numId w:val="69"/>
        </w:numPr>
      </w:pPr>
      <w:r w:rsidRPr="007E226F">
        <w:t>Prompt the user to enter the name of the input text file.</w:t>
      </w:r>
    </w:p>
    <w:p w14:paraId="2FD41260" w14:textId="77777777" w:rsidR="007038CE" w:rsidRPr="007E226F" w:rsidRDefault="007038CE" w:rsidP="00A3565A">
      <w:pPr>
        <w:pStyle w:val="NormalWeb"/>
        <w:numPr>
          <w:ilvl w:val="0"/>
          <w:numId w:val="69"/>
        </w:numPr>
      </w:pPr>
      <w:r w:rsidRPr="007E226F">
        <w:t xml:space="preserve">Open the file using </w:t>
      </w:r>
      <w:r w:rsidRPr="007E226F">
        <w:rPr>
          <w:rStyle w:val="HTMLCode"/>
          <w:rFonts w:ascii="Times New Roman" w:hAnsi="Times New Roman" w:cs="Times New Roman"/>
          <w:sz w:val="24"/>
          <w:szCs w:val="24"/>
        </w:rPr>
        <w:t>std::ifstream</w:t>
      </w:r>
      <w:r w:rsidRPr="007E226F">
        <w:t>.</w:t>
      </w:r>
    </w:p>
    <w:p w14:paraId="0A3CB6DE" w14:textId="77777777" w:rsidR="007038CE" w:rsidRPr="007E226F" w:rsidRDefault="007038CE" w:rsidP="00A3565A">
      <w:pPr>
        <w:pStyle w:val="NormalWeb"/>
        <w:numPr>
          <w:ilvl w:val="0"/>
          <w:numId w:val="69"/>
        </w:numPr>
      </w:pPr>
      <w:r w:rsidRPr="007E226F">
        <w:t>Check if the file was opened successfully. If not, print an error message and exit.</w:t>
      </w:r>
    </w:p>
    <w:p w14:paraId="1FBAEFFB" w14:textId="77777777" w:rsidR="007038CE" w:rsidRPr="007E226F" w:rsidRDefault="007038CE" w:rsidP="00A3565A">
      <w:pPr>
        <w:pStyle w:val="NormalWeb"/>
        <w:numPr>
          <w:ilvl w:val="0"/>
          <w:numId w:val="69"/>
        </w:numPr>
      </w:pPr>
      <w:r w:rsidRPr="007E226F">
        <w:t>Initialize counters for characters, words, and sentences to zero.</w:t>
      </w:r>
    </w:p>
    <w:p w14:paraId="6DE96583" w14:textId="77777777" w:rsidR="007038CE" w:rsidRPr="007E226F" w:rsidRDefault="007038CE" w:rsidP="00A3565A">
      <w:pPr>
        <w:pStyle w:val="NormalWeb"/>
        <w:numPr>
          <w:ilvl w:val="0"/>
          <w:numId w:val="69"/>
        </w:numPr>
      </w:pPr>
      <w:r w:rsidRPr="007E226F">
        <w:t>Read the file content:</w:t>
      </w:r>
    </w:p>
    <w:p w14:paraId="7ED5E88E" w14:textId="77777777" w:rsidR="007038CE" w:rsidRPr="007E226F" w:rsidRDefault="007038CE" w:rsidP="00A3565A">
      <w:pPr>
        <w:pStyle w:val="NormalWeb"/>
        <w:numPr>
          <w:ilvl w:val="1"/>
          <w:numId w:val="69"/>
        </w:numPr>
      </w:pPr>
      <w:r w:rsidRPr="007E226F">
        <w:t xml:space="preserve">You can read character by character using </w:t>
      </w:r>
      <w:r w:rsidRPr="007E226F">
        <w:rPr>
          <w:rStyle w:val="HTMLCode"/>
          <w:rFonts w:ascii="Times New Roman" w:hAnsi="Times New Roman" w:cs="Times New Roman"/>
          <w:sz w:val="24"/>
          <w:szCs w:val="24"/>
        </w:rPr>
        <w:t>file.get(char_variable)</w:t>
      </w:r>
      <w:r w:rsidRPr="007E226F">
        <w:t xml:space="preserve"> or </w:t>
      </w:r>
      <w:r w:rsidRPr="007E226F">
        <w:rPr>
          <w:rStyle w:val="HTMLCode"/>
          <w:rFonts w:ascii="Times New Roman" w:hAnsi="Times New Roman" w:cs="Times New Roman"/>
          <w:sz w:val="24"/>
          <w:szCs w:val="24"/>
        </w:rPr>
        <w:t>file.read(&amp;char_variable, 1)</w:t>
      </w:r>
      <w:r w:rsidRPr="007E226F">
        <w:t>.</w:t>
      </w:r>
    </w:p>
    <w:p w14:paraId="7C4C21BF" w14:textId="77777777" w:rsidR="007038CE" w:rsidRPr="007E226F" w:rsidRDefault="007038CE" w:rsidP="00A3565A">
      <w:pPr>
        <w:pStyle w:val="NormalWeb"/>
        <w:numPr>
          <w:ilvl w:val="1"/>
          <w:numId w:val="69"/>
        </w:numPr>
      </w:pPr>
      <w:r w:rsidRPr="007E226F">
        <w:t xml:space="preserve">Alternatively, read word by word using </w:t>
      </w:r>
      <w:r w:rsidRPr="007E226F">
        <w:rPr>
          <w:rStyle w:val="HTMLCode"/>
          <w:rFonts w:ascii="Times New Roman" w:hAnsi="Times New Roman" w:cs="Times New Roman"/>
          <w:sz w:val="24"/>
          <w:szCs w:val="24"/>
        </w:rPr>
        <w:t>file &gt;&gt; word_string</w:t>
      </w:r>
      <w:r w:rsidRPr="007E226F">
        <w:t xml:space="preserve"> and count characters in each word.</w:t>
      </w:r>
    </w:p>
    <w:p w14:paraId="1D4EFD5B" w14:textId="77777777" w:rsidR="007038CE" w:rsidRPr="007E226F" w:rsidRDefault="007038CE" w:rsidP="00A3565A">
      <w:pPr>
        <w:pStyle w:val="NormalWeb"/>
        <w:numPr>
          <w:ilvl w:val="1"/>
          <w:numId w:val="69"/>
        </w:numPr>
      </w:pPr>
      <w:r w:rsidRPr="007E226F">
        <w:t>For sentences, look for '.', '!', '?' characters.</w:t>
      </w:r>
    </w:p>
    <w:p w14:paraId="5F3912B1" w14:textId="77777777" w:rsidR="007038CE" w:rsidRPr="007E226F" w:rsidRDefault="007038CE" w:rsidP="00A3565A">
      <w:pPr>
        <w:pStyle w:val="NormalWeb"/>
        <w:numPr>
          <w:ilvl w:val="0"/>
          <w:numId w:val="69"/>
        </w:numPr>
      </w:pPr>
      <w:r w:rsidRPr="007E226F">
        <w:t>Increment the respective counters based on the analysis.</w:t>
      </w:r>
    </w:p>
    <w:p w14:paraId="21EDFA8F" w14:textId="77777777" w:rsidR="007038CE" w:rsidRPr="007E226F" w:rsidRDefault="007038CE" w:rsidP="00A3565A">
      <w:pPr>
        <w:pStyle w:val="NormalWeb"/>
        <w:numPr>
          <w:ilvl w:val="0"/>
          <w:numId w:val="69"/>
        </w:numPr>
      </w:pPr>
      <w:r w:rsidRPr="007E226F">
        <w:t>Close the file.</w:t>
      </w:r>
    </w:p>
    <w:p w14:paraId="131AA2D5" w14:textId="77777777" w:rsidR="007038CE" w:rsidRPr="007E226F" w:rsidRDefault="007038CE" w:rsidP="00A3565A">
      <w:pPr>
        <w:pStyle w:val="NormalWeb"/>
        <w:numPr>
          <w:ilvl w:val="0"/>
          <w:numId w:val="69"/>
        </w:numPr>
      </w:pPr>
      <w:r w:rsidRPr="007E226F">
        <w:t>Display the final counts.</w:t>
      </w:r>
    </w:p>
    <w:p w14:paraId="11285054" w14:textId="77777777" w:rsidR="007038CE" w:rsidRPr="007E226F" w:rsidRDefault="007038CE" w:rsidP="007038CE">
      <w:pPr>
        <w:pStyle w:val="NormalWeb"/>
      </w:pPr>
      <w:r w:rsidRPr="007E226F">
        <w:rPr>
          <w:b/>
          <w:bCs/>
        </w:rPr>
        <w:t>Libraries/Functions Required:</w:t>
      </w:r>
    </w:p>
    <w:p w14:paraId="2FD56187" w14:textId="77777777" w:rsidR="007038CE" w:rsidRPr="007E226F" w:rsidRDefault="007038CE" w:rsidP="00A3565A">
      <w:pPr>
        <w:pStyle w:val="NormalWeb"/>
        <w:numPr>
          <w:ilvl w:val="0"/>
          <w:numId w:val="70"/>
        </w:numPr>
      </w:pPr>
      <w:r w:rsidRPr="007E226F">
        <w:rPr>
          <w:rStyle w:val="HTMLCode"/>
          <w:rFonts w:ascii="Times New Roman" w:hAnsi="Times New Roman" w:cs="Times New Roman"/>
          <w:sz w:val="24"/>
          <w:szCs w:val="24"/>
        </w:rPr>
        <w:t>iostream</w:t>
      </w:r>
      <w:r w:rsidRPr="007E226F">
        <w:t xml:space="preserve"> for console I/O.</w:t>
      </w:r>
    </w:p>
    <w:p w14:paraId="39345BD8" w14:textId="77777777" w:rsidR="007038CE" w:rsidRPr="007E226F" w:rsidRDefault="007038CE" w:rsidP="00A3565A">
      <w:pPr>
        <w:pStyle w:val="NormalWeb"/>
        <w:numPr>
          <w:ilvl w:val="0"/>
          <w:numId w:val="70"/>
        </w:numPr>
      </w:pPr>
      <w:r w:rsidRPr="007E226F">
        <w:rPr>
          <w:rStyle w:val="HTMLCode"/>
          <w:rFonts w:ascii="Times New Roman" w:hAnsi="Times New Roman" w:cs="Times New Roman"/>
          <w:sz w:val="24"/>
          <w:szCs w:val="24"/>
        </w:rPr>
        <w:t>fstream</w:t>
      </w:r>
      <w:r w:rsidRPr="007E226F">
        <w:t xml:space="preserve"> for file I/O (</w:t>
      </w:r>
      <w:r w:rsidRPr="007E226F">
        <w:rPr>
          <w:rStyle w:val="HTMLCode"/>
          <w:rFonts w:ascii="Times New Roman" w:hAnsi="Times New Roman" w:cs="Times New Roman"/>
          <w:sz w:val="24"/>
          <w:szCs w:val="24"/>
        </w:rPr>
        <w:t>std::ifstream</w:t>
      </w:r>
      <w:r w:rsidRPr="007E226F">
        <w:t>).</w:t>
      </w:r>
    </w:p>
    <w:p w14:paraId="59547030" w14:textId="77777777" w:rsidR="007038CE" w:rsidRPr="007E226F" w:rsidRDefault="007038CE" w:rsidP="00A3565A">
      <w:pPr>
        <w:pStyle w:val="NormalWeb"/>
        <w:numPr>
          <w:ilvl w:val="0"/>
          <w:numId w:val="70"/>
        </w:numPr>
      </w:pPr>
      <w:r w:rsidRPr="007E226F">
        <w:rPr>
          <w:rStyle w:val="HTMLCode"/>
          <w:rFonts w:ascii="Times New Roman" w:hAnsi="Times New Roman" w:cs="Times New Roman"/>
          <w:sz w:val="24"/>
          <w:szCs w:val="24"/>
        </w:rPr>
        <w:t>string</w:t>
      </w:r>
      <w:r w:rsidRPr="007E226F">
        <w:t xml:space="preserve"> for string manipulation (if reading words or lines).</w:t>
      </w:r>
    </w:p>
    <w:p w14:paraId="1019FD19" w14:textId="77777777" w:rsidR="007038CE" w:rsidRPr="007E226F" w:rsidRDefault="007038CE" w:rsidP="00A3565A">
      <w:pPr>
        <w:pStyle w:val="NormalWeb"/>
        <w:numPr>
          <w:ilvl w:val="0"/>
          <w:numId w:val="70"/>
        </w:numPr>
      </w:pPr>
      <w:r w:rsidRPr="007E226F">
        <w:rPr>
          <w:rStyle w:val="HTMLCode"/>
          <w:rFonts w:ascii="Times New Roman" w:hAnsi="Times New Roman" w:cs="Times New Roman"/>
          <w:sz w:val="24"/>
          <w:szCs w:val="24"/>
        </w:rPr>
        <w:t>cctype</w:t>
      </w:r>
      <w:r w:rsidRPr="007E226F">
        <w:t xml:space="preserve"> for character classification (e.g., </w:t>
      </w:r>
      <w:r w:rsidRPr="007E226F">
        <w:rPr>
          <w:rStyle w:val="HTMLCode"/>
          <w:rFonts w:ascii="Times New Roman" w:hAnsi="Times New Roman" w:cs="Times New Roman"/>
          <w:sz w:val="24"/>
          <w:szCs w:val="24"/>
        </w:rPr>
        <w:t>isspace</w:t>
      </w:r>
      <w:r w:rsidRPr="007E226F">
        <w:t xml:space="preserve">, </w:t>
      </w:r>
      <w:r w:rsidRPr="007E226F">
        <w:rPr>
          <w:rStyle w:val="HTMLCode"/>
          <w:rFonts w:ascii="Times New Roman" w:hAnsi="Times New Roman" w:cs="Times New Roman"/>
          <w:sz w:val="24"/>
          <w:szCs w:val="24"/>
        </w:rPr>
        <w:t>isalpha</w:t>
      </w:r>
      <w:r w:rsidRPr="007E226F">
        <w:t>).</w:t>
      </w:r>
    </w:p>
    <w:p w14:paraId="54F6E3FB" w14:textId="77777777" w:rsidR="007038CE" w:rsidRPr="007E226F" w:rsidRDefault="007038CE" w:rsidP="007038CE">
      <w:pPr>
        <w:pStyle w:val="NormalWeb"/>
      </w:pPr>
      <w:r w:rsidRPr="007E226F">
        <w:rPr>
          <w:b/>
          <w:bCs/>
        </w:rPr>
        <w:t>Sample Test Cases:</w:t>
      </w:r>
    </w:p>
    <w:p w14:paraId="48C3EBC8" w14:textId="77777777" w:rsidR="007038CE" w:rsidRPr="007E226F" w:rsidRDefault="007038CE" w:rsidP="007038CE">
      <w:pPr>
        <w:pStyle w:val="NormalWeb"/>
      </w:pPr>
      <w:r w:rsidRPr="007E226F">
        <w:rPr>
          <w:b/>
          <w:bCs/>
        </w:rPr>
        <w:t>Input File (</w:t>
      </w:r>
      <w:r w:rsidRPr="007E226F">
        <w:rPr>
          <w:rStyle w:val="HTMLCode"/>
          <w:rFonts w:ascii="Times New Roman" w:hAnsi="Times New Roman" w:cs="Times New Roman"/>
          <w:b/>
          <w:bCs/>
          <w:sz w:val="24"/>
          <w:szCs w:val="24"/>
        </w:rPr>
        <w:t>sample.txt</w:t>
      </w:r>
      <w:r w:rsidRPr="007E226F">
        <w:rPr>
          <w:b/>
          <w:bCs/>
        </w:rPr>
        <w:t>):</w:t>
      </w:r>
    </w:p>
    <w:p w14:paraId="7544E914"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Hello, world! This is a test file.</w:t>
      </w:r>
    </w:p>
    <w:p w14:paraId="38D4CD3D"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It has multiple lines. Isn't it great?</w:t>
      </w:r>
    </w:p>
    <w:p w14:paraId="464E721A" w14:textId="77777777" w:rsidR="007038CE" w:rsidRPr="007E226F" w:rsidRDefault="007038CE" w:rsidP="007038CE">
      <w:pPr>
        <w:pStyle w:val="NormalWeb"/>
      </w:pPr>
      <w:r w:rsidRPr="007E226F">
        <w:rPr>
          <w:b/>
          <w:bCs/>
        </w:rPr>
        <w:t>Output:</w:t>
      </w:r>
    </w:p>
    <w:p w14:paraId="3F9B4E9A"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the name of the input file: sample.txt</w:t>
      </w:r>
    </w:p>
    <w:p w14:paraId="0D9A498A"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File opened successfully.</w:t>
      </w:r>
    </w:p>
    <w:p w14:paraId="394798F2" w14:textId="77777777" w:rsidR="007038CE" w:rsidRPr="007E226F" w:rsidRDefault="007038CE" w:rsidP="007038CE">
      <w:pPr>
        <w:pStyle w:val="HTMLPreformatted"/>
        <w:rPr>
          <w:rStyle w:val="HTMLCode"/>
          <w:rFonts w:ascii="Times New Roman" w:hAnsi="Times New Roman" w:cs="Times New Roman"/>
          <w:sz w:val="24"/>
          <w:szCs w:val="24"/>
        </w:rPr>
      </w:pPr>
    </w:p>
    <w:p w14:paraId="16C1F113"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File Analysis:</w:t>
      </w:r>
    </w:p>
    <w:p w14:paraId="0F1A9082"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Total Characters: 67</w:t>
      </w:r>
    </w:p>
    <w:p w14:paraId="018F2BD2"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Total Words: 13</w:t>
      </w:r>
    </w:p>
    <w:p w14:paraId="1D9C7F1D"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Total Sentences: 3</w:t>
      </w:r>
    </w:p>
    <w:p w14:paraId="3889A505" w14:textId="77777777" w:rsidR="007038CE" w:rsidRPr="007E226F" w:rsidRDefault="007038CE" w:rsidP="007038CE">
      <w:pPr>
        <w:rPr>
          <w:rFonts w:ascii="Times New Roman" w:hAnsi="Times New Roman" w:cs="Times New Roman"/>
          <w:sz w:val="24"/>
          <w:szCs w:val="24"/>
        </w:rPr>
      </w:pPr>
    </w:p>
    <w:p w14:paraId="252CC5B3" w14:textId="77777777" w:rsidR="007038CE" w:rsidRPr="007E226F" w:rsidRDefault="007038CE" w:rsidP="007038CE">
      <w:pPr>
        <w:pStyle w:val="NormalWeb"/>
      </w:pPr>
      <w:r w:rsidRPr="007E226F">
        <w:rPr>
          <w:b/>
          <w:bCs/>
        </w:rPr>
        <w:lastRenderedPageBreak/>
        <w:t>Problem 2:</w:t>
      </w:r>
      <w:r w:rsidRPr="007E226F">
        <w:t xml:space="preserve"> Write a C++ program that reads all content from a source text file, converts all alphabetic characters to uppercase, and then writes the modified content into a new destination text file.</w:t>
      </w:r>
    </w:p>
    <w:p w14:paraId="64740EA9" w14:textId="77777777" w:rsidR="007038CE" w:rsidRPr="007E226F" w:rsidRDefault="007038CE" w:rsidP="007038CE">
      <w:pPr>
        <w:pStyle w:val="NormalWeb"/>
      </w:pPr>
      <w:r w:rsidRPr="007E226F">
        <w:rPr>
          <w:b/>
          <w:bCs/>
        </w:rPr>
        <w:t>Steps to Perform:</w:t>
      </w:r>
    </w:p>
    <w:p w14:paraId="781826EF" w14:textId="77777777" w:rsidR="007038CE" w:rsidRPr="007E226F" w:rsidRDefault="007038CE" w:rsidP="00A3565A">
      <w:pPr>
        <w:pStyle w:val="NormalWeb"/>
        <w:numPr>
          <w:ilvl w:val="0"/>
          <w:numId w:val="71"/>
        </w:numPr>
      </w:pPr>
      <w:r w:rsidRPr="007E226F">
        <w:t>Prompt the user for the name of the input file and the output file.</w:t>
      </w:r>
    </w:p>
    <w:p w14:paraId="4504C544" w14:textId="77777777" w:rsidR="007038CE" w:rsidRPr="007E226F" w:rsidRDefault="007038CE" w:rsidP="00A3565A">
      <w:pPr>
        <w:pStyle w:val="NormalWeb"/>
        <w:numPr>
          <w:ilvl w:val="0"/>
          <w:numId w:val="71"/>
        </w:numPr>
      </w:pPr>
      <w:r w:rsidRPr="007E226F">
        <w:t xml:space="preserve">Open the input file using </w:t>
      </w:r>
      <w:r w:rsidRPr="007E226F">
        <w:rPr>
          <w:rStyle w:val="HTMLCode"/>
          <w:rFonts w:ascii="Times New Roman" w:hAnsi="Times New Roman" w:cs="Times New Roman"/>
          <w:sz w:val="24"/>
          <w:szCs w:val="24"/>
        </w:rPr>
        <w:t>std::ifstream</w:t>
      </w:r>
      <w:r w:rsidRPr="007E226F">
        <w:t>.</w:t>
      </w:r>
    </w:p>
    <w:p w14:paraId="3A32CCAC" w14:textId="77777777" w:rsidR="007038CE" w:rsidRPr="007E226F" w:rsidRDefault="007038CE" w:rsidP="00A3565A">
      <w:pPr>
        <w:pStyle w:val="NormalWeb"/>
        <w:numPr>
          <w:ilvl w:val="0"/>
          <w:numId w:val="71"/>
        </w:numPr>
      </w:pPr>
      <w:r w:rsidRPr="007E226F">
        <w:t xml:space="preserve">Open the output file using </w:t>
      </w:r>
      <w:r w:rsidRPr="007E226F">
        <w:rPr>
          <w:rStyle w:val="HTMLCode"/>
          <w:rFonts w:ascii="Times New Roman" w:hAnsi="Times New Roman" w:cs="Times New Roman"/>
          <w:sz w:val="24"/>
          <w:szCs w:val="24"/>
        </w:rPr>
        <w:t>std::ofstream</w:t>
      </w:r>
      <w:r w:rsidRPr="007E226F">
        <w:t>.</w:t>
      </w:r>
    </w:p>
    <w:p w14:paraId="4114FA02" w14:textId="77777777" w:rsidR="007038CE" w:rsidRPr="007E226F" w:rsidRDefault="007038CE" w:rsidP="00A3565A">
      <w:pPr>
        <w:pStyle w:val="NormalWeb"/>
        <w:numPr>
          <w:ilvl w:val="0"/>
          <w:numId w:val="71"/>
        </w:numPr>
      </w:pPr>
      <w:r w:rsidRPr="007E226F">
        <w:t>Check if both files were opened successfully. Handle errors if not.</w:t>
      </w:r>
    </w:p>
    <w:p w14:paraId="37F3F0A4" w14:textId="77777777" w:rsidR="007038CE" w:rsidRPr="007E226F" w:rsidRDefault="007038CE" w:rsidP="00A3565A">
      <w:pPr>
        <w:pStyle w:val="NormalWeb"/>
        <w:numPr>
          <w:ilvl w:val="0"/>
          <w:numId w:val="71"/>
        </w:numPr>
      </w:pPr>
      <w:r w:rsidRPr="007E226F">
        <w:t xml:space="preserve">Read the input file character by character (e.g., using </w:t>
      </w:r>
      <w:r w:rsidRPr="007E226F">
        <w:rPr>
          <w:rStyle w:val="HTMLCode"/>
          <w:rFonts w:ascii="Times New Roman" w:hAnsi="Times New Roman" w:cs="Times New Roman"/>
          <w:sz w:val="24"/>
          <w:szCs w:val="24"/>
        </w:rPr>
        <w:t>file.get()</w:t>
      </w:r>
      <w:r w:rsidRPr="007E226F">
        <w:t>).</w:t>
      </w:r>
    </w:p>
    <w:p w14:paraId="1744B5C8" w14:textId="77777777" w:rsidR="007038CE" w:rsidRPr="007E226F" w:rsidRDefault="007038CE" w:rsidP="00A3565A">
      <w:pPr>
        <w:pStyle w:val="NormalWeb"/>
        <w:numPr>
          <w:ilvl w:val="0"/>
          <w:numId w:val="71"/>
        </w:numPr>
      </w:pPr>
      <w:r w:rsidRPr="007E226F">
        <w:t>For each character read:</w:t>
      </w:r>
    </w:p>
    <w:p w14:paraId="531AAE5C" w14:textId="77777777" w:rsidR="007038CE" w:rsidRPr="007E226F" w:rsidRDefault="007038CE" w:rsidP="00A3565A">
      <w:pPr>
        <w:pStyle w:val="NormalWeb"/>
        <w:numPr>
          <w:ilvl w:val="1"/>
          <w:numId w:val="71"/>
        </w:numPr>
      </w:pPr>
      <w:r w:rsidRPr="007E226F">
        <w:t xml:space="preserve">Use </w:t>
      </w:r>
      <w:r w:rsidRPr="007E226F">
        <w:rPr>
          <w:rStyle w:val="HTMLCode"/>
          <w:rFonts w:ascii="Times New Roman" w:hAnsi="Times New Roman" w:cs="Times New Roman"/>
          <w:sz w:val="24"/>
          <w:szCs w:val="24"/>
        </w:rPr>
        <w:t>std::toupper()</w:t>
      </w:r>
      <w:r w:rsidRPr="007E226F">
        <w:t xml:space="preserve"> (from </w:t>
      </w:r>
      <w:r w:rsidRPr="007E226F">
        <w:rPr>
          <w:rStyle w:val="HTMLCode"/>
          <w:rFonts w:ascii="Times New Roman" w:hAnsi="Times New Roman" w:cs="Times New Roman"/>
          <w:sz w:val="24"/>
          <w:szCs w:val="24"/>
        </w:rPr>
        <w:t>&lt;cctype&gt;</w:t>
      </w:r>
      <w:r w:rsidRPr="007E226F">
        <w:t xml:space="preserve">) to convert it to uppercase. Note that </w:t>
      </w:r>
      <w:r w:rsidRPr="007E226F">
        <w:rPr>
          <w:rStyle w:val="HTMLCode"/>
          <w:rFonts w:ascii="Times New Roman" w:hAnsi="Times New Roman" w:cs="Times New Roman"/>
          <w:sz w:val="24"/>
          <w:szCs w:val="24"/>
        </w:rPr>
        <w:t>toupper()</w:t>
      </w:r>
      <w:r w:rsidRPr="007E226F">
        <w:t xml:space="preserve"> works on </w:t>
      </w:r>
      <w:r w:rsidRPr="007E226F">
        <w:rPr>
          <w:rStyle w:val="HTMLCode"/>
          <w:rFonts w:ascii="Times New Roman" w:hAnsi="Times New Roman" w:cs="Times New Roman"/>
          <w:sz w:val="24"/>
          <w:szCs w:val="24"/>
        </w:rPr>
        <w:t>int</w:t>
      </w:r>
      <w:r w:rsidRPr="007E226F">
        <w:t xml:space="preserve"> and returns </w:t>
      </w:r>
      <w:r w:rsidRPr="007E226F">
        <w:rPr>
          <w:rStyle w:val="HTMLCode"/>
          <w:rFonts w:ascii="Times New Roman" w:hAnsi="Times New Roman" w:cs="Times New Roman"/>
          <w:sz w:val="24"/>
          <w:szCs w:val="24"/>
        </w:rPr>
        <w:t>int</w:t>
      </w:r>
      <w:r w:rsidRPr="007E226F">
        <w:t xml:space="preserve">, so cast the character to </w:t>
      </w:r>
      <w:r w:rsidRPr="007E226F">
        <w:rPr>
          <w:rStyle w:val="HTMLCode"/>
          <w:rFonts w:ascii="Times New Roman" w:hAnsi="Times New Roman" w:cs="Times New Roman"/>
          <w:sz w:val="24"/>
          <w:szCs w:val="24"/>
        </w:rPr>
        <w:t>unsigned char</w:t>
      </w:r>
      <w:r w:rsidRPr="007E226F">
        <w:t xml:space="preserve"> before passing to </w:t>
      </w:r>
      <w:r w:rsidRPr="007E226F">
        <w:rPr>
          <w:rStyle w:val="HTMLCode"/>
          <w:rFonts w:ascii="Times New Roman" w:hAnsi="Times New Roman" w:cs="Times New Roman"/>
          <w:sz w:val="24"/>
          <w:szCs w:val="24"/>
        </w:rPr>
        <w:t>toupper()</w:t>
      </w:r>
      <w:r w:rsidRPr="007E226F">
        <w:t xml:space="preserve"> to avoid issues with negative </w:t>
      </w:r>
      <w:r w:rsidRPr="007E226F">
        <w:rPr>
          <w:rStyle w:val="HTMLCode"/>
          <w:rFonts w:ascii="Times New Roman" w:hAnsi="Times New Roman" w:cs="Times New Roman"/>
          <w:sz w:val="24"/>
          <w:szCs w:val="24"/>
        </w:rPr>
        <w:t>char</w:t>
      </w:r>
      <w:r w:rsidRPr="007E226F">
        <w:t xml:space="preserve"> values, then cast back to </w:t>
      </w:r>
      <w:r w:rsidRPr="007E226F">
        <w:rPr>
          <w:rStyle w:val="HTMLCode"/>
          <w:rFonts w:ascii="Times New Roman" w:hAnsi="Times New Roman" w:cs="Times New Roman"/>
          <w:sz w:val="24"/>
          <w:szCs w:val="24"/>
        </w:rPr>
        <w:t>char</w:t>
      </w:r>
      <w:r w:rsidRPr="007E226F">
        <w:t>.</w:t>
      </w:r>
    </w:p>
    <w:p w14:paraId="679BD2C7" w14:textId="77777777" w:rsidR="007038CE" w:rsidRPr="007E226F" w:rsidRDefault="007038CE" w:rsidP="00A3565A">
      <w:pPr>
        <w:pStyle w:val="NormalWeb"/>
        <w:numPr>
          <w:ilvl w:val="1"/>
          <w:numId w:val="71"/>
        </w:numPr>
      </w:pPr>
      <w:r w:rsidRPr="007E226F">
        <w:t xml:space="preserve">Write the converted character to the output file using </w:t>
      </w:r>
      <w:r w:rsidRPr="007E226F">
        <w:rPr>
          <w:rStyle w:val="HTMLCode"/>
          <w:rFonts w:ascii="Times New Roman" w:hAnsi="Times New Roman" w:cs="Times New Roman"/>
          <w:sz w:val="24"/>
          <w:szCs w:val="24"/>
        </w:rPr>
        <w:t>outputFile.put()</w:t>
      </w:r>
      <w:r w:rsidRPr="007E226F">
        <w:t>.</w:t>
      </w:r>
    </w:p>
    <w:p w14:paraId="2596965D" w14:textId="77777777" w:rsidR="007038CE" w:rsidRPr="007E226F" w:rsidRDefault="007038CE" w:rsidP="00A3565A">
      <w:pPr>
        <w:pStyle w:val="NormalWeb"/>
        <w:numPr>
          <w:ilvl w:val="0"/>
          <w:numId w:val="71"/>
        </w:numPr>
      </w:pPr>
      <w:r w:rsidRPr="007E226F">
        <w:t>Close both files.</w:t>
      </w:r>
    </w:p>
    <w:p w14:paraId="6945C8CD" w14:textId="77777777" w:rsidR="007038CE" w:rsidRPr="007E226F" w:rsidRDefault="007038CE" w:rsidP="00A3565A">
      <w:pPr>
        <w:pStyle w:val="NormalWeb"/>
        <w:numPr>
          <w:ilvl w:val="0"/>
          <w:numId w:val="71"/>
        </w:numPr>
      </w:pPr>
      <w:r w:rsidRPr="007E226F">
        <w:t>Print a success message.</w:t>
      </w:r>
    </w:p>
    <w:p w14:paraId="18C49733" w14:textId="77777777" w:rsidR="007038CE" w:rsidRPr="007E226F" w:rsidRDefault="007038CE" w:rsidP="007038CE">
      <w:pPr>
        <w:pStyle w:val="NormalWeb"/>
      </w:pPr>
      <w:r w:rsidRPr="007E226F">
        <w:rPr>
          <w:b/>
          <w:bCs/>
        </w:rPr>
        <w:t>Libraries/Functions Required:</w:t>
      </w:r>
    </w:p>
    <w:p w14:paraId="375C2754" w14:textId="77777777" w:rsidR="007038CE" w:rsidRPr="007E226F" w:rsidRDefault="007038CE" w:rsidP="00A3565A">
      <w:pPr>
        <w:pStyle w:val="NormalWeb"/>
        <w:numPr>
          <w:ilvl w:val="0"/>
          <w:numId w:val="72"/>
        </w:numPr>
      </w:pPr>
      <w:r w:rsidRPr="007E226F">
        <w:rPr>
          <w:rStyle w:val="HTMLCode"/>
          <w:rFonts w:ascii="Times New Roman" w:hAnsi="Times New Roman" w:cs="Times New Roman"/>
          <w:sz w:val="24"/>
          <w:szCs w:val="24"/>
        </w:rPr>
        <w:t>iostream</w:t>
      </w:r>
      <w:r w:rsidRPr="007E226F">
        <w:t xml:space="preserve"> for console I/O.</w:t>
      </w:r>
    </w:p>
    <w:p w14:paraId="7C5C80A5" w14:textId="77777777" w:rsidR="007038CE" w:rsidRPr="007E226F" w:rsidRDefault="007038CE" w:rsidP="00A3565A">
      <w:pPr>
        <w:pStyle w:val="NormalWeb"/>
        <w:numPr>
          <w:ilvl w:val="0"/>
          <w:numId w:val="72"/>
        </w:numPr>
      </w:pPr>
      <w:r w:rsidRPr="007E226F">
        <w:rPr>
          <w:rStyle w:val="HTMLCode"/>
          <w:rFonts w:ascii="Times New Roman" w:hAnsi="Times New Roman" w:cs="Times New Roman"/>
          <w:sz w:val="24"/>
          <w:szCs w:val="24"/>
        </w:rPr>
        <w:t>fstream</w:t>
      </w:r>
      <w:r w:rsidRPr="007E226F">
        <w:t xml:space="preserve"> for file I/O (</w:t>
      </w:r>
      <w:r w:rsidRPr="007E226F">
        <w:rPr>
          <w:rStyle w:val="HTMLCode"/>
          <w:rFonts w:ascii="Times New Roman" w:hAnsi="Times New Roman" w:cs="Times New Roman"/>
          <w:sz w:val="24"/>
          <w:szCs w:val="24"/>
        </w:rPr>
        <w:t>std::ifstream</w:t>
      </w:r>
      <w:r w:rsidRPr="007E226F">
        <w:t xml:space="preserve">, </w:t>
      </w:r>
      <w:r w:rsidRPr="007E226F">
        <w:rPr>
          <w:rStyle w:val="HTMLCode"/>
          <w:rFonts w:ascii="Times New Roman" w:hAnsi="Times New Roman" w:cs="Times New Roman"/>
          <w:sz w:val="24"/>
          <w:szCs w:val="24"/>
        </w:rPr>
        <w:t>std::ofstream</w:t>
      </w:r>
      <w:r w:rsidRPr="007E226F">
        <w:t>).</w:t>
      </w:r>
    </w:p>
    <w:p w14:paraId="237B8F33" w14:textId="77777777" w:rsidR="007038CE" w:rsidRPr="007E226F" w:rsidRDefault="007038CE" w:rsidP="00A3565A">
      <w:pPr>
        <w:pStyle w:val="NormalWeb"/>
        <w:numPr>
          <w:ilvl w:val="0"/>
          <w:numId w:val="72"/>
        </w:numPr>
      </w:pPr>
      <w:r w:rsidRPr="007E226F">
        <w:rPr>
          <w:rStyle w:val="HTMLCode"/>
          <w:rFonts w:ascii="Times New Roman" w:hAnsi="Times New Roman" w:cs="Times New Roman"/>
          <w:sz w:val="24"/>
          <w:szCs w:val="24"/>
        </w:rPr>
        <w:t>cctype</w:t>
      </w:r>
      <w:r w:rsidRPr="007E226F">
        <w:t xml:space="preserve"> for </w:t>
      </w:r>
      <w:r w:rsidRPr="007E226F">
        <w:rPr>
          <w:rStyle w:val="HTMLCode"/>
          <w:rFonts w:ascii="Times New Roman" w:hAnsi="Times New Roman" w:cs="Times New Roman"/>
          <w:sz w:val="24"/>
          <w:szCs w:val="24"/>
        </w:rPr>
        <w:t>std::toupper()</w:t>
      </w:r>
      <w:r w:rsidRPr="007E226F">
        <w:t>.</w:t>
      </w:r>
    </w:p>
    <w:p w14:paraId="5677FB53" w14:textId="77777777" w:rsidR="007038CE" w:rsidRPr="007E226F" w:rsidRDefault="007038CE" w:rsidP="007038CE">
      <w:pPr>
        <w:pStyle w:val="NormalWeb"/>
      </w:pPr>
      <w:r w:rsidRPr="007E226F">
        <w:rPr>
          <w:b/>
          <w:bCs/>
        </w:rPr>
        <w:t>Sample Test Cases:</w:t>
      </w:r>
    </w:p>
    <w:p w14:paraId="35A65558" w14:textId="77777777" w:rsidR="007038CE" w:rsidRPr="007E226F" w:rsidRDefault="007038CE" w:rsidP="007038CE">
      <w:pPr>
        <w:pStyle w:val="NormalWeb"/>
      </w:pPr>
      <w:r w:rsidRPr="007E226F">
        <w:rPr>
          <w:b/>
          <w:bCs/>
        </w:rPr>
        <w:t>Input File (</w:t>
      </w:r>
      <w:r w:rsidRPr="007E226F">
        <w:rPr>
          <w:rStyle w:val="HTMLCode"/>
          <w:rFonts w:ascii="Times New Roman" w:hAnsi="Times New Roman" w:cs="Times New Roman"/>
          <w:b/>
          <w:bCs/>
          <w:sz w:val="24"/>
          <w:szCs w:val="24"/>
        </w:rPr>
        <w:t>input.txt</w:t>
      </w:r>
      <w:r w:rsidRPr="007E226F">
        <w:rPr>
          <w:b/>
          <w:bCs/>
        </w:rPr>
        <w:t>):</w:t>
      </w:r>
    </w:p>
    <w:p w14:paraId="6BFB8313"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This is a mixed case sentence.</w:t>
      </w:r>
    </w:p>
    <w:p w14:paraId="76B524B1"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Hello World!</w:t>
      </w:r>
    </w:p>
    <w:p w14:paraId="50DB2425"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123 numbers.</w:t>
      </w:r>
    </w:p>
    <w:p w14:paraId="205871D4" w14:textId="77777777" w:rsidR="007038CE" w:rsidRPr="007E226F" w:rsidRDefault="007038CE" w:rsidP="007038CE">
      <w:pPr>
        <w:pStyle w:val="NormalWeb"/>
      </w:pPr>
      <w:r w:rsidRPr="007E226F">
        <w:t>**Output File (</w:t>
      </w:r>
      <w:r w:rsidRPr="007E226F">
        <w:rPr>
          <w:rStyle w:val="HTMLCode"/>
          <w:rFonts w:ascii="Times New Roman" w:hAnsi="Times New Roman" w:cs="Times New Roman"/>
          <w:sz w:val="24"/>
          <w:szCs w:val="24"/>
        </w:rPr>
        <w:t>output.txt</w:t>
      </w:r>
      <w:r w:rsidRPr="007E226F">
        <w:t xml:space="preserve">): (Content of </w:t>
      </w:r>
      <w:r w:rsidRPr="007E226F">
        <w:rPr>
          <w:rStyle w:val="HTMLCode"/>
          <w:rFonts w:ascii="Times New Roman" w:hAnsi="Times New Roman" w:cs="Times New Roman"/>
          <w:sz w:val="24"/>
          <w:szCs w:val="24"/>
        </w:rPr>
        <w:t>output.txt</w:t>
      </w:r>
      <w:r w:rsidRPr="007E226F">
        <w:t xml:space="preserve"> after program execution)</w:t>
      </w:r>
    </w:p>
    <w:p w14:paraId="6514551B"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THIS IS A MIXED CASE SENTENCE.</w:t>
      </w:r>
    </w:p>
    <w:p w14:paraId="305DCEB9"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HELLO WORLD!</w:t>
      </w:r>
    </w:p>
    <w:p w14:paraId="71959787" w14:textId="77777777" w:rsidR="007038CE" w:rsidRPr="007E226F" w:rsidRDefault="007038CE" w:rsidP="007038CE">
      <w:pPr>
        <w:pStyle w:val="HTMLPreformatted"/>
        <w:rPr>
          <w:rStyle w:val="HTMLCode"/>
          <w:rFonts w:ascii="Times New Roman" w:hAnsi="Times New Roman" w:cs="Times New Roman"/>
          <w:sz w:val="24"/>
          <w:szCs w:val="24"/>
        </w:rPr>
      </w:pPr>
      <w:r w:rsidRPr="63EECF00">
        <w:rPr>
          <w:rStyle w:val="HTMLCode"/>
          <w:rFonts w:ascii="Times New Roman" w:hAnsi="Times New Roman" w:cs="Times New Roman"/>
          <w:sz w:val="24"/>
          <w:szCs w:val="24"/>
        </w:rPr>
        <w:t>123 NUMBERS.</w:t>
      </w:r>
    </w:p>
    <w:p w14:paraId="1035ECB6" w14:textId="1D448FF8" w:rsidR="63EECF00" w:rsidRDefault="63EECF00" w:rsidP="63EECF00">
      <w:pPr>
        <w:pStyle w:val="NormalWeb"/>
        <w:rPr>
          <w:b/>
          <w:bCs/>
        </w:rPr>
      </w:pPr>
    </w:p>
    <w:p w14:paraId="24379BB3" w14:textId="77777777" w:rsidR="007038CE" w:rsidRPr="007E226F" w:rsidRDefault="007038CE" w:rsidP="007038CE">
      <w:pPr>
        <w:pStyle w:val="NormalWeb"/>
      </w:pPr>
      <w:r w:rsidRPr="007E226F">
        <w:rPr>
          <w:b/>
          <w:bCs/>
        </w:rPr>
        <w:t>Problem</w:t>
      </w:r>
      <w:r w:rsidR="00B15DBD" w:rsidRPr="007E226F">
        <w:rPr>
          <w:b/>
          <w:bCs/>
        </w:rPr>
        <w:t xml:space="preserve"> 3</w:t>
      </w:r>
      <w:r w:rsidRPr="007E226F">
        <w:rPr>
          <w:b/>
          <w:bCs/>
        </w:rPr>
        <w:t>:</w:t>
      </w:r>
      <w:r w:rsidRPr="007E226F">
        <w:t xml:space="preserve"> Write a C++ program that reads a text file, identifies and removes duplicate lines, and then writes the unique lines to a new output file. The order of the unique lines in the output file does not strictly need to be preserved from the original file if using </w:t>
      </w:r>
      <w:r w:rsidRPr="007E226F">
        <w:rPr>
          <w:rStyle w:val="HTMLCode"/>
          <w:rFonts w:ascii="Times New Roman" w:hAnsi="Times New Roman" w:cs="Times New Roman"/>
          <w:sz w:val="24"/>
          <w:szCs w:val="24"/>
        </w:rPr>
        <w:t>std::set</w:t>
      </w:r>
      <w:r w:rsidRPr="007E226F">
        <w:t xml:space="preserve"> (as </w:t>
      </w:r>
      <w:r w:rsidRPr="007E226F">
        <w:rPr>
          <w:rStyle w:val="HTMLCode"/>
          <w:rFonts w:ascii="Times New Roman" w:hAnsi="Times New Roman" w:cs="Times New Roman"/>
          <w:sz w:val="24"/>
          <w:szCs w:val="24"/>
        </w:rPr>
        <w:t>std::set</w:t>
      </w:r>
      <w:r w:rsidRPr="007E226F">
        <w:t xml:space="preserve"> stores elements in sorted order). If order preservation is critical, a </w:t>
      </w:r>
      <w:r w:rsidRPr="007E226F">
        <w:rPr>
          <w:rStyle w:val="HTMLCode"/>
          <w:rFonts w:ascii="Times New Roman" w:hAnsi="Times New Roman" w:cs="Times New Roman"/>
          <w:sz w:val="24"/>
          <w:szCs w:val="24"/>
        </w:rPr>
        <w:lastRenderedPageBreak/>
        <w:t>std::unordered_set</w:t>
      </w:r>
      <w:r w:rsidRPr="007E226F">
        <w:t xml:space="preserve"> or a </w:t>
      </w:r>
      <w:r w:rsidRPr="007E226F">
        <w:rPr>
          <w:rStyle w:val="HTMLCode"/>
          <w:rFonts w:ascii="Times New Roman" w:hAnsi="Times New Roman" w:cs="Times New Roman"/>
          <w:sz w:val="24"/>
          <w:szCs w:val="24"/>
        </w:rPr>
        <w:t>std::vector</w:t>
      </w:r>
      <w:r w:rsidRPr="007E226F">
        <w:t xml:space="preserve"> with manual checking would be needed. For this problem, </w:t>
      </w:r>
      <w:r w:rsidRPr="007E226F">
        <w:rPr>
          <w:rStyle w:val="HTMLCode"/>
          <w:rFonts w:ascii="Times New Roman" w:hAnsi="Times New Roman" w:cs="Times New Roman"/>
          <w:sz w:val="24"/>
          <w:szCs w:val="24"/>
        </w:rPr>
        <w:t>std::set</w:t>
      </w:r>
      <w:r w:rsidRPr="007E226F">
        <w:t xml:space="preserve"> is acceptable.</w:t>
      </w:r>
    </w:p>
    <w:p w14:paraId="26B2A8D9" w14:textId="77777777" w:rsidR="007038CE" w:rsidRPr="007E226F" w:rsidRDefault="007038CE" w:rsidP="007038CE">
      <w:pPr>
        <w:pStyle w:val="NormalWeb"/>
      </w:pPr>
      <w:r w:rsidRPr="007E226F">
        <w:rPr>
          <w:b/>
          <w:bCs/>
        </w:rPr>
        <w:t>Steps to Perform:</w:t>
      </w:r>
    </w:p>
    <w:p w14:paraId="4EC93916" w14:textId="77777777" w:rsidR="007038CE" w:rsidRPr="007E226F" w:rsidRDefault="007038CE" w:rsidP="00A3565A">
      <w:pPr>
        <w:pStyle w:val="NormalWeb"/>
        <w:numPr>
          <w:ilvl w:val="0"/>
          <w:numId w:val="73"/>
        </w:numPr>
      </w:pPr>
      <w:r w:rsidRPr="007E226F">
        <w:t>Prompt the user for the name of the input file and the output file.</w:t>
      </w:r>
    </w:p>
    <w:p w14:paraId="20D47AAC" w14:textId="77777777" w:rsidR="007038CE" w:rsidRPr="007E226F" w:rsidRDefault="007038CE" w:rsidP="00A3565A">
      <w:pPr>
        <w:pStyle w:val="NormalWeb"/>
        <w:numPr>
          <w:ilvl w:val="0"/>
          <w:numId w:val="73"/>
        </w:numPr>
      </w:pPr>
      <w:r w:rsidRPr="007E226F">
        <w:t xml:space="preserve">Open the input file using </w:t>
      </w:r>
      <w:r w:rsidRPr="007E226F">
        <w:rPr>
          <w:rStyle w:val="HTMLCode"/>
          <w:rFonts w:ascii="Times New Roman" w:hAnsi="Times New Roman" w:cs="Times New Roman"/>
          <w:sz w:val="24"/>
          <w:szCs w:val="24"/>
        </w:rPr>
        <w:t>std::ifstream</w:t>
      </w:r>
      <w:r w:rsidRPr="007E226F">
        <w:t>.</w:t>
      </w:r>
    </w:p>
    <w:p w14:paraId="36595A7A" w14:textId="77777777" w:rsidR="007038CE" w:rsidRPr="007E226F" w:rsidRDefault="007038CE" w:rsidP="00A3565A">
      <w:pPr>
        <w:pStyle w:val="NormalWeb"/>
        <w:numPr>
          <w:ilvl w:val="0"/>
          <w:numId w:val="73"/>
        </w:numPr>
      </w:pPr>
      <w:r w:rsidRPr="007E226F">
        <w:t xml:space="preserve">Open the output file using </w:t>
      </w:r>
      <w:r w:rsidRPr="007E226F">
        <w:rPr>
          <w:rStyle w:val="HTMLCode"/>
          <w:rFonts w:ascii="Times New Roman" w:hAnsi="Times New Roman" w:cs="Times New Roman"/>
          <w:sz w:val="24"/>
          <w:szCs w:val="24"/>
        </w:rPr>
        <w:t>std::ofstream</w:t>
      </w:r>
      <w:r w:rsidRPr="007E226F">
        <w:t>.</w:t>
      </w:r>
    </w:p>
    <w:p w14:paraId="3843D1ED" w14:textId="77777777" w:rsidR="007038CE" w:rsidRPr="007E226F" w:rsidRDefault="007038CE" w:rsidP="00A3565A">
      <w:pPr>
        <w:pStyle w:val="NormalWeb"/>
        <w:numPr>
          <w:ilvl w:val="0"/>
          <w:numId w:val="73"/>
        </w:numPr>
      </w:pPr>
      <w:r w:rsidRPr="007E226F">
        <w:t>Check if both files were opened successfully. Handle errors if not.</w:t>
      </w:r>
    </w:p>
    <w:p w14:paraId="49D94333" w14:textId="77777777" w:rsidR="007038CE" w:rsidRPr="007E226F" w:rsidRDefault="007038CE" w:rsidP="00A3565A">
      <w:pPr>
        <w:pStyle w:val="NormalWeb"/>
        <w:numPr>
          <w:ilvl w:val="0"/>
          <w:numId w:val="73"/>
        </w:numPr>
      </w:pPr>
      <w:r w:rsidRPr="007E226F">
        <w:t xml:space="preserve">Declare a </w:t>
      </w:r>
      <w:r w:rsidRPr="007E226F">
        <w:rPr>
          <w:rStyle w:val="HTMLCode"/>
          <w:rFonts w:ascii="Times New Roman" w:hAnsi="Times New Roman" w:cs="Times New Roman"/>
          <w:sz w:val="24"/>
          <w:szCs w:val="24"/>
        </w:rPr>
        <w:t>std::set&lt;std::string&gt;</w:t>
      </w:r>
      <w:r w:rsidRPr="007E226F">
        <w:t xml:space="preserve"> to store unique lines.</w:t>
      </w:r>
    </w:p>
    <w:p w14:paraId="40E81B6C" w14:textId="77777777" w:rsidR="007038CE" w:rsidRPr="007E226F" w:rsidRDefault="007038CE" w:rsidP="00A3565A">
      <w:pPr>
        <w:pStyle w:val="NormalWeb"/>
        <w:numPr>
          <w:ilvl w:val="0"/>
          <w:numId w:val="73"/>
        </w:numPr>
      </w:pPr>
      <w:r w:rsidRPr="007E226F">
        <w:t xml:space="preserve">Read the input file line by line using </w:t>
      </w:r>
      <w:r w:rsidRPr="007E226F">
        <w:rPr>
          <w:rStyle w:val="HTMLCode"/>
          <w:rFonts w:ascii="Times New Roman" w:hAnsi="Times New Roman" w:cs="Times New Roman"/>
          <w:sz w:val="24"/>
          <w:szCs w:val="24"/>
        </w:rPr>
        <w:t>std::getline(inputFile, line_string)</w:t>
      </w:r>
      <w:r w:rsidRPr="007E226F">
        <w:t>.</w:t>
      </w:r>
    </w:p>
    <w:p w14:paraId="2618EDFF" w14:textId="77777777" w:rsidR="007038CE" w:rsidRPr="007E226F" w:rsidRDefault="007038CE" w:rsidP="00A3565A">
      <w:pPr>
        <w:pStyle w:val="NormalWeb"/>
        <w:numPr>
          <w:ilvl w:val="0"/>
          <w:numId w:val="73"/>
        </w:numPr>
      </w:pPr>
      <w:r w:rsidRPr="007E226F">
        <w:t xml:space="preserve">For each line read, insert it into the </w:t>
      </w:r>
      <w:r w:rsidRPr="007E226F">
        <w:rPr>
          <w:rStyle w:val="HTMLCode"/>
          <w:rFonts w:ascii="Times New Roman" w:hAnsi="Times New Roman" w:cs="Times New Roman"/>
          <w:sz w:val="24"/>
          <w:szCs w:val="24"/>
        </w:rPr>
        <w:t>std::set</w:t>
      </w:r>
      <w:r w:rsidRPr="007E226F">
        <w:t>. The set will automatically handle duplicates, ensuring only unique lines are stored.</w:t>
      </w:r>
    </w:p>
    <w:p w14:paraId="1EB965EE" w14:textId="77777777" w:rsidR="007038CE" w:rsidRPr="007E226F" w:rsidRDefault="007038CE" w:rsidP="00A3565A">
      <w:pPr>
        <w:pStyle w:val="NormalWeb"/>
        <w:numPr>
          <w:ilvl w:val="0"/>
          <w:numId w:val="73"/>
        </w:numPr>
      </w:pPr>
      <w:r w:rsidRPr="007E226F">
        <w:t xml:space="preserve">After reading all lines from the input file, iterate through the </w:t>
      </w:r>
      <w:r w:rsidRPr="007E226F">
        <w:rPr>
          <w:rStyle w:val="HTMLCode"/>
          <w:rFonts w:ascii="Times New Roman" w:hAnsi="Times New Roman" w:cs="Times New Roman"/>
          <w:sz w:val="24"/>
          <w:szCs w:val="24"/>
        </w:rPr>
        <w:t>std::set</w:t>
      </w:r>
      <w:r w:rsidRPr="007E226F">
        <w:t>.</w:t>
      </w:r>
    </w:p>
    <w:p w14:paraId="39470944" w14:textId="77777777" w:rsidR="007038CE" w:rsidRPr="007E226F" w:rsidRDefault="007038CE" w:rsidP="00A3565A">
      <w:pPr>
        <w:pStyle w:val="NormalWeb"/>
        <w:numPr>
          <w:ilvl w:val="0"/>
          <w:numId w:val="73"/>
        </w:numPr>
      </w:pPr>
      <w:r w:rsidRPr="007E226F">
        <w:t>Write each unique line from the set to the output file, followed by a newline character.</w:t>
      </w:r>
    </w:p>
    <w:p w14:paraId="2FE2C1DA" w14:textId="77777777" w:rsidR="007038CE" w:rsidRPr="007E226F" w:rsidRDefault="007038CE" w:rsidP="00A3565A">
      <w:pPr>
        <w:pStyle w:val="NormalWeb"/>
        <w:numPr>
          <w:ilvl w:val="0"/>
          <w:numId w:val="73"/>
        </w:numPr>
      </w:pPr>
      <w:r w:rsidRPr="007E226F">
        <w:t>Close both files.</w:t>
      </w:r>
    </w:p>
    <w:p w14:paraId="1978A22A" w14:textId="77777777" w:rsidR="007038CE" w:rsidRPr="007E226F" w:rsidRDefault="007038CE" w:rsidP="00A3565A">
      <w:pPr>
        <w:pStyle w:val="NormalWeb"/>
        <w:numPr>
          <w:ilvl w:val="0"/>
          <w:numId w:val="73"/>
        </w:numPr>
      </w:pPr>
      <w:r w:rsidRPr="007E226F">
        <w:t>Print a success message.</w:t>
      </w:r>
    </w:p>
    <w:p w14:paraId="42CA06A2" w14:textId="77777777" w:rsidR="007038CE" w:rsidRPr="007E226F" w:rsidRDefault="007038CE" w:rsidP="007038CE">
      <w:pPr>
        <w:pStyle w:val="NormalWeb"/>
      </w:pPr>
      <w:r w:rsidRPr="007E226F">
        <w:rPr>
          <w:b/>
          <w:bCs/>
        </w:rPr>
        <w:t>Libraries/Functions Required:</w:t>
      </w:r>
    </w:p>
    <w:p w14:paraId="0276CEEB" w14:textId="77777777" w:rsidR="007038CE" w:rsidRPr="007E226F" w:rsidRDefault="007038CE" w:rsidP="00A3565A">
      <w:pPr>
        <w:pStyle w:val="NormalWeb"/>
        <w:numPr>
          <w:ilvl w:val="0"/>
          <w:numId w:val="74"/>
        </w:numPr>
      </w:pPr>
      <w:r w:rsidRPr="007E226F">
        <w:rPr>
          <w:rStyle w:val="HTMLCode"/>
          <w:rFonts w:ascii="Times New Roman" w:hAnsi="Times New Roman" w:cs="Times New Roman"/>
          <w:sz w:val="24"/>
          <w:szCs w:val="24"/>
        </w:rPr>
        <w:t>iostream</w:t>
      </w:r>
      <w:r w:rsidRPr="007E226F">
        <w:t xml:space="preserve"> for console I/O.</w:t>
      </w:r>
    </w:p>
    <w:p w14:paraId="2A08652A" w14:textId="77777777" w:rsidR="007038CE" w:rsidRPr="007E226F" w:rsidRDefault="007038CE" w:rsidP="00A3565A">
      <w:pPr>
        <w:pStyle w:val="NormalWeb"/>
        <w:numPr>
          <w:ilvl w:val="0"/>
          <w:numId w:val="74"/>
        </w:numPr>
      </w:pPr>
      <w:r w:rsidRPr="007E226F">
        <w:rPr>
          <w:rStyle w:val="HTMLCode"/>
          <w:rFonts w:ascii="Times New Roman" w:hAnsi="Times New Roman" w:cs="Times New Roman"/>
          <w:sz w:val="24"/>
          <w:szCs w:val="24"/>
        </w:rPr>
        <w:t>fstream</w:t>
      </w:r>
      <w:r w:rsidRPr="007E226F">
        <w:t xml:space="preserve"> for file I/O (</w:t>
      </w:r>
      <w:r w:rsidRPr="007E226F">
        <w:rPr>
          <w:rStyle w:val="HTMLCode"/>
          <w:rFonts w:ascii="Times New Roman" w:hAnsi="Times New Roman" w:cs="Times New Roman"/>
          <w:sz w:val="24"/>
          <w:szCs w:val="24"/>
        </w:rPr>
        <w:t>std::ifstream</w:t>
      </w:r>
      <w:r w:rsidRPr="007E226F">
        <w:t xml:space="preserve">, </w:t>
      </w:r>
      <w:r w:rsidRPr="007E226F">
        <w:rPr>
          <w:rStyle w:val="HTMLCode"/>
          <w:rFonts w:ascii="Times New Roman" w:hAnsi="Times New Roman" w:cs="Times New Roman"/>
          <w:sz w:val="24"/>
          <w:szCs w:val="24"/>
        </w:rPr>
        <w:t>std::ofstream</w:t>
      </w:r>
      <w:r w:rsidRPr="007E226F">
        <w:t>).</w:t>
      </w:r>
    </w:p>
    <w:p w14:paraId="00295D1C" w14:textId="77777777" w:rsidR="007038CE" w:rsidRPr="007E226F" w:rsidRDefault="007038CE" w:rsidP="00A3565A">
      <w:pPr>
        <w:pStyle w:val="NormalWeb"/>
        <w:numPr>
          <w:ilvl w:val="0"/>
          <w:numId w:val="74"/>
        </w:numPr>
      </w:pPr>
      <w:r w:rsidRPr="007E226F">
        <w:rPr>
          <w:rStyle w:val="HTMLCode"/>
          <w:rFonts w:ascii="Times New Roman" w:hAnsi="Times New Roman" w:cs="Times New Roman"/>
          <w:sz w:val="24"/>
          <w:szCs w:val="24"/>
        </w:rPr>
        <w:t>string</w:t>
      </w:r>
      <w:r w:rsidRPr="007E226F">
        <w:t xml:space="preserve"> for reading lines.</w:t>
      </w:r>
    </w:p>
    <w:p w14:paraId="013B239E" w14:textId="77777777" w:rsidR="007038CE" w:rsidRPr="007E226F" w:rsidRDefault="007038CE" w:rsidP="00A3565A">
      <w:pPr>
        <w:pStyle w:val="NormalWeb"/>
        <w:numPr>
          <w:ilvl w:val="0"/>
          <w:numId w:val="74"/>
        </w:numPr>
      </w:pPr>
      <w:r w:rsidRPr="007E226F">
        <w:rPr>
          <w:rStyle w:val="HTMLCode"/>
          <w:rFonts w:ascii="Times New Roman" w:hAnsi="Times New Roman" w:cs="Times New Roman"/>
          <w:sz w:val="24"/>
          <w:szCs w:val="24"/>
        </w:rPr>
        <w:t>set</w:t>
      </w:r>
      <w:r w:rsidRPr="007E226F">
        <w:t xml:space="preserve"> for storing unique lines (</w:t>
      </w:r>
      <w:r w:rsidRPr="007E226F">
        <w:rPr>
          <w:rStyle w:val="HTMLCode"/>
          <w:rFonts w:ascii="Times New Roman" w:hAnsi="Times New Roman" w:cs="Times New Roman"/>
          <w:sz w:val="24"/>
          <w:szCs w:val="24"/>
        </w:rPr>
        <w:t>std::set</w:t>
      </w:r>
      <w:r w:rsidRPr="007E226F">
        <w:t>).</w:t>
      </w:r>
    </w:p>
    <w:p w14:paraId="2FECCB8A" w14:textId="77777777" w:rsidR="007038CE" w:rsidRPr="007E226F" w:rsidRDefault="007038CE" w:rsidP="007038CE">
      <w:pPr>
        <w:pStyle w:val="NormalWeb"/>
      </w:pPr>
      <w:r w:rsidRPr="007E226F">
        <w:rPr>
          <w:b/>
          <w:bCs/>
        </w:rPr>
        <w:t>Sample Test Cases:</w:t>
      </w:r>
    </w:p>
    <w:p w14:paraId="06CDAD42" w14:textId="77777777" w:rsidR="007038CE" w:rsidRPr="007E226F" w:rsidRDefault="007038CE" w:rsidP="007038CE">
      <w:pPr>
        <w:pStyle w:val="NormalWeb"/>
      </w:pPr>
      <w:r w:rsidRPr="007E226F">
        <w:rPr>
          <w:b/>
          <w:bCs/>
        </w:rPr>
        <w:t>Input File (</w:t>
      </w:r>
      <w:r w:rsidRPr="007E226F">
        <w:rPr>
          <w:rStyle w:val="HTMLCode"/>
          <w:rFonts w:ascii="Times New Roman" w:hAnsi="Times New Roman" w:cs="Times New Roman"/>
          <w:b/>
          <w:bCs/>
          <w:sz w:val="24"/>
          <w:szCs w:val="24"/>
        </w:rPr>
        <w:t>data.txt</w:t>
      </w:r>
      <w:r w:rsidRPr="007E226F">
        <w:rPr>
          <w:b/>
          <w:bCs/>
        </w:rPr>
        <w:t>):</w:t>
      </w:r>
    </w:p>
    <w:p w14:paraId="01B0B783"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apple</w:t>
      </w:r>
    </w:p>
    <w:p w14:paraId="7AE90E1A"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banana</w:t>
      </w:r>
    </w:p>
    <w:p w14:paraId="00BD7A67"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orange</w:t>
      </w:r>
    </w:p>
    <w:p w14:paraId="7CF1D15C"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apple</w:t>
      </w:r>
    </w:p>
    <w:p w14:paraId="2A070C65"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grape</w:t>
      </w:r>
    </w:p>
    <w:p w14:paraId="2CDC26E1"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banana</w:t>
      </w:r>
    </w:p>
    <w:p w14:paraId="1C0DC52E"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kiwi</w:t>
      </w:r>
    </w:p>
    <w:p w14:paraId="6A10AF7A" w14:textId="77777777" w:rsidR="007038CE" w:rsidRPr="007E226F" w:rsidRDefault="007038CE" w:rsidP="007038CE">
      <w:pPr>
        <w:pStyle w:val="NormalWeb"/>
      </w:pPr>
      <w:r w:rsidRPr="007E226F">
        <w:t>**Output File (</w:t>
      </w:r>
      <w:r w:rsidRPr="007E226F">
        <w:rPr>
          <w:rStyle w:val="HTMLCode"/>
          <w:rFonts w:ascii="Times New Roman" w:hAnsi="Times New Roman" w:cs="Times New Roman"/>
          <w:sz w:val="24"/>
          <w:szCs w:val="24"/>
        </w:rPr>
        <w:t>unique_data.txt</w:t>
      </w:r>
      <w:r w:rsidRPr="007E226F">
        <w:t xml:space="preserve">): (Content of </w:t>
      </w:r>
      <w:r w:rsidRPr="007E226F">
        <w:rPr>
          <w:rStyle w:val="HTMLCode"/>
          <w:rFonts w:ascii="Times New Roman" w:hAnsi="Times New Roman" w:cs="Times New Roman"/>
          <w:sz w:val="24"/>
          <w:szCs w:val="24"/>
        </w:rPr>
        <w:t>unique_data.txt</w:t>
      </w:r>
      <w:r w:rsidRPr="007E226F">
        <w:t xml:space="preserve"> after program execution)</w:t>
      </w:r>
    </w:p>
    <w:p w14:paraId="214C31D0"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apple</w:t>
      </w:r>
    </w:p>
    <w:p w14:paraId="2298D0C7"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banana</w:t>
      </w:r>
    </w:p>
    <w:p w14:paraId="24DBFA44"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grape</w:t>
      </w:r>
    </w:p>
    <w:p w14:paraId="511810E8"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kiwi</w:t>
      </w:r>
    </w:p>
    <w:p w14:paraId="53E4BEF7"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orange</w:t>
      </w:r>
    </w:p>
    <w:p w14:paraId="56363CF3" w14:textId="77777777" w:rsidR="007038CE" w:rsidRPr="007E226F" w:rsidRDefault="007038CE" w:rsidP="007038CE">
      <w:pPr>
        <w:pStyle w:val="NormalWeb"/>
      </w:pPr>
      <w:r w:rsidRPr="63EECF00">
        <w:rPr>
          <w:i/>
          <w:iCs/>
        </w:rPr>
        <w:lastRenderedPageBreak/>
        <w:t xml:space="preserve">(Note: The order might be sorted alphabetically if </w:t>
      </w:r>
      <w:r w:rsidRPr="63EECF00">
        <w:rPr>
          <w:rStyle w:val="HTMLCode"/>
          <w:rFonts w:ascii="Times New Roman" w:hAnsi="Times New Roman" w:cs="Times New Roman"/>
          <w:i/>
          <w:iCs/>
          <w:sz w:val="24"/>
          <w:szCs w:val="24"/>
        </w:rPr>
        <w:t>std::set</w:t>
      </w:r>
      <w:r w:rsidRPr="63EECF00">
        <w:rPr>
          <w:i/>
          <w:iCs/>
        </w:rPr>
        <w:t xml:space="preserve"> is used, as shown above. If original order is required, a different approach would be needed, but for "removing duplicates," this is standard.)</w:t>
      </w:r>
    </w:p>
    <w:p w14:paraId="6618298E" w14:textId="52A19F76" w:rsidR="63EECF00" w:rsidRDefault="63EECF00" w:rsidP="63EECF00">
      <w:pPr>
        <w:pStyle w:val="NormalWeb"/>
        <w:rPr>
          <w:b/>
          <w:bCs/>
        </w:rPr>
      </w:pPr>
    </w:p>
    <w:p w14:paraId="67C78323" w14:textId="77777777" w:rsidR="007038CE" w:rsidRPr="007E226F" w:rsidRDefault="007038CE" w:rsidP="007038CE">
      <w:pPr>
        <w:pStyle w:val="NormalWeb"/>
      </w:pPr>
      <w:r w:rsidRPr="007E226F">
        <w:rPr>
          <w:b/>
          <w:bCs/>
        </w:rPr>
        <w:t>Problem</w:t>
      </w:r>
      <w:r w:rsidR="00B15DBD" w:rsidRPr="007E226F">
        <w:rPr>
          <w:b/>
          <w:bCs/>
        </w:rPr>
        <w:t xml:space="preserve"> 4</w:t>
      </w:r>
      <w:r w:rsidRPr="007E226F">
        <w:rPr>
          <w:b/>
          <w:bCs/>
        </w:rPr>
        <w:t>:</w:t>
      </w:r>
      <w:r w:rsidRPr="007E226F">
        <w:t xml:space="preserve"> Create a C++ class called </w:t>
      </w:r>
      <w:r w:rsidRPr="007E226F">
        <w:rPr>
          <w:rStyle w:val="HTMLCode"/>
          <w:rFonts w:ascii="Times New Roman" w:hAnsi="Times New Roman" w:cs="Times New Roman"/>
          <w:sz w:val="24"/>
          <w:szCs w:val="24"/>
        </w:rPr>
        <w:t>Student</w:t>
      </w:r>
      <w:r w:rsidRPr="007E226F">
        <w:t xml:space="preserve"> with private data members: </w:t>
      </w:r>
      <w:r w:rsidRPr="007E226F">
        <w:rPr>
          <w:rStyle w:val="HTMLCode"/>
          <w:rFonts w:ascii="Times New Roman" w:hAnsi="Times New Roman" w:cs="Times New Roman"/>
          <w:sz w:val="24"/>
          <w:szCs w:val="24"/>
        </w:rPr>
        <w:t>int id</w:t>
      </w:r>
      <w:r w:rsidRPr="007E226F">
        <w:t xml:space="preserve">, </w:t>
      </w:r>
      <w:r w:rsidRPr="007E226F">
        <w:rPr>
          <w:rStyle w:val="HTMLCode"/>
          <w:rFonts w:ascii="Times New Roman" w:hAnsi="Times New Roman" w:cs="Times New Roman"/>
          <w:sz w:val="24"/>
          <w:szCs w:val="24"/>
        </w:rPr>
        <w:t>std::string name</w:t>
      </w:r>
      <w:r w:rsidRPr="007E226F">
        <w:t xml:space="preserve">, and </w:t>
      </w:r>
      <w:r w:rsidRPr="007E226F">
        <w:rPr>
          <w:rStyle w:val="HTMLCode"/>
          <w:rFonts w:ascii="Times New Roman" w:hAnsi="Times New Roman" w:cs="Times New Roman"/>
          <w:sz w:val="24"/>
          <w:szCs w:val="24"/>
        </w:rPr>
        <w:t>double gpa</w:t>
      </w:r>
      <w:r w:rsidRPr="007E226F">
        <w:t>. Write a student manager program that allows a user to:</w:t>
      </w:r>
    </w:p>
    <w:p w14:paraId="2D5F7D0B" w14:textId="77777777" w:rsidR="007038CE" w:rsidRPr="007E226F" w:rsidRDefault="007038CE" w:rsidP="00A3565A">
      <w:pPr>
        <w:pStyle w:val="NormalWeb"/>
        <w:numPr>
          <w:ilvl w:val="0"/>
          <w:numId w:val="75"/>
        </w:numPr>
      </w:pPr>
      <w:r w:rsidRPr="007E226F">
        <w:rPr>
          <w:b/>
          <w:bCs/>
        </w:rPr>
        <w:t>Add a new student:</w:t>
      </w:r>
      <w:r w:rsidRPr="007E226F">
        <w:t xml:space="preserve"> Prompt for </w:t>
      </w:r>
      <w:r w:rsidRPr="007E226F">
        <w:rPr>
          <w:rStyle w:val="HTMLCode"/>
          <w:rFonts w:ascii="Times New Roman" w:hAnsi="Times New Roman" w:cs="Times New Roman"/>
          <w:sz w:val="24"/>
          <w:szCs w:val="24"/>
        </w:rPr>
        <w:t>id</w:t>
      </w:r>
      <w:r w:rsidRPr="007E226F">
        <w:t xml:space="preserve">, </w:t>
      </w:r>
      <w:r w:rsidRPr="007E226F">
        <w:rPr>
          <w:rStyle w:val="HTMLCode"/>
          <w:rFonts w:ascii="Times New Roman" w:hAnsi="Times New Roman" w:cs="Times New Roman"/>
          <w:sz w:val="24"/>
          <w:szCs w:val="24"/>
        </w:rPr>
        <w:t>name</w:t>
      </w:r>
      <w:r w:rsidRPr="007E226F">
        <w:t xml:space="preserve">, </w:t>
      </w:r>
      <w:r w:rsidRPr="007E226F">
        <w:rPr>
          <w:rStyle w:val="HTMLCode"/>
          <w:rFonts w:ascii="Times New Roman" w:hAnsi="Times New Roman" w:cs="Times New Roman"/>
          <w:sz w:val="24"/>
          <w:szCs w:val="24"/>
        </w:rPr>
        <w:t>gpa</w:t>
      </w:r>
      <w:r w:rsidRPr="007E226F">
        <w:t xml:space="preserve">, create a </w:t>
      </w:r>
      <w:r w:rsidRPr="007E226F">
        <w:rPr>
          <w:rStyle w:val="HTMLCode"/>
          <w:rFonts w:ascii="Times New Roman" w:hAnsi="Times New Roman" w:cs="Times New Roman"/>
          <w:sz w:val="24"/>
          <w:szCs w:val="24"/>
        </w:rPr>
        <w:t>Student</w:t>
      </w:r>
      <w:r w:rsidRPr="007E226F">
        <w:t xml:space="preserve"> object, and add it to an in-memory collection (e.g., </w:t>
      </w:r>
      <w:r w:rsidRPr="007E226F">
        <w:rPr>
          <w:rStyle w:val="HTMLCode"/>
          <w:rFonts w:ascii="Times New Roman" w:hAnsi="Times New Roman" w:cs="Times New Roman"/>
          <w:sz w:val="24"/>
          <w:szCs w:val="24"/>
        </w:rPr>
        <w:t>std::vector&lt;Student&gt;</w:t>
      </w:r>
      <w:r w:rsidRPr="007E226F">
        <w:t>).</w:t>
      </w:r>
    </w:p>
    <w:p w14:paraId="6DA8D5EB" w14:textId="77777777" w:rsidR="007038CE" w:rsidRPr="007E226F" w:rsidRDefault="007038CE" w:rsidP="00A3565A">
      <w:pPr>
        <w:pStyle w:val="NormalWeb"/>
        <w:numPr>
          <w:ilvl w:val="0"/>
          <w:numId w:val="75"/>
        </w:numPr>
      </w:pPr>
      <w:r w:rsidRPr="007E226F">
        <w:rPr>
          <w:b/>
          <w:bCs/>
        </w:rPr>
        <w:t>List all students:</w:t>
      </w:r>
      <w:r w:rsidRPr="007E226F">
        <w:t xml:space="preserve"> Display details of all students currently in memory.</w:t>
      </w:r>
    </w:p>
    <w:p w14:paraId="6CC274FB" w14:textId="77777777" w:rsidR="007038CE" w:rsidRPr="007E226F" w:rsidRDefault="007038CE" w:rsidP="00A3565A">
      <w:pPr>
        <w:pStyle w:val="NormalWeb"/>
        <w:numPr>
          <w:ilvl w:val="0"/>
          <w:numId w:val="75"/>
        </w:numPr>
      </w:pPr>
      <w:r w:rsidRPr="007E226F">
        <w:rPr>
          <w:b/>
          <w:bCs/>
        </w:rPr>
        <w:t>Save students to file:</w:t>
      </w:r>
      <w:r w:rsidRPr="007E226F">
        <w:t xml:space="preserve"> Write all student objects from the in-memory collection to a binary file (e.g., </w:t>
      </w:r>
      <w:r w:rsidRPr="007E226F">
        <w:rPr>
          <w:rStyle w:val="HTMLCode"/>
          <w:rFonts w:ascii="Times New Roman" w:hAnsi="Times New Roman" w:cs="Times New Roman"/>
          <w:sz w:val="24"/>
          <w:szCs w:val="24"/>
        </w:rPr>
        <w:t>students.dat</w:t>
      </w:r>
      <w:r w:rsidRPr="007E226F">
        <w:t>).</w:t>
      </w:r>
    </w:p>
    <w:p w14:paraId="72B5E9E8" w14:textId="77777777" w:rsidR="007038CE" w:rsidRPr="007E226F" w:rsidRDefault="007038CE" w:rsidP="00A3565A">
      <w:pPr>
        <w:pStyle w:val="NormalWeb"/>
        <w:numPr>
          <w:ilvl w:val="0"/>
          <w:numId w:val="75"/>
        </w:numPr>
      </w:pPr>
      <w:r w:rsidRPr="007E226F">
        <w:rPr>
          <w:b/>
          <w:bCs/>
        </w:rPr>
        <w:t>Load students from file:</w:t>
      </w:r>
      <w:r w:rsidRPr="007E226F">
        <w:t xml:space="preserve"> Read student objects from the binary file into the in-memory collection, replacing any existing data.</w:t>
      </w:r>
    </w:p>
    <w:p w14:paraId="58951CFE" w14:textId="77777777" w:rsidR="007038CE" w:rsidRPr="007E226F" w:rsidRDefault="007038CE" w:rsidP="00A3565A">
      <w:pPr>
        <w:pStyle w:val="NormalWeb"/>
        <w:numPr>
          <w:ilvl w:val="0"/>
          <w:numId w:val="75"/>
        </w:numPr>
      </w:pPr>
      <w:r w:rsidRPr="007E226F">
        <w:rPr>
          <w:b/>
          <w:bCs/>
        </w:rPr>
        <w:t>Exit:</w:t>
      </w:r>
      <w:r w:rsidRPr="007E226F">
        <w:t xml:space="preserve"> Terminate the program.</w:t>
      </w:r>
    </w:p>
    <w:p w14:paraId="0A0EFB0B" w14:textId="77777777" w:rsidR="007038CE" w:rsidRPr="007E226F" w:rsidRDefault="007038CE" w:rsidP="007038CE">
      <w:pPr>
        <w:pStyle w:val="NormalWeb"/>
      </w:pPr>
      <w:r w:rsidRPr="007E226F">
        <w:rPr>
          <w:b/>
          <w:bCs/>
        </w:rPr>
        <w:t>Steps to Perform:</w:t>
      </w:r>
    </w:p>
    <w:p w14:paraId="003290E6" w14:textId="77777777" w:rsidR="007038CE" w:rsidRPr="007E226F" w:rsidRDefault="007038CE" w:rsidP="00A3565A">
      <w:pPr>
        <w:pStyle w:val="NormalWeb"/>
        <w:numPr>
          <w:ilvl w:val="0"/>
          <w:numId w:val="76"/>
        </w:numPr>
      </w:pPr>
      <w:r w:rsidRPr="007E226F">
        <w:t xml:space="preserve">Define the </w:t>
      </w:r>
      <w:r w:rsidRPr="007E226F">
        <w:rPr>
          <w:rStyle w:val="HTMLCode"/>
          <w:rFonts w:ascii="Times New Roman" w:hAnsi="Times New Roman" w:cs="Times New Roman"/>
          <w:sz w:val="24"/>
          <w:szCs w:val="24"/>
        </w:rPr>
        <w:t>Student</w:t>
      </w:r>
      <w:r w:rsidRPr="007E226F">
        <w:t xml:space="preserve"> class with private </w:t>
      </w:r>
      <w:r w:rsidRPr="007E226F">
        <w:rPr>
          <w:rStyle w:val="HTMLCode"/>
          <w:rFonts w:ascii="Times New Roman" w:hAnsi="Times New Roman" w:cs="Times New Roman"/>
          <w:sz w:val="24"/>
          <w:szCs w:val="24"/>
        </w:rPr>
        <w:t>id</w:t>
      </w:r>
      <w:r w:rsidRPr="007E226F">
        <w:t xml:space="preserve">, </w:t>
      </w:r>
      <w:r w:rsidRPr="007E226F">
        <w:rPr>
          <w:rStyle w:val="HTMLCode"/>
          <w:rFonts w:ascii="Times New Roman" w:hAnsi="Times New Roman" w:cs="Times New Roman"/>
          <w:sz w:val="24"/>
          <w:szCs w:val="24"/>
        </w:rPr>
        <w:t>name</w:t>
      </w:r>
      <w:r w:rsidRPr="007E226F">
        <w:t xml:space="preserve">, </w:t>
      </w:r>
      <w:r w:rsidRPr="007E226F">
        <w:rPr>
          <w:rStyle w:val="HTMLCode"/>
          <w:rFonts w:ascii="Times New Roman" w:hAnsi="Times New Roman" w:cs="Times New Roman"/>
          <w:sz w:val="24"/>
          <w:szCs w:val="24"/>
        </w:rPr>
        <w:t>gpa</w:t>
      </w:r>
      <w:r w:rsidRPr="007E226F">
        <w:t>.</w:t>
      </w:r>
    </w:p>
    <w:p w14:paraId="791FBF4C" w14:textId="77777777" w:rsidR="007038CE" w:rsidRPr="007E226F" w:rsidRDefault="007038CE" w:rsidP="00A3565A">
      <w:pPr>
        <w:pStyle w:val="NormalWeb"/>
        <w:numPr>
          <w:ilvl w:val="0"/>
          <w:numId w:val="76"/>
        </w:numPr>
      </w:pPr>
      <w:r w:rsidRPr="007E226F">
        <w:t xml:space="preserve">Implement a parameterized constructor for </w:t>
      </w:r>
      <w:r w:rsidRPr="007E226F">
        <w:rPr>
          <w:rStyle w:val="HTMLCode"/>
          <w:rFonts w:ascii="Times New Roman" w:hAnsi="Times New Roman" w:cs="Times New Roman"/>
          <w:sz w:val="24"/>
          <w:szCs w:val="24"/>
        </w:rPr>
        <w:t>Student</w:t>
      </w:r>
      <w:r w:rsidRPr="007E226F">
        <w:t>.</w:t>
      </w:r>
    </w:p>
    <w:p w14:paraId="5AE1011C" w14:textId="77777777" w:rsidR="007038CE" w:rsidRPr="007E226F" w:rsidRDefault="007038CE" w:rsidP="00A3565A">
      <w:pPr>
        <w:pStyle w:val="NormalWeb"/>
        <w:numPr>
          <w:ilvl w:val="0"/>
          <w:numId w:val="76"/>
        </w:numPr>
      </w:pPr>
      <w:r w:rsidRPr="007E226F">
        <w:t xml:space="preserve">Implement a </w:t>
      </w:r>
      <w:r w:rsidRPr="007E226F">
        <w:rPr>
          <w:rStyle w:val="HTMLCode"/>
          <w:rFonts w:ascii="Times New Roman" w:hAnsi="Times New Roman" w:cs="Times New Roman"/>
          <w:sz w:val="24"/>
          <w:szCs w:val="24"/>
        </w:rPr>
        <w:t>displayStudent()</w:t>
      </w:r>
      <w:r w:rsidRPr="007E226F">
        <w:t xml:space="preserve"> method in </w:t>
      </w:r>
      <w:r w:rsidRPr="007E226F">
        <w:rPr>
          <w:rStyle w:val="HTMLCode"/>
          <w:rFonts w:ascii="Times New Roman" w:hAnsi="Times New Roman" w:cs="Times New Roman"/>
          <w:sz w:val="24"/>
          <w:szCs w:val="24"/>
        </w:rPr>
        <w:t>Student</w:t>
      </w:r>
      <w:r w:rsidRPr="007E226F">
        <w:t>.</w:t>
      </w:r>
    </w:p>
    <w:p w14:paraId="3CB15EDE" w14:textId="77777777" w:rsidR="007038CE" w:rsidRPr="007E226F" w:rsidRDefault="007038CE" w:rsidP="00A3565A">
      <w:pPr>
        <w:pStyle w:val="NormalWeb"/>
        <w:numPr>
          <w:ilvl w:val="0"/>
          <w:numId w:val="76"/>
        </w:numPr>
      </w:pPr>
      <w:r w:rsidRPr="007E226F">
        <w:t xml:space="preserve">In the </w:t>
      </w:r>
      <w:r w:rsidRPr="007E226F">
        <w:rPr>
          <w:rStyle w:val="HTMLCode"/>
          <w:rFonts w:ascii="Times New Roman" w:hAnsi="Times New Roman" w:cs="Times New Roman"/>
          <w:sz w:val="24"/>
          <w:szCs w:val="24"/>
        </w:rPr>
        <w:t>main()</w:t>
      </w:r>
      <w:r w:rsidRPr="007E226F">
        <w:t xml:space="preserve"> function:</w:t>
      </w:r>
    </w:p>
    <w:p w14:paraId="55A1F842" w14:textId="77777777" w:rsidR="007038CE" w:rsidRPr="007E226F" w:rsidRDefault="007038CE" w:rsidP="00A3565A">
      <w:pPr>
        <w:pStyle w:val="NormalWeb"/>
        <w:numPr>
          <w:ilvl w:val="1"/>
          <w:numId w:val="76"/>
        </w:numPr>
      </w:pPr>
      <w:r w:rsidRPr="007E226F">
        <w:t xml:space="preserve">Create a </w:t>
      </w:r>
      <w:r w:rsidRPr="007E226F">
        <w:rPr>
          <w:rStyle w:val="HTMLCode"/>
          <w:rFonts w:ascii="Times New Roman" w:hAnsi="Times New Roman" w:cs="Times New Roman"/>
          <w:sz w:val="24"/>
          <w:szCs w:val="24"/>
        </w:rPr>
        <w:t>std::vector&lt;Student&gt;</w:t>
      </w:r>
      <w:r w:rsidRPr="007E226F">
        <w:t xml:space="preserve"> to hold student objects in memory.</w:t>
      </w:r>
    </w:p>
    <w:p w14:paraId="48D45F4D" w14:textId="77777777" w:rsidR="007038CE" w:rsidRPr="007E226F" w:rsidRDefault="007038CE" w:rsidP="00A3565A">
      <w:pPr>
        <w:pStyle w:val="NormalWeb"/>
        <w:numPr>
          <w:ilvl w:val="1"/>
          <w:numId w:val="76"/>
        </w:numPr>
      </w:pPr>
      <w:r w:rsidRPr="007E226F">
        <w:t>Implement a menu-driven interface for the user.</w:t>
      </w:r>
    </w:p>
    <w:p w14:paraId="5DB41F72" w14:textId="77777777" w:rsidR="007038CE" w:rsidRPr="007E226F" w:rsidRDefault="007038CE" w:rsidP="00A3565A">
      <w:pPr>
        <w:pStyle w:val="NormalWeb"/>
        <w:numPr>
          <w:ilvl w:val="1"/>
          <w:numId w:val="76"/>
        </w:numPr>
      </w:pPr>
      <w:r w:rsidRPr="007E226F">
        <w:rPr>
          <w:b/>
          <w:bCs/>
        </w:rPr>
        <w:t>For "Add Student":</w:t>
      </w:r>
      <w:r w:rsidRPr="007E226F">
        <w:t xml:space="preserve"> Create a </w:t>
      </w:r>
      <w:r w:rsidRPr="007E226F">
        <w:rPr>
          <w:rStyle w:val="HTMLCode"/>
          <w:rFonts w:ascii="Times New Roman" w:hAnsi="Times New Roman" w:cs="Times New Roman"/>
          <w:sz w:val="24"/>
          <w:szCs w:val="24"/>
        </w:rPr>
        <w:t>Student</w:t>
      </w:r>
      <w:r w:rsidRPr="007E226F">
        <w:t xml:space="preserve"> object and </w:t>
      </w:r>
      <w:r w:rsidRPr="007E226F">
        <w:rPr>
          <w:rStyle w:val="HTMLCode"/>
          <w:rFonts w:ascii="Times New Roman" w:hAnsi="Times New Roman" w:cs="Times New Roman"/>
          <w:sz w:val="24"/>
          <w:szCs w:val="24"/>
        </w:rPr>
        <w:t>push_back</w:t>
      </w:r>
      <w:r w:rsidRPr="007E226F">
        <w:t xml:space="preserve"> to the vector.</w:t>
      </w:r>
    </w:p>
    <w:p w14:paraId="09E62ACE" w14:textId="77777777" w:rsidR="007038CE" w:rsidRPr="007E226F" w:rsidRDefault="007038CE" w:rsidP="00A3565A">
      <w:pPr>
        <w:pStyle w:val="NormalWeb"/>
        <w:numPr>
          <w:ilvl w:val="1"/>
          <w:numId w:val="76"/>
        </w:numPr>
      </w:pPr>
      <w:r w:rsidRPr="007E226F">
        <w:rPr>
          <w:b/>
          <w:bCs/>
        </w:rPr>
        <w:t>For "List Students":</w:t>
      </w:r>
      <w:r w:rsidRPr="007E226F">
        <w:t xml:space="preserve"> Iterate through the vector and call </w:t>
      </w:r>
      <w:r w:rsidRPr="007E226F">
        <w:rPr>
          <w:rStyle w:val="HTMLCode"/>
          <w:rFonts w:ascii="Times New Roman" w:hAnsi="Times New Roman" w:cs="Times New Roman"/>
          <w:sz w:val="24"/>
          <w:szCs w:val="24"/>
        </w:rPr>
        <w:t>displayStudent()</w:t>
      </w:r>
      <w:r w:rsidRPr="007E226F">
        <w:t xml:space="preserve"> for each.</w:t>
      </w:r>
    </w:p>
    <w:p w14:paraId="18548550" w14:textId="77777777" w:rsidR="007038CE" w:rsidRPr="007E226F" w:rsidRDefault="007038CE" w:rsidP="00A3565A">
      <w:pPr>
        <w:pStyle w:val="NormalWeb"/>
        <w:numPr>
          <w:ilvl w:val="1"/>
          <w:numId w:val="76"/>
        </w:numPr>
      </w:pPr>
      <w:r w:rsidRPr="007E226F">
        <w:rPr>
          <w:b/>
          <w:bCs/>
        </w:rPr>
        <w:t>For "Save Students":</w:t>
      </w:r>
    </w:p>
    <w:p w14:paraId="266994CE" w14:textId="77777777" w:rsidR="007038CE" w:rsidRPr="007E226F" w:rsidRDefault="007038CE" w:rsidP="00A3565A">
      <w:pPr>
        <w:pStyle w:val="NormalWeb"/>
        <w:numPr>
          <w:ilvl w:val="2"/>
          <w:numId w:val="76"/>
        </w:numPr>
      </w:pPr>
      <w:r w:rsidRPr="007E226F">
        <w:t xml:space="preserve">Open </w:t>
      </w:r>
      <w:r w:rsidRPr="007E226F">
        <w:rPr>
          <w:rStyle w:val="HTMLCode"/>
          <w:rFonts w:ascii="Times New Roman" w:hAnsi="Times New Roman" w:cs="Times New Roman"/>
          <w:sz w:val="24"/>
          <w:szCs w:val="24"/>
        </w:rPr>
        <w:t>ofstream</w:t>
      </w:r>
      <w:r w:rsidRPr="007E226F">
        <w:t xml:space="preserve"> in binary mode (</w:t>
      </w:r>
      <w:r w:rsidRPr="007E226F">
        <w:rPr>
          <w:rStyle w:val="HTMLCode"/>
          <w:rFonts w:ascii="Times New Roman" w:hAnsi="Times New Roman" w:cs="Times New Roman"/>
          <w:sz w:val="24"/>
          <w:szCs w:val="24"/>
        </w:rPr>
        <w:t>std::ios::binary</w:t>
      </w:r>
      <w:r w:rsidRPr="007E226F">
        <w:t>).</w:t>
      </w:r>
    </w:p>
    <w:p w14:paraId="09286024" w14:textId="77777777" w:rsidR="007038CE" w:rsidRPr="007E226F" w:rsidRDefault="007038CE" w:rsidP="00A3565A">
      <w:pPr>
        <w:pStyle w:val="NormalWeb"/>
        <w:numPr>
          <w:ilvl w:val="2"/>
          <w:numId w:val="76"/>
        </w:numPr>
      </w:pPr>
      <w:r w:rsidRPr="007E226F">
        <w:t xml:space="preserve">Iterate through the </w:t>
      </w:r>
      <w:r w:rsidRPr="007E226F">
        <w:rPr>
          <w:rStyle w:val="HTMLCode"/>
          <w:rFonts w:ascii="Times New Roman" w:hAnsi="Times New Roman" w:cs="Times New Roman"/>
          <w:sz w:val="24"/>
          <w:szCs w:val="24"/>
        </w:rPr>
        <w:t>std::vector&lt;Student&gt;</w:t>
      </w:r>
      <w:r w:rsidRPr="007E226F">
        <w:t>.</w:t>
      </w:r>
    </w:p>
    <w:p w14:paraId="609A014D" w14:textId="77777777" w:rsidR="007038CE" w:rsidRPr="007E226F" w:rsidRDefault="007038CE" w:rsidP="00A3565A">
      <w:pPr>
        <w:pStyle w:val="NormalWeb"/>
        <w:numPr>
          <w:ilvl w:val="2"/>
          <w:numId w:val="76"/>
        </w:numPr>
      </w:pPr>
      <w:r w:rsidRPr="007E226F">
        <w:t xml:space="preserve">For each </w:t>
      </w:r>
      <w:r w:rsidRPr="007E226F">
        <w:rPr>
          <w:rStyle w:val="HTMLCode"/>
          <w:rFonts w:ascii="Times New Roman" w:hAnsi="Times New Roman" w:cs="Times New Roman"/>
          <w:sz w:val="24"/>
          <w:szCs w:val="24"/>
        </w:rPr>
        <w:t>Student</w:t>
      </w:r>
      <w:r w:rsidRPr="007E226F">
        <w:t xml:space="preserve"> object:</w:t>
      </w:r>
    </w:p>
    <w:p w14:paraId="2306CB67" w14:textId="77777777" w:rsidR="007038CE" w:rsidRPr="007E226F" w:rsidRDefault="007038CE" w:rsidP="00A3565A">
      <w:pPr>
        <w:pStyle w:val="NormalWeb"/>
        <w:numPr>
          <w:ilvl w:val="3"/>
          <w:numId w:val="76"/>
        </w:numPr>
      </w:pPr>
      <w:r w:rsidRPr="007E226F">
        <w:t xml:space="preserve">Write </w:t>
      </w:r>
      <w:r w:rsidRPr="007E226F">
        <w:rPr>
          <w:rStyle w:val="HTMLCode"/>
          <w:rFonts w:ascii="Times New Roman" w:hAnsi="Times New Roman" w:cs="Times New Roman"/>
          <w:sz w:val="24"/>
          <w:szCs w:val="24"/>
        </w:rPr>
        <w:t>id</w:t>
      </w:r>
      <w:r w:rsidRPr="007E226F">
        <w:t xml:space="preserve"> and </w:t>
      </w:r>
      <w:r w:rsidRPr="007E226F">
        <w:rPr>
          <w:rStyle w:val="HTMLCode"/>
          <w:rFonts w:ascii="Times New Roman" w:hAnsi="Times New Roman" w:cs="Times New Roman"/>
          <w:sz w:val="24"/>
          <w:szCs w:val="24"/>
        </w:rPr>
        <w:t>gpa</w:t>
      </w:r>
      <w:r w:rsidRPr="007E226F">
        <w:t xml:space="preserve"> directly using </w:t>
      </w:r>
      <w:r w:rsidRPr="007E226F">
        <w:rPr>
          <w:rStyle w:val="HTMLCode"/>
          <w:rFonts w:ascii="Times New Roman" w:hAnsi="Times New Roman" w:cs="Times New Roman"/>
          <w:sz w:val="24"/>
          <w:szCs w:val="24"/>
        </w:rPr>
        <w:t>outputFile.write(reinterpret_cast&lt;const char*&gt;(&amp;student.id), sizeof(student.id))</w:t>
      </w:r>
      <w:r w:rsidRPr="007E226F">
        <w:t>.</w:t>
      </w:r>
    </w:p>
    <w:p w14:paraId="00F8BA7D" w14:textId="77777777" w:rsidR="007038CE" w:rsidRPr="007E226F" w:rsidRDefault="007038CE" w:rsidP="00A3565A">
      <w:pPr>
        <w:pStyle w:val="NormalWeb"/>
        <w:numPr>
          <w:ilvl w:val="3"/>
          <w:numId w:val="76"/>
        </w:numPr>
      </w:pPr>
      <w:r w:rsidRPr="007E226F">
        <w:t xml:space="preserve">For </w:t>
      </w:r>
      <w:r w:rsidRPr="007E226F">
        <w:rPr>
          <w:rStyle w:val="HTMLCode"/>
          <w:rFonts w:ascii="Times New Roman" w:hAnsi="Times New Roman" w:cs="Times New Roman"/>
          <w:sz w:val="24"/>
          <w:szCs w:val="24"/>
        </w:rPr>
        <w:t>name</w:t>
      </w:r>
      <w:r w:rsidRPr="007E226F">
        <w:t xml:space="preserve"> (string): first write its length, then its characters.</w:t>
      </w:r>
    </w:p>
    <w:p w14:paraId="2F5D3FD7" w14:textId="77777777" w:rsidR="007038CE" w:rsidRPr="007E226F" w:rsidRDefault="007038CE" w:rsidP="00A3565A">
      <w:pPr>
        <w:pStyle w:val="NormalWeb"/>
        <w:numPr>
          <w:ilvl w:val="1"/>
          <w:numId w:val="76"/>
        </w:numPr>
      </w:pPr>
      <w:r w:rsidRPr="007E226F">
        <w:rPr>
          <w:b/>
          <w:bCs/>
        </w:rPr>
        <w:t>For "Load Students":</w:t>
      </w:r>
    </w:p>
    <w:p w14:paraId="3254D2E2" w14:textId="77777777" w:rsidR="007038CE" w:rsidRPr="007E226F" w:rsidRDefault="007038CE" w:rsidP="00A3565A">
      <w:pPr>
        <w:pStyle w:val="NormalWeb"/>
        <w:numPr>
          <w:ilvl w:val="2"/>
          <w:numId w:val="76"/>
        </w:numPr>
      </w:pPr>
      <w:r w:rsidRPr="007E226F">
        <w:t xml:space="preserve">Clear the current </w:t>
      </w:r>
      <w:r w:rsidRPr="007E226F">
        <w:rPr>
          <w:rStyle w:val="HTMLCode"/>
          <w:rFonts w:ascii="Times New Roman" w:hAnsi="Times New Roman" w:cs="Times New Roman"/>
          <w:sz w:val="24"/>
          <w:szCs w:val="24"/>
        </w:rPr>
        <w:t>std::vector&lt;Student&gt;</w:t>
      </w:r>
      <w:r w:rsidRPr="007E226F">
        <w:t>.</w:t>
      </w:r>
    </w:p>
    <w:p w14:paraId="182019C9" w14:textId="77777777" w:rsidR="007038CE" w:rsidRPr="007E226F" w:rsidRDefault="007038CE" w:rsidP="00A3565A">
      <w:pPr>
        <w:pStyle w:val="NormalWeb"/>
        <w:numPr>
          <w:ilvl w:val="2"/>
          <w:numId w:val="76"/>
        </w:numPr>
      </w:pPr>
      <w:r w:rsidRPr="007E226F">
        <w:t xml:space="preserve">Open </w:t>
      </w:r>
      <w:r w:rsidRPr="007E226F">
        <w:rPr>
          <w:rStyle w:val="HTMLCode"/>
          <w:rFonts w:ascii="Times New Roman" w:hAnsi="Times New Roman" w:cs="Times New Roman"/>
          <w:sz w:val="24"/>
          <w:szCs w:val="24"/>
        </w:rPr>
        <w:t>ifstream</w:t>
      </w:r>
      <w:r w:rsidRPr="007E226F">
        <w:t xml:space="preserve"> in binary mode (</w:t>
      </w:r>
      <w:r w:rsidRPr="007E226F">
        <w:rPr>
          <w:rStyle w:val="HTMLCode"/>
          <w:rFonts w:ascii="Times New Roman" w:hAnsi="Times New Roman" w:cs="Times New Roman"/>
          <w:sz w:val="24"/>
          <w:szCs w:val="24"/>
        </w:rPr>
        <w:t>std::ios::binary</w:t>
      </w:r>
      <w:r w:rsidRPr="007E226F">
        <w:t>).</w:t>
      </w:r>
    </w:p>
    <w:p w14:paraId="543BB20F" w14:textId="77777777" w:rsidR="007038CE" w:rsidRPr="007E226F" w:rsidRDefault="007038CE" w:rsidP="00A3565A">
      <w:pPr>
        <w:pStyle w:val="NormalWeb"/>
        <w:numPr>
          <w:ilvl w:val="2"/>
          <w:numId w:val="76"/>
        </w:numPr>
      </w:pPr>
      <w:r w:rsidRPr="007E226F">
        <w:t>Loop while the file is not at end-of-file:</w:t>
      </w:r>
    </w:p>
    <w:p w14:paraId="3005F169" w14:textId="77777777" w:rsidR="007038CE" w:rsidRPr="007E226F" w:rsidRDefault="007038CE" w:rsidP="00A3565A">
      <w:pPr>
        <w:pStyle w:val="NormalWeb"/>
        <w:numPr>
          <w:ilvl w:val="3"/>
          <w:numId w:val="76"/>
        </w:numPr>
      </w:pPr>
      <w:r w:rsidRPr="007E226F">
        <w:t xml:space="preserve">Read </w:t>
      </w:r>
      <w:r w:rsidRPr="007E226F">
        <w:rPr>
          <w:rStyle w:val="HTMLCode"/>
          <w:rFonts w:ascii="Times New Roman" w:hAnsi="Times New Roman" w:cs="Times New Roman"/>
          <w:sz w:val="24"/>
          <w:szCs w:val="24"/>
        </w:rPr>
        <w:t>id</w:t>
      </w:r>
      <w:r w:rsidRPr="007E226F">
        <w:t xml:space="preserve"> and </w:t>
      </w:r>
      <w:r w:rsidRPr="007E226F">
        <w:rPr>
          <w:rStyle w:val="HTMLCode"/>
          <w:rFonts w:ascii="Times New Roman" w:hAnsi="Times New Roman" w:cs="Times New Roman"/>
          <w:sz w:val="24"/>
          <w:szCs w:val="24"/>
        </w:rPr>
        <w:t>gpa</w:t>
      </w:r>
      <w:r w:rsidRPr="007E226F">
        <w:t xml:space="preserve"> directly.</w:t>
      </w:r>
    </w:p>
    <w:p w14:paraId="16025F55" w14:textId="77777777" w:rsidR="007038CE" w:rsidRPr="007E226F" w:rsidRDefault="007038CE" w:rsidP="00A3565A">
      <w:pPr>
        <w:pStyle w:val="NormalWeb"/>
        <w:numPr>
          <w:ilvl w:val="3"/>
          <w:numId w:val="76"/>
        </w:numPr>
      </w:pPr>
      <w:r w:rsidRPr="007E226F">
        <w:t xml:space="preserve">Read string length, then read characters into a </w:t>
      </w:r>
      <w:r w:rsidRPr="007E226F">
        <w:rPr>
          <w:rStyle w:val="HTMLCode"/>
          <w:rFonts w:ascii="Times New Roman" w:hAnsi="Times New Roman" w:cs="Times New Roman"/>
          <w:sz w:val="24"/>
          <w:szCs w:val="24"/>
        </w:rPr>
        <w:t>char</w:t>
      </w:r>
      <w:r w:rsidRPr="007E226F">
        <w:t xml:space="preserve"> array, then construct </w:t>
      </w:r>
      <w:r w:rsidRPr="007E226F">
        <w:rPr>
          <w:rStyle w:val="HTMLCode"/>
          <w:rFonts w:ascii="Times New Roman" w:hAnsi="Times New Roman" w:cs="Times New Roman"/>
          <w:sz w:val="24"/>
          <w:szCs w:val="24"/>
        </w:rPr>
        <w:t>std::string</w:t>
      </w:r>
      <w:r w:rsidRPr="007E226F">
        <w:t>.</w:t>
      </w:r>
    </w:p>
    <w:p w14:paraId="7652E55F" w14:textId="77777777" w:rsidR="007038CE" w:rsidRPr="007E226F" w:rsidRDefault="007038CE" w:rsidP="00A3565A">
      <w:pPr>
        <w:pStyle w:val="NormalWeb"/>
        <w:numPr>
          <w:ilvl w:val="3"/>
          <w:numId w:val="76"/>
        </w:numPr>
      </w:pPr>
      <w:r w:rsidRPr="007E226F">
        <w:t xml:space="preserve">Create a new </w:t>
      </w:r>
      <w:r w:rsidRPr="007E226F">
        <w:rPr>
          <w:rStyle w:val="HTMLCode"/>
          <w:rFonts w:ascii="Times New Roman" w:hAnsi="Times New Roman" w:cs="Times New Roman"/>
          <w:sz w:val="24"/>
          <w:szCs w:val="24"/>
        </w:rPr>
        <w:t>Student</w:t>
      </w:r>
      <w:r w:rsidRPr="007E226F">
        <w:t xml:space="preserve"> object and add to the vector.</w:t>
      </w:r>
    </w:p>
    <w:p w14:paraId="41B6898F" w14:textId="77777777" w:rsidR="007038CE" w:rsidRPr="007E226F" w:rsidRDefault="007038CE" w:rsidP="00A3565A">
      <w:pPr>
        <w:pStyle w:val="NormalWeb"/>
        <w:numPr>
          <w:ilvl w:val="1"/>
          <w:numId w:val="76"/>
        </w:numPr>
      </w:pPr>
      <w:r w:rsidRPr="007E226F">
        <w:rPr>
          <w:b/>
          <w:bCs/>
        </w:rPr>
        <w:t>For "Exit":</w:t>
      </w:r>
      <w:r w:rsidRPr="007E226F">
        <w:t xml:space="preserve"> Break the loop.</w:t>
      </w:r>
    </w:p>
    <w:p w14:paraId="7DEB8771" w14:textId="77777777" w:rsidR="007038CE" w:rsidRPr="007E226F" w:rsidRDefault="007038CE" w:rsidP="007038CE">
      <w:pPr>
        <w:pStyle w:val="NormalWeb"/>
      </w:pPr>
      <w:r w:rsidRPr="007E226F">
        <w:rPr>
          <w:b/>
          <w:bCs/>
        </w:rPr>
        <w:lastRenderedPageBreak/>
        <w:t>Libraries/Functions Required:</w:t>
      </w:r>
    </w:p>
    <w:p w14:paraId="5FD7C900" w14:textId="77777777" w:rsidR="007038CE" w:rsidRPr="007E226F" w:rsidRDefault="007038CE" w:rsidP="00A3565A">
      <w:pPr>
        <w:pStyle w:val="NormalWeb"/>
        <w:numPr>
          <w:ilvl w:val="0"/>
          <w:numId w:val="77"/>
        </w:numPr>
      </w:pPr>
      <w:r w:rsidRPr="007E226F">
        <w:rPr>
          <w:rStyle w:val="HTMLCode"/>
          <w:rFonts w:ascii="Times New Roman" w:hAnsi="Times New Roman" w:cs="Times New Roman"/>
          <w:sz w:val="24"/>
          <w:szCs w:val="24"/>
        </w:rPr>
        <w:t>iostream</w:t>
      </w:r>
      <w:r w:rsidRPr="007E226F">
        <w:t xml:space="preserve"> for console I/O.</w:t>
      </w:r>
    </w:p>
    <w:p w14:paraId="23CA9DEE" w14:textId="77777777" w:rsidR="007038CE" w:rsidRPr="007E226F" w:rsidRDefault="007038CE" w:rsidP="00A3565A">
      <w:pPr>
        <w:pStyle w:val="NormalWeb"/>
        <w:numPr>
          <w:ilvl w:val="0"/>
          <w:numId w:val="77"/>
        </w:numPr>
      </w:pPr>
      <w:r w:rsidRPr="007E226F">
        <w:rPr>
          <w:rStyle w:val="HTMLCode"/>
          <w:rFonts w:ascii="Times New Roman" w:hAnsi="Times New Roman" w:cs="Times New Roman"/>
          <w:sz w:val="24"/>
          <w:szCs w:val="24"/>
        </w:rPr>
        <w:t>fstream</w:t>
      </w:r>
      <w:r w:rsidRPr="007E226F">
        <w:t xml:space="preserve"> for file I/O (</w:t>
      </w:r>
      <w:r w:rsidRPr="007E226F">
        <w:rPr>
          <w:rStyle w:val="HTMLCode"/>
          <w:rFonts w:ascii="Times New Roman" w:hAnsi="Times New Roman" w:cs="Times New Roman"/>
          <w:sz w:val="24"/>
          <w:szCs w:val="24"/>
        </w:rPr>
        <w:t>std::ifstream</w:t>
      </w:r>
      <w:r w:rsidRPr="007E226F">
        <w:t xml:space="preserve">, </w:t>
      </w:r>
      <w:r w:rsidRPr="007E226F">
        <w:rPr>
          <w:rStyle w:val="HTMLCode"/>
          <w:rFonts w:ascii="Times New Roman" w:hAnsi="Times New Roman" w:cs="Times New Roman"/>
          <w:sz w:val="24"/>
          <w:szCs w:val="24"/>
        </w:rPr>
        <w:t>std::ofstream</w:t>
      </w:r>
      <w:r w:rsidRPr="007E226F">
        <w:t>).</w:t>
      </w:r>
    </w:p>
    <w:p w14:paraId="047A64AD" w14:textId="77777777" w:rsidR="007038CE" w:rsidRPr="007E226F" w:rsidRDefault="007038CE" w:rsidP="00A3565A">
      <w:pPr>
        <w:pStyle w:val="NormalWeb"/>
        <w:numPr>
          <w:ilvl w:val="0"/>
          <w:numId w:val="77"/>
        </w:numPr>
      </w:pPr>
      <w:r w:rsidRPr="007E226F">
        <w:rPr>
          <w:rStyle w:val="HTMLCode"/>
          <w:rFonts w:ascii="Times New Roman" w:hAnsi="Times New Roman" w:cs="Times New Roman"/>
          <w:sz w:val="24"/>
          <w:szCs w:val="24"/>
        </w:rPr>
        <w:t>string</w:t>
      </w:r>
      <w:r w:rsidRPr="007E226F">
        <w:t xml:space="preserve"> for student names.</w:t>
      </w:r>
    </w:p>
    <w:p w14:paraId="016646DD" w14:textId="77777777" w:rsidR="007038CE" w:rsidRPr="007E226F" w:rsidRDefault="007038CE" w:rsidP="00A3565A">
      <w:pPr>
        <w:pStyle w:val="NormalWeb"/>
        <w:numPr>
          <w:ilvl w:val="0"/>
          <w:numId w:val="77"/>
        </w:numPr>
      </w:pPr>
      <w:r w:rsidRPr="007E226F">
        <w:rPr>
          <w:rStyle w:val="HTMLCode"/>
          <w:rFonts w:ascii="Times New Roman" w:hAnsi="Times New Roman" w:cs="Times New Roman"/>
          <w:sz w:val="24"/>
          <w:szCs w:val="24"/>
        </w:rPr>
        <w:t>vector</w:t>
      </w:r>
      <w:r w:rsidRPr="007E226F">
        <w:t xml:space="preserve"> for managing students in memory.</w:t>
      </w:r>
    </w:p>
    <w:p w14:paraId="4AD2A357" w14:textId="77777777" w:rsidR="007038CE" w:rsidRPr="007E226F" w:rsidRDefault="007038CE" w:rsidP="00A3565A">
      <w:pPr>
        <w:pStyle w:val="NormalWeb"/>
        <w:numPr>
          <w:ilvl w:val="0"/>
          <w:numId w:val="77"/>
        </w:numPr>
      </w:pPr>
      <w:r w:rsidRPr="007E226F">
        <w:rPr>
          <w:rStyle w:val="HTMLCode"/>
          <w:rFonts w:ascii="Times New Roman" w:hAnsi="Times New Roman" w:cs="Times New Roman"/>
          <w:sz w:val="24"/>
          <w:szCs w:val="24"/>
        </w:rPr>
        <w:t>limits</w:t>
      </w:r>
      <w:r w:rsidRPr="007E226F">
        <w:t xml:space="preserve"> for </w:t>
      </w:r>
      <w:r w:rsidRPr="007E226F">
        <w:rPr>
          <w:rStyle w:val="HTMLCode"/>
          <w:rFonts w:ascii="Times New Roman" w:hAnsi="Times New Roman" w:cs="Times New Roman"/>
          <w:sz w:val="24"/>
          <w:szCs w:val="24"/>
        </w:rPr>
        <w:t>std::numeric_limits</w:t>
      </w:r>
      <w:r w:rsidRPr="007E226F">
        <w:t xml:space="preserve"> (useful for clearing input buffer).</w:t>
      </w:r>
    </w:p>
    <w:p w14:paraId="74DE353A" w14:textId="77777777" w:rsidR="007038CE" w:rsidRPr="007E226F" w:rsidRDefault="007038CE" w:rsidP="007038CE">
      <w:pPr>
        <w:pStyle w:val="NormalWeb"/>
      </w:pPr>
      <w:r w:rsidRPr="007E226F">
        <w:rPr>
          <w:b/>
          <w:bCs/>
        </w:rPr>
        <w:t>Sample Test Cases:</w:t>
      </w:r>
    </w:p>
    <w:p w14:paraId="232259F4" w14:textId="77777777" w:rsidR="007038CE" w:rsidRPr="007E226F" w:rsidRDefault="007038CE" w:rsidP="007038CE">
      <w:pPr>
        <w:pStyle w:val="NormalWeb"/>
      </w:pPr>
      <w:r w:rsidRPr="007E226F">
        <w:rPr>
          <w:b/>
          <w:bCs/>
        </w:rPr>
        <w:t>Initial State:</w:t>
      </w:r>
      <w:r w:rsidRPr="007E226F">
        <w:t xml:space="preserve"> </w:t>
      </w:r>
      <w:r w:rsidRPr="007E226F">
        <w:rPr>
          <w:rStyle w:val="HTMLCode"/>
          <w:rFonts w:ascii="Times New Roman" w:hAnsi="Times New Roman" w:cs="Times New Roman"/>
          <w:sz w:val="24"/>
          <w:szCs w:val="24"/>
        </w:rPr>
        <w:t>students.dat</w:t>
      </w:r>
      <w:r w:rsidRPr="007E226F">
        <w:t xml:space="preserve"> does not exist or is empty.</w:t>
      </w:r>
    </w:p>
    <w:p w14:paraId="3B83BC0A" w14:textId="77777777" w:rsidR="007038CE" w:rsidRPr="007E226F" w:rsidRDefault="007038CE" w:rsidP="007038CE">
      <w:pPr>
        <w:pStyle w:val="NormalWeb"/>
      </w:pPr>
      <w:r w:rsidRPr="007E226F">
        <w:rPr>
          <w:b/>
          <w:bCs/>
        </w:rPr>
        <w:t>Input (User Interaction):</w:t>
      </w:r>
    </w:p>
    <w:p w14:paraId="6D1AC629"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Student Manager Menu:</w:t>
      </w:r>
    </w:p>
    <w:p w14:paraId="5152A76C"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1. Add Student</w:t>
      </w:r>
    </w:p>
    <w:p w14:paraId="5F5BA2B6"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2. List Students</w:t>
      </w:r>
    </w:p>
    <w:p w14:paraId="59A8C514"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3. Save Students</w:t>
      </w:r>
    </w:p>
    <w:p w14:paraId="55F52649"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4. Load Students</w:t>
      </w:r>
    </w:p>
    <w:p w14:paraId="5274A9F4"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5. Exit</w:t>
      </w:r>
    </w:p>
    <w:p w14:paraId="34A00981"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1</w:t>
      </w:r>
    </w:p>
    <w:p w14:paraId="72E76132"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ID: 101</w:t>
      </w:r>
    </w:p>
    <w:p w14:paraId="1EB80EF9"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Name: Alice</w:t>
      </w:r>
    </w:p>
    <w:p w14:paraId="44338D02"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GPA: 3.8</w:t>
      </w:r>
    </w:p>
    <w:p w14:paraId="20408AD5"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Student added.</w:t>
      </w:r>
    </w:p>
    <w:p w14:paraId="29079D35" w14:textId="77777777" w:rsidR="007038CE" w:rsidRPr="007E226F" w:rsidRDefault="007038CE" w:rsidP="007038CE">
      <w:pPr>
        <w:pStyle w:val="HTMLPreformatted"/>
        <w:rPr>
          <w:rStyle w:val="HTMLCode"/>
          <w:rFonts w:ascii="Times New Roman" w:hAnsi="Times New Roman" w:cs="Times New Roman"/>
          <w:sz w:val="24"/>
          <w:szCs w:val="24"/>
        </w:rPr>
      </w:pPr>
    </w:p>
    <w:p w14:paraId="360C44A4"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1</w:t>
      </w:r>
    </w:p>
    <w:p w14:paraId="6B6BD2FD"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ID: 102</w:t>
      </w:r>
    </w:p>
    <w:p w14:paraId="66FECB35"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Name: Bob</w:t>
      </w:r>
    </w:p>
    <w:p w14:paraId="4075D919"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GPA: 3.5</w:t>
      </w:r>
    </w:p>
    <w:p w14:paraId="50711094"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Student added.</w:t>
      </w:r>
    </w:p>
    <w:p w14:paraId="17686DC7" w14:textId="77777777" w:rsidR="007038CE" w:rsidRPr="007E226F" w:rsidRDefault="007038CE" w:rsidP="007038CE">
      <w:pPr>
        <w:pStyle w:val="HTMLPreformatted"/>
        <w:rPr>
          <w:rStyle w:val="HTMLCode"/>
          <w:rFonts w:ascii="Times New Roman" w:hAnsi="Times New Roman" w:cs="Times New Roman"/>
          <w:sz w:val="24"/>
          <w:szCs w:val="24"/>
        </w:rPr>
      </w:pPr>
    </w:p>
    <w:p w14:paraId="4862B3CE"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2</w:t>
      </w:r>
    </w:p>
    <w:p w14:paraId="51C3A05F"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Listing Students:</w:t>
      </w:r>
    </w:p>
    <w:p w14:paraId="1E3AE042"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ID: 101, Name: Alice, GPA: 3.8</w:t>
      </w:r>
    </w:p>
    <w:p w14:paraId="6725BE97"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ID: 102, Name: Bob, GPA: 3.5</w:t>
      </w:r>
    </w:p>
    <w:p w14:paraId="53BD644D" w14:textId="77777777" w:rsidR="007038CE" w:rsidRPr="007E226F" w:rsidRDefault="007038CE" w:rsidP="007038CE">
      <w:pPr>
        <w:pStyle w:val="HTMLPreformatted"/>
        <w:rPr>
          <w:rStyle w:val="HTMLCode"/>
          <w:rFonts w:ascii="Times New Roman" w:hAnsi="Times New Roman" w:cs="Times New Roman"/>
          <w:sz w:val="24"/>
          <w:szCs w:val="24"/>
        </w:rPr>
      </w:pPr>
    </w:p>
    <w:p w14:paraId="2D9359D5"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3</w:t>
      </w:r>
    </w:p>
    <w:p w14:paraId="6AEB3DFA"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Students saved to students.dat.</w:t>
      </w:r>
    </w:p>
    <w:p w14:paraId="1A3FAC43" w14:textId="77777777" w:rsidR="007038CE" w:rsidRPr="007E226F" w:rsidRDefault="007038CE" w:rsidP="007038CE">
      <w:pPr>
        <w:pStyle w:val="HTMLPreformatted"/>
        <w:rPr>
          <w:rStyle w:val="HTMLCode"/>
          <w:rFonts w:ascii="Times New Roman" w:hAnsi="Times New Roman" w:cs="Times New Roman"/>
          <w:sz w:val="24"/>
          <w:szCs w:val="24"/>
        </w:rPr>
      </w:pPr>
    </w:p>
    <w:p w14:paraId="71A43584"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4</w:t>
      </w:r>
    </w:p>
    <w:p w14:paraId="285547FF"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Students loaded from students.dat. (In-memory data replaced)</w:t>
      </w:r>
    </w:p>
    <w:p w14:paraId="2BBD94B2" w14:textId="77777777" w:rsidR="007038CE" w:rsidRPr="007E226F" w:rsidRDefault="007038CE" w:rsidP="007038CE">
      <w:pPr>
        <w:pStyle w:val="HTMLPreformatted"/>
        <w:rPr>
          <w:rStyle w:val="HTMLCode"/>
          <w:rFonts w:ascii="Times New Roman" w:hAnsi="Times New Roman" w:cs="Times New Roman"/>
          <w:sz w:val="24"/>
          <w:szCs w:val="24"/>
        </w:rPr>
      </w:pPr>
    </w:p>
    <w:p w14:paraId="6FD8CA6B"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2</w:t>
      </w:r>
    </w:p>
    <w:p w14:paraId="3E5A3C13"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Listing Students:</w:t>
      </w:r>
    </w:p>
    <w:p w14:paraId="0561CA2F"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ID: 101, Name: Alice, GPA: 3.8</w:t>
      </w:r>
    </w:p>
    <w:p w14:paraId="6272A550"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lastRenderedPageBreak/>
        <w:t>ID: 102, Name: Bob, GPA: 3.5</w:t>
      </w:r>
    </w:p>
    <w:p w14:paraId="5854DE7F" w14:textId="77777777" w:rsidR="007038CE" w:rsidRPr="007E226F" w:rsidRDefault="007038CE" w:rsidP="007038CE">
      <w:pPr>
        <w:pStyle w:val="HTMLPreformatted"/>
        <w:rPr>
          <w:rStyle w:val="HTMLCode"/>
          <w:rFonts w:ascii="Times New Roman" w:hAnsi="Times New Roman" w:cs="Times New Roman"/>
          <w:sz w:val="24"/>
          <w:szCs w:val="24"/>
        </w:rPr>
      </w:pPr>
    </w:p>
    <w:p w14:paraId="6A0AD10E"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5</w:t>
      </w:r>
    </w:p>
    <w:p w14:paraId="0D0DCB73" w14:textId="77777777" w:rsidR="007038CE" w:rsidRPr="007E226F" w:rsidRDefault="007038CE" w:rsidP="007038CE">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Exiting program.</w:t>
      </w:r>
    </w:p>
    <w:p w14:paraId="07554590" w14:textId="77777777" w:rsidR="007038CE" w:rsidRPr="007E226F" w:rsidRDefault="007038CE" w:rsidP="007038CE">
      <w:pPr>
        <w:pStyle w:val="NormalWeb"/>
      </w:pPr>
      <w:r w:rsidRPr="007E226F">
        <w:rPr>
          <w:b/>
          <w:bCs/>
        </w:rPr>
        <w:t>Binary File Content (</w:t>
      </w:r>
      <w:r w:rsidRPr="007E226F">
        <w:rPr>
          <w:rStyle w:val="HTMLCode"/>
          <w:rFonts w:ascii="Times New Roman" w:hAnsi="Times New Roman" w:cs="Times New Roman"/>
          <w:b/>
          <w:bCs/>
          <w:sz w:val="24"/>
          <w:szCs w:val="24"/>
        </w:rPr>
        <w:t>students.dat</w:t>
      </w:r>
      <w:r w:rsidRPr="007E226F">
        <w:rPr>
          <w:b/>
          <w:bCs/>
        </w:rPr>
        <w:t>):</w:t>
      </w:r>
      <w:r w:rsidRPr="007E226F">
        <w:t xml:space="preserve"> (This file will not be human-readable, but its internal structure would correspond to the serialized </w:t>
      </w:r>
      <w:r w:rsidRPr="007E226F">
        <w:rPr>
          <w:rStyle w:val="HTMLCode"/>
          <w:rFonts w:ascii="Times New Roman" w:hAnsi="Times New Roman" w:cs="Times New Roman"/>
          <w:sz w:val="24"/>
          <w:szCs w:val="24"/>
        </w:rPr>
        <w:t>Student</w:t>
      </w:r>
      <w:r w:rsidRPr="007E226F">
        <w:t xml:space="preserve"> objects.) For example, it might contain raw bytes for </w:t>
      </w:r>
      <w:r w:rsidRPr="007E226F">
        <w:rPr>
          <w:rStyle w:val="HTMLCode"/>
          <w:rFonts w:ascii="Times New Roman" w:hAnsi="Times New Roman" w:cs="Times New Roman"/>
          <w:sz w:val="24"/>
          <w:szCs w:val="24"/>
        </w:rPr>
        <w:t>101</w:t>
      </w:r>
      <w:r w:rsidRPr="007E226F">
        <w:t xml:space="preserve">, </w:t>
      </w:r>
      <w:r w:rsidRPr="007E226F">
        <w:rPr>
          <w:rStyle w:val="HTMLCode"/>
          <w:rFonts w:ascii="Times New Roman" w:hAnsi="Times New Roman" w:cs="Times New Roman"/>
          <w:sz w:val="24"/>
          <w:szCs w:val="24"/>
        </w:rPr>
        <w:t>3.8</w:t>
      </w:r>
      <w:r w:rsidRPr="007E226F">
        <w:t>, then length of "Alice", then characters 'A','l','i','c','e', etc.</w:t>
      </w:r>
    </w:p>
    <w:p w14:paraId="2CA7ADD4" w14:textId="77777777" w:rsidR="00841CDF" w:rsidRPr="007E226F" w:rsidRDefault="00841CDF" w:rsidP="007038CE">
      <w:pPr>
        <w:pStyle w:val="NormalWeb"/>
        <w:rPr>
          <w:color w:val="000000" w:themeColor="text1"/>
        </w:rPr>
      </w:pPr>
    </w:p>
    <w:p w14:paraId="314EE24A" w14:textId="77777777" w:rsidR="00B15DBD" w:rsidRPr="007E226F" w:rsidRDefault="00B15DBD" w:rsidP="007038CE">
      <w:pPr>
        <w:pStyle w:val="NormalWeb"/>
        <w:rPr>
          <w:color w:val="000000" w:themeColor="text1"/>
        </w:rPr>
      </w:pPr>
    </w:p>
    <w:p w14:paraId="76614669" w14:textId="77777777" w:rsidR="00B15DBD" w:rsidRPr="007E226F" w:rsidRDefault="00B15DBD" w:rsidP="007038CE">
      <w:pPr>
        <w:pStyle w:val="NormalWeb"/>
        <w:rPr>
          <w:color w:val="000000" w:themeColor="text1"/>
        </w:rPr>
      </w:pPr>
    </w:p>
    <w:p w14:paraId="57590049" w14:textId="77777777" w:rsidR="00B15DBD" w:rsidRPr="007E226F" w:rsidRDefault="00B15DBD" w:rsidP="007038CE">
      <w:pPr>
        <w:pStyle w:val="NormalWeb"/>
        <w:rPr>
          <w:color w:val="000000" w:themeColor="text1"/>
        </w:rPr>
      </w:pPr>
    </w:p>
    <w:p w14:paraId="0C5B615A" w14:textId="77777777" w:rsidR="00B15DBD" w:rsidRPr="007E226F" w:rsidRDefault="00B15DBD" w:rsidP="007038CE">
      <w:pPr>
        <w:pStyle w:val="NormalWeb"/>
        <w:rPr>
          <w:color w:val="000000" w:themeColor="text1"/>
        </w:rPr>
      </w:pPr>
    </w:p>
    <w:p w14:paraId="792F1AA2" w14:textId="77777777" w:rsidR="00B15DBD" w:rsidRPr="007E226F" w:rsidRDefault="00B15DBD" w:rsidP="007038CE">
      <w:pPr>
        <w:pStyle w:val="NormalWeb"/>
        <w:rPr>
          <w:color w:val="000000" w:themeColor="text1"/>
        </w:rPr>
      </w:pPr>
    </w:p>
    <w:p w14:paraId="1A499DFC" w14:textId="77777777" w:rsidR="00B15DBD" w:rsidRPr="007E226F" w:rsidRDefault="00B15DBD" w:rsidP="007038CE">
      <w:pPr>
        <w:pStyle w:val="NormalWeb"/>
        <w:rPr>
          <w:color w:val="000000" w:themeColor="text1"/>
        </w:rPr>
      </w:pPr>
    </w:p>
    <w:p w14:paraId="5E7E3C41" w14:textId="77777777" w:rsidR="00B15DBD" w:rsidRPr="007E226F" w:rsidRDefault="00B15DBD" w:rsidP="007038CE">
      <w:pPr>
        <w:pStyle w:val="NormalWeb"/>
        <w:rPr>
          <w:color w:val="000000" w:themeColor="text1"/>
        </w:rPr>
      </w:pPr>
    </w:p>
    <w:p w14:paraId="03F828E4" w14:textId="77777777" w:rsidR="00B15DBD" w:rsidRPr="007E226F" w:rsidRDefault="00B15DBD" w:rsidP="007038CE">
      <w:pPr>
        <w:pStyle w:val="NormalWeb"/>
        <w:rPr>
          <w:color w:val="000000" w:themeColor="text1"/>
        </w:rPr>
      </w:pPr>
    </w:p>
    <w:p w14:paraId="2AC57CB0" w14:textId="77777777" w:rsidR="00B15DBD" w:rsidRPr="007E226F" w:rsidRDefault="00B15DBD" w:rsidP="007038CE">
      <w:pPr>
        <w:pStyle w:val="NormalWeb"/>
        <w:rPr>
          <w:color w:val="000000" w:themeColor="text1"/>
        </w:rPr>
      </w:pPr>
    </w:p>
    <w:p w14:paraId="5186B13D" w14:textId="77777777" w:rsidR="00B15DBD" w:rsidRPr="007E226F" w:rsidRDefault="00B15DBD" w:rsidP="007038CE">
      <w:pPr>
        <w:pStyle w:val="NormalWeb"/>
        <w:rPr>
          <w:color w:val="000000" w:themeColor="text1"/>
        </w:rPr>
      </w:pPr>
    </w:p>
    <w:p w14:paraId="6C57C439" w14:textId="77777777" w:rsidR="00B15DBD" w:rsidRPr="007E226F" w:rsidRDefault="00B15DBD" w:rsidP="007038CE">
      <w:pPr>
        <w:pStyle w:val="NormalWeb"/>
        <w:rPr>
          <w:color w:val="000000" w:themeColor="text1"/>
        </w:rPr>
      </w:pPr>
    </w:p>
    <w:p w14:paraId="3D404BC9" w14:textId="77777777" w:rsidR="00B15DBD" w:rsidRPr="007E226F" w:rsidRDefault="00B15DBD" w:rsidP="007038CE">
      <w:pPr>
        <w:pStyle w:val="NormalWeb"/>
        <w:rPr>
          <w:color w:val="000000" w:themeColor="text1"/>
        </w:rPr>
      </w:pPr>
    </w:p>
    <w:p w14:paraId="61319B8A" w14:textId="77777777" w:rsidR="00B15DBD" w:rsidRPr="007E226F" w:rsidRDefault="00B15DBD" w:rsidP="007038CE">
      <w:pPr>
        <w:pStyle w:val="NormalWeb"/>
        <w:rPr>
          <w:color w:val="000000" w:themeColor="text1"/>
        </w:rPr>
      </w:pPr>
    </w:p>
    <w:p w14:paraId="31A560F4" w14:textId="77777777" w:rsidR="00B15DBD" w:rsidRPr="007E226F" w:rsidRDefault="00B15DBD" w:rsidP="007038CE">
      <w:pPr>
        <w:pStyle w:val="NormalWeb"/>
        <w:rPr>
          <w:color w:val="000000" w:themeColor="text1"/>
        </w:rPr>
      </w:pPr>
    </w:p>
    <w:p w14:paraId="70DF735C" w14:textId="77777777" w:rsidR="00B15DBD" w:rsidRPr="007E226F" w:rsidRDefault="00B15DBD" w:rsidP="007038CE">
      <w:pPr>
        <w:pStyle w:val="NormalWeb"/>
        <w:rPr>
          <w:color w:val="000000" w:themeColor="text1"/>
        </w:rPr>
      </w:pPr>
    </w:p>
    <w:p w14:paraId="5F997F6A" w14:textId="54FB7DD6" w:rsidR="209A6EBF" w:rsidRDefault="209A6EBF" w:rsidP="209A6EBF">
      <w:pPr>
        <w:pStyle w:val="NormalWeb"/>
        <w:rPr>
          <w:color w:val="000000" w:themeColor="text1"/>
        </w:rPr>
      </w:pPr>
    </w:p>
    <w:p w14:paraId="620C8BE7" w14:textId="7A105368" w:rsidR="209A6EBF" w:rsidRDefault="209A6EBF" w:rsidP="209A6EBF">
      <w:pPr>
        <w:pStyle w:val="NormalWeb"/>
        <w:rPr>
          <w:color w:val="000000" w:themeColor="text1"/>
        </w:rPr>
      </w:pPr>
    </w:p>
    <w:p w14:paraId="27B88106" w14:textId="00E613D5" w:rsidR="209A6EBF" w:rsidRDefault="209A6EBF" w:rsidP="209A6EBF">
      <w:pPr>
        <w:pStyle w:val="NormalWeb"/>
        <w:rPr>
          <w:color w:val="000000" w:themeColor="text1"/>
        </w:rPr>
      </w:pPr>
    </w:p>
    <w:p w14:paraId="7420A401" w14:textId="3AAAF505" w:rsidR="209A6EBF" w:rsidRDefault="209A6EBF" w:rsidP="209A6EBF">
      <w:pPr>
        <w:pStyle w:val="NormalWeb"/>
        <w:rPr>
          <w:color w:val="000000" w:themeColor="text1"/>
        </w:rPr>
      </w:pPr>
    </w:p>
    <w:p w14:paraId="0B46369C" w14:textId="5B7A6062" w:rsidR="209A6EBF" w:rsidRDefault="209A6EBF" w:rsidP="209A6EBF">
      <w:pPr>
        <w:pStyle w:val="NormalWeb"/>
        <w:rPr>
          <w:color w:val="000000" w:themeColor="text1"/>
        </w:rPr>
      </w:pPr>
    </w:p>
    <w:p w14:paraId="38CD0098" w14:textId="0314D033" w:rsidR="209A6EBF" w:rsidRDefault="209A6EBF" w:rsidP="209A6EBF">
      <w:pPr>
        <w:pStyle w:val="NormalWeb"/>
        <w:rPr>
          <w:color w:val="000000" w:themeColor="text1"/>
        </w:rPr>
      </w:pPr>
    </w:p>
    <w:p w14:paraId="2F61EE71" w14:textId="355E78D1" w:rsidR="209A6EBF" w:rsidRDefault="209A6EBF" w:rsidP="209A6EBF">
      <w:pPr>
        <w:pStyle w:val="NormalWeb"/>
        <w:rPr>
          <w:color w:val="000000" w:themeColor="text1"/>
        </w:rPr>
      </w:pPr>
    </w:p>
    <w:p w14:paraId="0047D29B" w14:textId="54CF5055" w:rsidR="209A6EBF" w:rsidRDefault="209A6EBF" w:rsidP="209A6EBF">
      <w:pPr>
        <w:pStyle w:val="NormalWeb"/>
        <w:rPr>
          <w:color w:val="000000" w:themeColor="text1"/>
        </w:rPr>
      </w:pPr>
    </w:p>
    <w:p w14:paraId="3A413BF6" w14:textId="77777777" w:rsidR="00B15DBD" w:rsidRPr="007E226F" w:rsidRDefault="00B15DBD" w:rsidP="007038CE">
      <w:pPr>
        <w:pStyle w:val="NormalWeb"/>
        <w:rPr>
          <w:color w:val="000000" w:themeColor="text1"/>
        </w:rPr>
      </w:pPr>
    </w:p>
    <w:p w14:paraId="004912CE" w14:textId="77777777" w:rsidR="00841CDF" w:rsidRPr="007E226F" w:rsidRDefault="00B15DBD" w:rsidP="00841CDF">
      <w:pPr>
        <w:pStyle w:val="Heading3"/>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t xml:space="preserve"> Experiment </w:t>
      </w:r>
      <w:r w:rsidR="00841CDF" w:rsidRPr="007E226F">
        <w:rPr>
          <w:rFonts w:ascii="Times New Roman" w:hAnsi="Times New Roman" w:cs="Times New Roman"/>
          <w:color w:val="000000" w:themeColor="text1"/>
          <w:sz w:val="24"/>
          <w:szCs w:val="24"/>
        </w:rPr>
        <w:t>10: Templates and Exception Handling</w:t>
      </w:r>
    </w:p>
    <w:p w14:paraId="54F8D500" w14:textId="77777777" w:rsidR="00841CDF" w:rsidRPr="007E226F" w:rsidRDefault="00841CDF" w:rsidP="00841CDF">
      <w:pPr>
        <w:pStyle w:val="NormalWeb"/>
        <w:rPr>
          <w:color w:val="000000" w:themeColor="text1"/>
        </w:rPr>
      </w:pPr>
      <w:r w:rsidRPr="63EECF00">
        <w:rPr>
          <w:b/>
          <w:bCs/>
          <w:color w:val="000000" w:themeColor="text1"/>
        </w:rPr>
        <w:t>Objective:</w:t>
      </w:r>
      <w:r w:rsidRPr="63EECF00">
        <w:rPr>
          <w:color w:val="000000" w:themeColor="text1"/>
        </w:rPr>
        <w:t xml:space="preserve"> Use function and class templates with exception handling. This lab introduces two powerful features in C++: templates and exception handling. Templates enable writing generic code that works with different data types, promoting reusability. Exception handling provides a robust mechanism to deal with runtime errors, ensuring graceful program termination or recovery.</w:t>
      </w:r>
    </w:p>
    <w:p w14:paraId="1CE60EDA" w14:textId="62D730AA" w:rsidR="63EECF00" w:rsidRDefault="63EECF00" w:rsidP="63EECF00">
      <w:pPr>
        <w:pStyle w:val="NormalWeb"/>
        <w:rPr>
          <w:b/>
          <w:bCs/>
          <w:color w:val="000000" w:themeColor="text1"/>
        </w:rPr>
      </w:pPr>
    </w:p>
    <w:p w14:paraId="4FCED30F" w14:textId="77777777" w:rsidR="00B15DBD" w:rsidRPr="007E226F" w:rsidRDefault="00841CDF" w:rsidP="00B15DBD">
      <w:pPr>
        <w:pStyle w:val="NormalWeb"/>
      </w:pPr>
      <w:r w:rsidRPr="007E226F">
        <w:rPr>
          <w:b/>
          <w:bCs/>
          <w:color w:val="000000" w:themeColor="text1"/>
        </w:rPr>
        <w:t>Problem 1</w:t>
      </w:r>
      <w:r w:rsidR="00B15DBD" w:rsidRPr="007E226F">
        <w:rPr>
          <w:b/>
          <w:bCs/>
          <w:color w:val="000000" w:themeColor="text1"/>
        </w:rPr>
        <w:t xml:space="preserve">: </w:t>
      </w:r>
      <w:r w:rsidR="00B15DBD" w:rsidRPr="007E226F">
        <w:t xml:space="preserve">Write a C++ program that implements a </w:t>
      </w:r>
      <w:r w:rsidR="00B15DBD" w:rsidRPr="007E226F">
        <w:rPr>
          <w:b/>
          <w:bCs/>
        </w:rPr>
        <w:t>template function</w:t>
      </w:r>
      <w:r w:rsidR="00B15DBD" w:rsidRPr="007E226F">
        <w:t xml:space="preserve"> to find the maximum of three values.</w:t>
      </w:r>
    </w:p>
    <w:p w14:paraId="11A51F47" w14:textId="77777777" w:rsidR="00B15DBD" w:rsidRPr="007E226F" w:rsidRDefault="00B15DBD" w:rsidP="00A3565A">
      <w:pPr>
        <w:numPr>
          <w:ilvl w:val="0"/>
          <w:numId w:val="7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Define a function template named findMax that takes three arguments of a generic type T.</w:t>
      </w:r>
    </w:p>
    <w:p w14:paraId="5F001F6B" w14:textId="77777777" w:rsidR="00B15DBD" w:rsidRPr="007E226F" w:rsidRDefault="00B15DBD" w:rsidP="00A3565A">
      <w:pPr>
        <w:numPr>
          <w:ilvl w:val="0"/>
          <w:numId w:val="7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The findMax function should compare the three values and return the largest among them.</w:t>
      </w:r>
    </w:p>
    <w:p w14:paraId="4449FB08" w14:textId="77777777" w:rsidR="00B15DBD" w:rsidRPr="007E226F" w:rsidRDefault="00B15DBD" w:rsidP="00A3565A">
      <w:pPr>
        <w:numPr>
          <w:ilvl w:val="0"/>
          <w:numId w:val="7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In the main() function, demonstrate the use of the findMax template function with at least two different data types:</w:t>
      </w:r>
    </w:p>
    <w:p w14:paraId="12820FA5" w14:textId="77777777" w:rsidR="00B15DBD" w:rsidRPr="007E226F" w:rsidRDefault="00B15DBD" w:rsidP="00A3565A">
      <w:pPr>
        <w:numPr>
          <w:ilvl w:val="1"/>
          <w:numId w:val="7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Find the maximum of three int values.</w:t>
      </w:r>
    </w:p>
    <w:p w14:paraId="0FDC666D" w14:textId="77777777" w:rsidR="00B15DBD" w:rsidRPr="007E226F" w:rsidRDefault="00B15DBD" w:rsidP="00A3565A">
      <w:pPr>
        <w:numPr>
          <w:ilvl w:val="1"/>
          <w:numId w:val="7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Find the maximum of three double values.</w:t>
      </w:r>
    </w:p>
    <w:p w14:paraId="5AC92A9F" w14:textId="77777777" w:rsidR="00B15DBD" w:rsidRPr="007E226F" w:rsidRDefault="00B15DBD" w:rsidP="00A3565A">
      <w:pPr>
        <w:numPr>
          <w:ilvl w:val="1"/>
          <w:numId w:val="78"/>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(Optional) Find the maximum of three char values or std::string values to further illustrate generality.</w:t>
      </w:r>
    </w:p>
    <w:p w14:paraId="3FD1F54E" w14:textId="77777777" w:rsidR="00B15DBD" w:rsidRPr="007E226F" w:rsidRDefault="00B15DBD" w:rsidP="00B15DBD">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Steps to Perform:</w:t>
      </w:r>
    </w:p>
    <w:p w14:paraId="6CD8769F" w14:textId="77777777" w:rsidR="00B15DBD" w:rsidRPr="007E226F" w:rsidRDefault="00B15DBD" w:rsidP="00A3565A">
      <w:pPr>
        <w:numPr>
          <w:ilvl w:val="0"/>
          <w:numId w:val="7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Define the template function template &lt;typename T&gt; T findMax(T val1, T val2, T val3):</w:t>
      </w:r>
    </w:p>
    <w:p w14:paraId="4B528B7F" w14:textId="77777777" w:rsidR="00B15DBD" w:rsidRPr="007E226F" w:rsidRDefault="00B15DBD" w:rsidP="00A3565A">
      <w:pPr>
        <w:numPr>
          <w:ilvl w:val="1"/>
          <w:numId w:val="7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the logic to compare val1, val2, and val3 and return the maximum.</w:t>
      </w:r>
    </w:p>
    <w:p w14:paraId="0F1605D2" w14:textId="77777777" w:rsidR="00B15DBD" w:rsidRPr="007E226F" w:rsidRDefault="00B15DBD" w:rsidP="00A3565A">
      <w:pPr>
        <w:numPr>
          <w:ilvl w:val="0"/>
          <w:numId w:val="7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In main():</w:t>
      </w:r>
    </w:p>
    <w:p w14:paraId="730A30E2" w14:textId="77777777" w:rsidR="00B15DBD" w:rsidRPr="007E226F" w:rsidRDefault="00B15DBD" w:rsidP="00A3565A">
      <w:pPr>
        <w:numPr>
          <w:ilvl w:val="1"/>
          <w:numId w:val="7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Declare three int variables, assign values, and call findMax.</w:t>
      </w:r>
    </w:p>
    <w:p w14:paraId="3E67BAF8" w14:textId="77777777" w:rsidR="00B15DBD" w:rsidRPr="007E226F" w:rsidRDefault="00B15DBD" w:rsidP="00A3565A">
      <w:pPr>
        <w:numPr>
          <w:ilvl w:val="1"/>
          <w:numId w:val="7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lastRenderedPageBreak/>
        <w:t>Declare three double variables, assign values, and call findMax.</w:t>
      </w:r>
    </w:p>
    <w:p w14:paraId="5DD30355" w14:textId="77777777" w:rsidR="00B15DBD" w:rsidRPr="007E226F" w:rsidRDefault="00B15DBD" w:rsidP="00A3565A">
      <w:pPr>
        <w:numPr>
          <w:ilvl w:val="1"/>
          <w:numId w:val="79"/>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Print the results clearly.</w:t>
      </w:r>
    </w:p>
    <w:p w14:paraId="1B309496" w14:textId="77777777" w:rsidR="00B15DBD" w:rsidRPr="007E226F" w:rsidRDefault="00B15DBD" w:rsidP="00B15DBD">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Libraries/Functions Required:</w:t>
      </w:r>
    </w:p>
    <w:p w14:paraId="5605C1ED" w14:textId="77777777" w:rsidR="00B15DBD" w:rsidRPr="007E226F" w:rsidRDefault="00B15DBD" w:rsidP="00A3565A">
      <w:pPr>
        <w:numPr>
          <w:ilvl w:val="0"/>
          <w:numId w:val="8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iostream for input/output.</w:t>
      </w:r>
    </w:p>
    <w:p w14:paraId="2AE8D807" w14:textId="77777777" w:rsidR="00B15DBD" w:rsidRPr="007E226F" w:rsidRDefault="00B15DBD" w:rsidP="00A3565A">
      <w:pPr>
        <w:numPr>
          <w:ilvl w:val="0"/>
          <w:numId w:val="80"/>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string (if demonstrating with strings).</w:t>
      </w:r>
    </w:p>
    <w:p w14:paraId="483B8ED5" w14:textId="77777777" w:rsidR="00B15DBD" w:rsidRPr="007E226F" w:rsidRDefault="00B15DBD" w:rsidP="00B15DBD">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Sample Test Cases:</w:t>
      </w:r>
    </w:p>
    <w:p w14:paraId="6FDFC929" w14:textId="77777777" w:rsidR="00B15DBD" w:rsidRPr="007E226F" w:rsidRDefault="00B15DBD" w:rsidP="00B15DBD">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Input:</w:t>
      </w:r>
      <w:r w:rsidRPr="007E226F">
        <w:rPr>
          <w:rFonts w:ascii="Times New Roman" w:eastAsia="Times New Roman" w:hAnsi="Times New Roman" w:cs="Times New Roman"/>
          <w:sz w:val="24"/>
          <w:szCs w:val="24"/>
          <w:lang w:val="en-IN" w:eastAsia="en-IN"/>
        </w:rPr>
        <w:t xml:space="preserve"> (No direct user input, values are hardcoded in main())</w:t>
      </w:r>
    </w:p>
    <w:p w14:paraId="1084B38A" w14:textId="77777777" w:rsidR="00B15DBD" w:rsidRPr="007E226F" w:rsidRDefault="00B15DBD" w:rsidP="00B15DBD">
      <w:pPr>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w:t>
      </w:r>
    </w:p>
    <w:p w14:paraId="0C6F0C2B"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In main():</w:t>
      </w:r>
    </w:p>
    <w:p w14:paraId="04B2F59C"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int i1 = 10, i2 = 25, i3 = 15;</w:t>
      </w:r>
    </w:p>
    <w:p w14:paraId="24CC762E"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double d1 = 3.14, d2 = 2.71, d3 = 5.0;</w:t>
      </w:r>
    </w:p>
    <w:p w14:paraId="31E0BFE6"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char c1 = 'X', c2 = 'A', c3 = 'Z';</w:t>
      </w:r>
    </w:p>
    <w:p w14:paraId="03A7D678" w14:textId="77777777" w:rsidR="00B15DBD" w:rsidRPr="007E226F" w:rsidRDefault="00B15DBD" w:rsidP="00B15DBD">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Output:</w:t>
      </w:r>
    </w:p>
    <w:p w14:paraId="7604CE28"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Maximum of (10, 25, 15) is: 25</w:t>
      </w:r>
    </w:p>
    <w:p w14:paraId="561F9CA9"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Maximum of (3.14, 2.71, 5) is: 5</w:t>
      </w:r>
    </w:p>
    <w:p w14:paraId="325950A1"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63EECF00">
        <w:rPr>
          <w:rFonts w:ascii="Times New Roman" w:eastAsia="Times New Roman" w:hAnsi="Times New Roman" w:cs="Times New Roman"/>
          <w:sz w:val="24"/>
          <w:szCs w:val="24"/>
          <w:lang w:val="en-IN" w:eastAsia="en-IN"/>
        </w:rPr>
        <w:t>Maximum of (X, A, Z) is: Z</w:t>
      </w:r>
    </w:p>
    <w:p w14:paraId="35A8DD7C" w14:textId="194E2902" w:rsidR="63EECF00" w:rsidRDefault="63EECF00" w:rsidP="63EECF00">
      <w:pPr>
        <w:pStyle w:val="NormalWeb"/>
        <w:rPr>
          <w:b/>
          <w:bCs/>
        </w:rPr>
      </w:pPr>
    </w:p>
    <w:p w14:paraId="75036833" w14:textId="16D2D985" w:rsidR="63EECF00" w:rsidRDefault="63EECF00" w:rsidP="63EECF00">
      <w:pPr>
        <w:pStyle w:val="NormalWeb"/>
        <w:rPr>
          <w:b/>
          <w:bCs/>
        </w:rPr>
      </w:pPr>
    </w:p>
    <w:p w14:paraId="78BA3BFE" w14:textId="7CCA79D5" w:rsidR="63EECF00" w:rsidRDefault="63EECF00" w:rsidP="63EECF00">
      <w:pPr>
        <w:pStyle w:val="NormalWeb"/>
        <w:rPr>
          <w:b/>
          <w:bCs/>
        </w:rPr>
      </w:pPr>
    </w:p>
    <w:p w14:paraId="227C680A" w14:textId="4FF77574" w:rsidR="63EECF00" w:rsidRDefault="63EECF00" w:rsidP="63EECF00">
      <w:pPr>
        <w:pStyle w:val="NormalWeb"/>
        <w:rPr>
          <w:b/>
          <w:bCs/>
        </w:rPr>
      </w:pPr>
    </w:p>
    <w:p w14:paraId="1CB22814" w14:textId="77777777" w:rsidR="00B15DBD" w:rsidRPr="007E226F" w:rsidRDefault="00B15DBD" w:rsidP="00B15DBD">
      <w:pPr>
        <w:pStyle w:val="NormalWeb"/>
      </w:pPr>
      <w:r w:rsidRPr="007E226F">
        <w:rPr>
          <w:b/>
          <w:bCs/>
        </w:rPr>
        <w:t>Problem 2:</w:t>
      </w:r>
      <w:r w:rsidRPr="007E226F">
        <w:t xml:space="preserve"> Write a C++ program to create a </w:t>
      </w:r>
      <w:r w:rsidRPr="007E226F">
        <w:rPr>
          <w:b/>
          <w:bCs/>
        </w:rPr>
        <w:t>template class</w:t>
      </w:r>
      <w:r w:rsidRPr="007E226F">
        <w:t xml:space="preserve"> named </w:t>
      </w:r>
      <w:r w:rsidRPr="007E226F">
        <w:rPr>
          <w:rStyle w:val="HTMLCode"/>
          <w:rFonts w:ascii="Times New Roman" w:hAnsi="Times New Roman" w:cs="Times New Roman"/>
          <w:sz w:val="24"/>
          <w:szCs w:val="24"/>
        </w:rPr>
        <w:t>MyArray</w:t>
      </w:r>
      <w:r w:rsidRPr="007E226F">
        <w:t>.</w:t>
      </w:r>
    </w:p>
    <w:p w14:paraId="22A33D56" w14:textId="77777777" w:rsidR="00B15DBD" w:rsidRPr="007E226F" w:rsidRDefault="00B15DBD" w:rsidP="00A3565A">
      <w:pPr>
        <w:pStyle w:val="NormalWeb"/>
        <w:numPr>
          <w:ilvl w:val="0"/>
          <w:numId w:val="82"/>
        </w:numPr>
      </w:pPr>
      <w:r w:rsidRPr="007E226F">
        <w:t xml:space="preserve">The </w:t>
      </w:r>
      <w:r w:rsidRPr="007E226F">
        <w:rPr>
          <w:rStyle w:val="HTMLCode"/>
          <w:rFonts w:ascii="Times New Roman" w:hAnsi="Times New Roman" w:cs="Times New Roman"/>
          <w:sz w:val="24"/>
          <w:szCs w:val="24"/>
        </w:rPr>
        <w:t>MyArray</w:t>
      </w:r>
      <w:r w:rsidRPr="007E226F">
        <w:t xml:space="preserve"> class should be able to store elements of any data type </w:t>
      </w:r>
      <w:r w:rsidRPr="007E226F">
        <w:rPr>
          <w:rStyle w:val="HTMLCode"/>
          <w:rFonts w:ascii="Times New Roman" w:hAnsi="Times New Roman" w:cs="Times New Roman"/>
          <w:sz w:val="24"/>
          <w:szCs w:val="24"/>
        </w:rPr>
        <w:t>T</w:t>
      </w:r>
      <w:r w:rsidRPr="007E226F">
        <w:t>.</w:t>
      </w:r>
    </w:p>
    <w:p w14:paraId="6FD504E9" w14:textId="77777777" w:rsidR="00B15DBD" w:rsidRPr="007E226F" w:rsidRDefault="00B15DBD" w:rsidP="00A3565A">
      <w:pPr>
        <w:pStyle w:val="NormalWeb"/>
        <w:numPr>
          <w:ilvl w:val="0"/>
          <w:numId w:val="82"/>
        </w:numPr>
      </w:pPr>
      <w:r w:rsidRPr="007E226F">
        <w:t xml:space="preserve">It must use </w:t>
      </w:r>
      <w:r w:rsidRPr="007E226F">
        <w:rPr>
          <w:b/>
          <w:bCs/>
        </w:rPr>
        <w:t>dynamic memory allocation</w:t>
      </w:r>
      <w:r w:rsidRPr="007E226F">
        <w:t xml:space="preserve"> (</w:t>
      </w:r>
      <w:r w:rsidRPr="007E226F">
        <w:rPr>
          <w:rStyle w:val="HTMLCode"/>
          <w:rFonts w:ascii="Times New Roman" w:hAnsi="Times New Roman" w:cs="Times New Roman"/>
          <w:sz w:val="24"/>
          <w:szCs w:val="24"/>
        </w:rPr>
        <w:t>new T[size]</w:t>
      </w:r>
      <w:r w:rsidRPr="007E226F">
        <w:t>) in its constructor to create an array of a specified size.</w:t>
      </w:r>
    </w:p>
    <w:p w14:paraId="5C580C4F" w14:textId="77777777" w:rsidR="00B15DBD" w:rsidRPr="007E226F" w:rsidRDefault="00B15DBD" w:rsidP="00A3565A">
      <w:pPr>
        <w:pStyle w:val="NormalWeb"/>
        <w:numPr>
          <w:ilvl w:val="0"/>
          <w:numId w:val="82"/>
        </w:numPr>
      </w:pPr>
      <w:r w:rsidRPr="007E226F">
        <w:t xml:space="preserve">Implement a </w:t>
      </w:r>
      <w:r w:rsidRPr="007E226F">
        <w:rPr>
          <w:b/>
          <w:bCs/>
        </w:rPr>
        <w:t>destructor</w:t>
      </w:r>
      <w:r w:rsidRPr="007E226F">
        <w:t xml:space="preserve"> (</w:t>
      </w:r>
      <w:r w:rsidRPr="007E226F">
        <w:rPr>
          <w:rStyle w:val="HTMLCode"/>
          <w:rFonts w:ascii="Times New Roman" w:hAnsi="Times New Roman" w:cs="Times New Roman"/>
          <w:sz w:val="24"/>
          <w:szCs w:val="24"/>
        </w:rPr>
        <w:t>~MyArray()</w:t>
      </w:r>
      <w:r w:rsidRPr="007E226F">
        <w:t>) to correctly deallocate the dynamically allocated memory (</w:t>
      </w:r>
      <w:r w:rsidRPr="007E226F">
        <w:rPr>
          <w:rStyle w:val="HTMLCode"/>
          <w:rFonts w:ascii="Times New Roman" w:hAnsi="Times New Roman" w:cs="Times New Roman"/>
          <w:sz w:val="24"/>
          <w:szCs w:val="24"/>
        </w:rPr>
        <w:t>delete[]</w:t>
      </w:r>
      <w:r w:rsidRPr="007E226F">
        <w:t>).</w:t>
      </w:r>
    </w:p>
    <w:p w14:paraId="1F6E0A6D" w14:textId="77777777" w:rsidR="00B15DBD" w:rsidRPr="007E226F" w:rsidRDefault="00B15DBD" w:rsidP="00A3565A">
      <w:pPr>
        <w:pStyle w:val="NormalWeb"/>
        <w:numPr>
          <w:ilvl w:val="0"/>
          <w:numId w:val="82"/>
        </w:numPr>
      </w:pPr>
      <w:r w:rsidRPr="007E226F">
        <w:t xml:space="preserve">Implement a public method </w:t>
      </w:r>
      <w:r w:rsidRPr="007E226F">
        <w:rPr>
          <w:rStyle w:val="HTMLCode"/>
          <w:rFonts w:ascii="Times New Roman" w:hAnsi="Times New Roman" w:cs="Times New Roman"/>
          <w:sz w:val="24"/>
          <w:szCs w:val="24"/>
        </w:rPr>
        <w:t>void setElement(int index, const T&amp; value)</w:t>
      </w:r>
      <w:r w:rsidRPr="007E226F">
        <w:t xml:space="preserve"> to set an element at a given index.</w:t>
      </w:r>
    </w:p>
    <w:p w14:paraId="7D5F0606" w14:textId="77777777" w:rsidR="00B15DBD" w:rsidRPr="007E226F" w:rsidRDefault="00B15DBD" w:rsidP="00A3565A">
      <w:pPr>
        <w:pStyle w:val="NormalWeb"/>
        <w:numPr>
          <w:ilvl w:val="0"/>
          <w:numId w:val="82"/>
        </w:numPr>
      </w:pPr>
      <w:r w:rsidRPr="007E226F">
        <w:t xml:space="preserve">Implement a public method </w:t>
      </w:r>
      <w:r w:rsidRPr="007E226F">
        <w:rPr>
          <w:rStyle w:val="HTMLCode"/>
          <w:rFonts w:ascii="Times New Roman" w:hAnsi="Times New Roman" w:cs="Times New Roman"/>
          <w:sz w:val="24"/>
          <w:szCs w:val="24"/>
        </w:rPr>
        <w:t>T getElement(int index) const</w:t>
      </w:r>
      <w:r w:rsidRPr="007E226F">
        <w:t xml:space="preserve"> to retrieve an element at a given index.</w:t>
      </w:r>
    </w:p>
    <w:p w14:paraId="1E3896A8" w14:textId="77777777" w:rsidR="00B15DBD" w:rsidRPr="007E226F" w:rsidRDefault="00B15DBD" w:rsidP="00A3565A">
      <w:pPr>
        <w:pStyle w:val="NormalWeb"/>
        <w:numPr>
          <w:ilvl w:val="0"/>
          <w:numId w:val="82"/>
        </w:numPr>
      </w:pPr>
      <w:r w:rsidRPr="007E226F">
        <w:t xml:space="preserve">For both </w:t>
      </w:r>
      <w:r w:rsidRPr="007E226F">
        <w:rPr>
          <w:rStyle w:val="HTMLCode"/>
          <w:rFonts w:ascii="Times New Roman" w:hAnsi="Times New Roman" w:cs="Times New Roman"/>
          <w:sz w:val="24"/>
          <w:szCs w:val="24"/>
        </w:rPr>
        <w:t>setElement</w:t>
      </w:r>
      <w:r w:rsidRPr="007E226F">
        <w:t xml:space="preserve"> and </w:t>
      </w:r>
      <w:r w:rsidRPr="007E226F">
        <w:rPr>
          <w:rStyle w:val="HTMLCode"/>
          <w:rFonts w:ascii="Times New Roman" w:hAnsi="Times New Roman" w:cs="Times New Roman"/>
          <w:sz w:val="24"/>
          <w:szCs w:val="24"/>
        </w:rPr>
        <w:t>getElement</w:t>
      </w:r>
      <w:r w:rsidRPr="007E226F">
        <w:t xml:space="preserve">, implement </w:t>
      </w:r>
      <w:r w:rsidRPr="007E226F">
        <w:rPr>
          <w:b/>
          <w:bCs/>
        </w:rPr>
        <w:t>exception handling</w:t>
      </w:r>
      <w:r w:rsidRPr="007E226F">
        <w:t>:</w:t>
      </w:r>
    </w:p>
    <w:p w14:paraId="6359C072" w14:textId="77777777" w:rsidR="00B15DBD" w:rsidRPr="007E226F" w:rsidRDefault="00B15DBD" w:rsidP="00A3565A">
      <w:pPr>
        <w:pStyle w:val="NormalWeb"/>
        <w:numPr>
          <w:ilvl w:val="1"/>
          <w:numId w:val="82"/>
        </w:numPr>
      </w:pPr>
      <w:r w:rsidRPr="007E226F">
        <w:lastRenderedPageBreak/>
        <w:t xml:space="preserve">If the </w:t>
      </w:r>
      <w:r w:rsidRPr="007E226F">
        <w:rPr>
          <w:rStyle w:val="HTMLCode"/>
          <w:rFonts w:ascii="Times New Roman" w:hAnsi="Times New Roman" w:cs="Times New Roman"/>
          <w:sz w:val="24"/>
          <w:szCs w:val="24"/>
        </w:rPr>
        <w:t>index</w:t>
      </w:r>
      <w:r w:rsidRPr="007E226F">
        <w:t xml:space="preserve"> provided is out of the valid range (i.e., </w:t>
      </w:r>
      <w:r w:rsidRPr="007E226F">
        <w:rPr>
          <w:rStyle w:val="HTMLCode"/>
          <w:rFonts w:ascii="Times New Roman" w:hAnsi="Times New Roman" w:cs="Times New Roman"/>
          <w:sz w:val="24"/>
          <w:szCs w:val="24"/>
        </w:rPr>
        <w:t>index &lt; 0</w:t>
      </w:r>
      <w:r w:rsidRPr="007E226F">
        <w:t xml:space="preserve"> or </w:t>
      </w:r>
      <w:r w:rsidRPr="007E226F">
        <w:rPr>
          <w:rStyle w:val="HTMLCode"/>
          <w:rFonts w:ascii="Times New Roman" w:hAnsi="Times New Roman" w:cs="Times New Roman"/>
          <w:sz w:val="24"/>
          <w:szCs w:val="24"/>
        </w:rPr>
        <w:t>index &gt;= size</w:t>
      </w:r>
      <w:r w:rsidRPr="007E226F">
        <w:t xml:space="preserve">), the method should </w:t>
      </w:r>
      <w:r w:rsidRPr="007E226F">
        <w:rPr>
          <w:b/>
          <w:bCs/>
        </w:rPr>
        <w:t xml:space="preserve">throw an </w:t>
      </w:r>
      <w:r w:rsidRPr="007E226F">
        <w:rPr>
          <w:rStyle w:val="HTMLCode"/>
          <w:rFonts w:ascii="Times New Roman" w:hAnsi="Times New Roman" w:cs="Times New Roman"/>
          <w:b/>
          <w:bCs/>
          <w:sz w:val="24"/>
          <w:szCs w:val="24"/>
        </w:rPr>
        <w:t>std::out_of_range</w:t>
      </w:r>
      <w:r w:rsidRPr="007E226F">
        <w:rPr>
          <w:b/>
          <w:bCs/>
        </w:rPr>
        <w:t xml:space="preserve"> exception</w:t>
      </w:r>
      <w:r w:rsidRPr="007E226F">
        <w:t xml:space="preserve"> (or a custom exception class you define).</w:t>
      </w:r>
    </w:p>
    <w:p w14:paraId="763EB1E5" w14:textId="77777777" w:rsidR="00B15DBD" w:rsidRPr="007E226F" w:rsidRDefault="00B15DBD" w:rsidP="00A3565A">
      <w:pPr>
        <w:pStyle w:val="NormalWeb"/>
        <w:numPr>
          <w:ilvl w:val="0"/>
          <w:numId w:val="82"/>
        </w:numPr>
      </w:pPr>
      <w:r w:rsidRPr="007E226F">
        <w:t xml:space="preserve">In the </w:t>
      </w:r>
      <w:r w:rsidRPr="007E226F">
        <w:rPr>
          <w:rStyle w:val="HTMLCode"/>
          <w:rFonts w:ascii="Times New Roman" w:hAnsi="Times New Roman" w:cs="Times New Roman"/>
          <w:sz w:val="24"/>
          <w:szCs w:val="24"/>
        </w:rPr>
        <w:t>main()</w:t>
      </w:r>
      <w:r w:rsidRPr="007E226F">
        <w:t xml:space="preserve"> function:</w:t>
      </w:r>
    </w:p>
    <w:p w14:paraId="6EE7E8F8" w14:textId="77777777" w:rsidR="00B15DBD" w:rsidRPr="007E226F" w:rsidRDefault="00B15DBD" w:rsidP="00A3565A">
      <w:pPr>
        <w:pStyle w:val="NormalWeb"/>
        <w:numPr>
          <w:ilvl w:val="1"/>
          <w:numId w:val="82"/>
        </w:numPr>
      </w:pPr>
      <w:r w:rsidRPr="007E226F">
        <w:t xml:space="preserve">Create instances of </w:t>
      </w:r>
      <w:r w:rsidRPr="007E226F">
        <w:rPr>
          <w:rStyle w:val="HTMLCode"/>
          <w:rFonts w:ascii="Times New Roman" w:hAnsi="Times New Roman" w:cs="Times New Roman"/>
          <w:sz w:val="24"/>
          <w:szCs w:val="24"/>
        </w:rPr>
        <w:t>MyArray</w:t>
      </w:r>
      <w:r w:rsidRPr="007E226F">
        <w:t xml:space="preserve"> for at least two different data types (e.g., </w:t>
      </w:r>
      <w:r w:rsidRPr="007E226F">
        <w:rPr>
          <w:rStyle w:val="HTMLCode"/>
          <w:rFonts w:ascii="Times New Roman" w:hAnsi="Times New Roman" w:cs="Times New Roman"/>
          <w:sz w:val="24"/>
          <w:szCs w:val="24"/>
        </w:rPr>
        <w:t>MyArray&lt;int&gt;</w:t>
      </w:r>
      <w:r w:rsidRPr="007E226F">
        <w:t xml:space="preserve">, </w:t>
      </w:r>
      <w:r w:rsidRPr="007E226F">
        <w:rPr>
          <w:rStyle w:val="HTMLCode"/>
          <w:rFonts w:ascii="Times New Roman" w:hAnsi="Times New Roman" w:cs="Times New Roman"/>
          <w:sz w:val="24"/>
          <w:szCs w:val="24"/>
        </w:rPr>
        <w:t>MyArray&lt;double&gt;</w:t>
      </w:r>
      <w:r w:rsidRPr="007E226F">
        <w:t>).</w:t>
      </w:r>
    </w:p>
    <w:p w14:paraId="1985AAE6" w14:textId="77777777" w:rsidR="00B15DBD" w:rsidRPr="007E226F" w:rsidRDefault="00B15DBD" w:rsidP="00A3565A">
      <w:pPr>
        <w:pStyle w:val="NormalWeb"/>
        <w:numPr>
          <w:ilvl w:val="1"/>
          <w:numId w:val="82"/>
        </w:numPr>
      </w:pPr>
      <w:r w:rsidRPr="007E226F">
        <w:t>Demonstrate setting and getting elements within valid bounds.</w:t>
      </w:r>
    </w:p>
    <w:p w14:paraId="1E2652D5" w14:textId="77777777" w:rsidR="00B15DBD" w:rsidRPr="007E226F" w:rsidRDefault="00B15DBD" w:rsidP="00A3565A">
      <w:pPr>
        <w:pStyle w:val="NormalWeb"/>
        <w:numPr>
          <w:ilvl w:val="1"/>
          <w:numId w:val="82"/>
        </w:numPr>
      </w:pPr>
      <w:r w:rsidRPr="007E226F">
        <w:t xml:space="preserve">Demonstrate attempting to set/get elements outside valid bounds within a </w:t>
      </w:r>
      <w:r w:rsidRPr="007E226F">
        <w:rPr>
          <w:rStyle w:val="HTMLCode"/>
          <w:rFonts w:ascii="Times New Roman" w:hAnsi="Times New Roman" w:cs="Times New Roman"/>
          <w:sz w:val="24"/>
          <w:szCs w:val="24"/>
        </w:rPr>
        <w:t>try-catch</w:t>
      </w:r>
      <w:r w:rsidRPr="007E226F">
        <w:t xml:space="preserve"> block to show how the exception is caught and handled gracefully.</w:t>
      </w:r>
    </w:p>
    <w:p w14:paraId="5927CC0B" w14:textId="77777777" w:rsidR="00B15DBD" w:rsidRPr="007E226F" w:rsidRDefault="00B15DBD" w:rsidP="00B15DBD">
      <w:pPr>
        <w:pStyle w:val="NormalWeb"/>
      </w:pPr>
      <w:r w:rsidRPr="007E226F">
        <w:rPr>
          <w:b/>
          <w:bCs/>
        </w:rPr>
        <w:t>Steps to Perform:</w:t>
      </w:r>
    </w:p>
    <w:p w14:paraId="52B8DA47" w14:textId="77777777" w:rsidR="00B15DBD" w:rsidRPr="007E226F" w:rsidRDefault="00B15DBD" w:rsidP="00A3565A">
      <w:pPr>
        <w:pStyle w:val="NormalWeb"/>
        <w:numPr>
          <w:ilvl w:val="0"/>
          <w:numId w:val="83"/>
        </w:numPr>
      </w:pPr>
      <w:r w:rsidRPr="007E226F">
        <w:t xml:space="preserve">Define the </w:t>
      </w:r>
      <w:r w:rsidRPr="007E226F">
        <w:rPr>
          <w:rStyle w:val="HTMLCode"/>
          <w:rFonts w:ascii="Times New Roman" w:hAnsi="Times New Roman" w:cs="Times New Roman"/>
          <w:sz w:val="24"/>
          <w:szCs w:val="24"/>
        </w:rPr>
        <w:t>MyArray</w:t>
      </w:r>
      <w:r w:rsidRPr="007E226F">
        <w:t xml:space="preserve"> class template: </w:t>
      </w:r>
      <w:r w:rsidRPr="007E226F">
        <w:rPr>
          <w:rStyle w:val="HTMLCode"/>
          <w:rFonts w:ascii="Times New Roman" w:hAnsi="Times New Roman" w:cs="Times New Roman"/>
          <w:sz w:val="24"/>
          <w:szCs w:val="24"/>
        </w:rPr>
        <w:t>template &lt;typename T&gt; class MyArray { ... };</w:t>
      </w:r>
      <w:r w:rsidRPr="007E226F">
        <w:t>.</w:t>
      </w:r>
    </w:p>
    <w:p w14:paraId="20BF9DA7" w14:textId="77777777" w:rsidR="00B15DBD" w:rsidRPr="007E226F" w:rsidRDefault="00B15DBD" w:rsidP="00A3565A">
      <w:pPr>
        <w:pStyle w:val="NormalWeb"/>
        <w:numPr>
          <w:ilvl w:val="0"/>
          <w:numId w:val="83"/>
        </w:numPr>
      </w:pPr>
      <w:r w:rsidRPr="007E226F">
        <w:t xml:space="preserve">Private members: </w:t>
      </w:r>
      <w:r w:rsidRPr="007E226F">
        <w:rPr>
          <w:rStyle w:val="HTMLCode"/>
          <w:rFonts w:ascii="Times New Roman" w:hAnsi="Times New Roman" w:cs="Times New Roman"/>
          <w:sz w:val="24"/>
          <w:szCs w:val="24"/>
        </w:rPr>
        <w:t>T* arr</w:t>
      </w:r>
      <w:r w:rsidRPr="007E226F">
        <w:t xml:space="preserve"> and </w:t>
      </w:r>
      <w:r w:rsidRPr="007E226F">
        <w:rPr>
          <w:rStyle w:val="HTMLCode"/>
          <w:rFonts w:ascii="Times New Roman" w:hAnsi="Times New Roman" w:cs="Times New Roman"/>
          <w:sz w:val="24"/>
          <w:szCs w:val="24"/>
        </w:rPr>
        <w:t>int size</w:t>
      </w:r>
      <w:r w:rsidRPr="007E226F">
        <w:t>.</w:t>
      </w:r>
    </w:p>
    <w:p w14:paraId="631A4C7F" w14:textId="77777777" w:rsidR="00B15DBD" w:rsidRPr="007E226F" w:rsidRDefault="00B15DBD" w:rsidP="00A3565A">
      <w:pPr>
        <w:pStyle w:val="NormalWeb"/>
        <w:numPr>
          <w:ilvl w:val="0"/>
          <w:numId w:val="83"/>
        </w:numPr>
      </w:pPr>
      <w:r w:rsidRPr="007E226F">
        <w:t xml:space="preserve">Implement constructor </w:t>
      </w:r>
      <w:r w:rsidRPr="007E226F">
        <w:rPr>
          <w:rStyle w:val="HTMLCode"/>
          <w:rFonts w:ascii="Times New Roman" w:hAnsi="Times New Roman" w:cs="Times New Roman"/>
          <w:sz w:val="24"/>
          <w:szCs w:val="24"/>
        </w:rPr>
        <w:t>MyArray(int s)</w:t>
      </w:r>
      <w:r w:rsidRPr="007E226F">
        <w:t xml:space="preserve">: allocate </w:t>
      </w:r>
      <w:r w:rsidRPr="007E226F">
        <w:rPr>
          <w:rStyle w:val="HTMLCode"/>
          <w:rFonts w:ascii="Times New Roman" w:hAnsi="Times New Roman" w:cs="Times New Roman"/>
          <w:sz w:val="24"/>
          <w:szCs w:val="24"/>
        </w:rPr>
        <w:t>arr</w:t>
      </w:r>
      <w:r w:rsidRPr="007E226F">
        <w:t>.</w:t>
      </w:r>
    </w:p>
    <w:p w14:paraId="2BAF054D" w14:textId="77777777" w:rsidR="00B15DBD" w:rsidRPr="007E226F" w:rsidRDefault="00B15DBD" w:rsidP="00A3565A">
      <w:pPr>
        <w:pStyle w:val="NormalWeb"/>
        <w:numPr>
          <w:ilvl w:val="0"/>
          <w:numId w:val="83"/>
        </w:numPr>
      </w:pPr>
      <w:r w:rsidRPr="007E226F">
        <w:t xml:space="preserve">Implement destructor </w:t>
      </w:r>
      <w:r w:rsidRPr="007E226F">
        <w:rPr>
          <w:rStyle w:val="HTMLCode"/>
          <w:rFonts w:ascii="Times New Roman" w:hAnsi="Times New Roman" w:cs="Times New Roman"/>
          <w:sz w:val="24"/>
          <w:szCs w:val="24"/>
        </w:rPr>
        <w:t>~MyArray()</w:t>
      </w:r>
      <w:r w:rsidRPr="007E226F">
        <w:t xml:space="preserve">: </w:t>
      </w:r>
      <w:r w:rsidRPr="007E226F">
        <w:rPr>
          <w:rStyle w:val="HTMLCode"/>
          <w:rFonts w:ascii="Times New Roman" w:hAnsi="Times New Roman" w:cs="Times New Roman"/>
          <w:sz w:val="24"/>
          <w:szCs w:val="24"/>
        </w:rPr>
        <w:t>delete[] arr;</w:t>
      </w:r>
      <w:r w:rsidRPr="007E226F">
        <w:t>.</w:t>
      </w:r>
    </w:p>
    <w:p w14:paraId="2F72D860" w14:textId="77777777" w:rsidR="00B15DBD" w:rsidRPr="007E226F" w:rsidRDefault="00B15DBD" w:rsidP="00A3565A">
      <w:pPr>
        <w:pStyle w:val="NormalWeb"/>
        <w:numPr>
          <w:ilvl w:val="0"/>
          <w:numId w:val="83"/>
        </w:numPr>
      </w:pPr>
      <w:r w:rsidRPr="007E226F">
        <w:t xml:space="preserve">Implement </w:t>
      </w:r>
      <w:r w:rsidRPr="007E226F">
        <w:rPr>
          <w:rStyle w:val="HTMLCode"/>
          <w:rFonts w:ascii="Times New Roman" w:hAnsi="Times New Roman" w:cs="Times New Roman"/>
          <w:sz w:val="24"/>
          <w:szCs w:val="24"/>
        </w:rPr>
        <w:t>setElement(int index, const T&amp; value)</w:t>
      </w:r>
      <w:r w:rsidRPr="007E226F">
        <w:t>:</w:t>
      </w:r>
    </w:p>
    <w:p w14:paraId="5350F1E8" w14:textId="77777777" w:rsidR="00B15DBD" w:rsidRPr="007E226F" w:rsidRDefault="00B15DBD" w:rsidP="00A3565A">
      <w:pPr>
        <w:pStyle w:val="NormalWeb"/>
        <w:numPr>
          <w:ilvl w:val="1"/>
          <w:numId w:val="83"/>
        </w:numPr>
      </w:pPr>
      <w:r w:rsidRPr="007E226F">
        <w:t xml:space="preserve">Check </w:t>
      </w:r>
      <w:r w:rsidRPr="007E226F">
        <w:rPr>
          <w:rStyle w:val="HTMLCode"/>
          <w:rFonts w:ascii="Times New Roman" w:hAnsi="Times New Roman" w:cs="Times New Roman"/>
          <w:sz w:val="24"/>
          <w:szCs w:val="24"/>
        </w:rPr>
        <w:t>index</w:t>
      </w:r>
      <w:r w:rsidRPr="007E226F">
        <w:t xml:space="preserve"> bounds. If invalid, </w:t>
      </w:r>
      <w:r w:rsidRPr="007E226F">
        <w:rPr>
          <w:rStyle w:val="HTMLCode"/>
          <w:rFonts w:ascii="Times New Roman" w:hAnsi="Times New Roman" w:cs="Times New Roman"/>
          <w:sz w:val="24"/>
          <w:szCs w:val="24"/>
        </w:rPr>
        <w:t>throw std::out_of_range("Index out of bounds for setElement.");</w:t>
      </w:r>
      <w:r w:rsidRPr="007E226F">
        <w:t>.</w:t>
      </w:r>
    </w:p>
    <w:p w14:paraId="29C934A8" w14:textId="77777777" w:rsidR="00B15DBD" w:rsidRPr="007E226F" w:rsidRDefault="00B15DBD" w:rsidP="00A3565A">
      <w:pPr>
        <w:pStyle w:val="NormalWeb"/>
        <w:numPr>
          <w:ilvl w:val="1"/>
          <w:numId w:val="83"/>
        </w:numPr>
      </w:pPr>
      <w:r w:rsidRPr="007E226F">
        <w:t xml:space="preserve">Otherwise, </w:t>
      </w:r>
      <w:r w:rsidRPr="007E226F">
        <w:rPr>
          <w:rStyle w:val="HTMLCode"/>
          <w:rFonts w:ascii="Times New Roman" w:hAnsi="Times New Roman" w:cs="Times New Roman"/>
          <w:sz w:val="24"/>
          <w:szCs w:val="24"/>
        </w:rPr>
        <w:t>arr[index] = value;</w:t>
      </w:r>
      <w:r w:rsidRPr="007E226F">
        <w:t>.</w:t>
      </w:r>
    </w:p>
    <w:p w14:paraId="6AE08FE8" w14:textId="77777777" w:rsidR="00B15DBD" w:rsidRPr="007E226F" w:rsidRDefault="00B15DBD" w:rsidP="00A3565A">
      <w:pPr>
        <w:pStyle w:val="NormalWeb"/>
        <w:numPr>
          <w:ilvl w:val="0"/>
          <w:numId w:val="83"/>
        </w:numPr>
      </w:pPr>
      <w:r w:rsidRPr="007E226F">
        <w:t xml:space="preserve">Implement </w:t>
      </w:r>
      <w:r w:rsidRPr="007E226F">
        <w:rPr>
          <w:rStyle w:val="HTMLCode"/>
          <w:rFonts w:ascii="Times New Roman" w:hAnsi="Times New Roman" w:cs="Times New Roman"/>
          <w:sz w:val="24"/>
          <w:szCs w:val="24"/>
        </w:rPr>
        <w:t>getElement(int index) const</w:t>
      </w:r>
      <w:r w:rsidRPr="007E226F">
        <w:t>:</w:t>
      </w:r>
    </w:p>
    <w:p w14:paraId="200DE4B4" w14:textId="77777777" w:rsidR="00B15DBD" w:rsidRPr="007E226F" w:rsidRDefault="00B15DBD" w:rsidP="00A3565A">
      <w:pPr>
        <w:pStyle w:val="NormalWeb"/>
        <w:numPr>
          <w:ilvl w:val="1"/>
          <w:numId w:val="83"/>
        </w:numPr>
      </w:pPr>
      <w:r w:rsidRPr="007E226F">
        <w:t xml:space="preserve">Check </w:t>
      </w:r>
      <w:r w:rsidRPr="007E226F">
        <w:rPr>
          <w:rStyle w:val="HTMLCode"/>
          <w:rFonts w:ascii="Times New Roman" w:hAnsi="Times New Roman" w:cs="Times New Roman"/>
          <w:sz w:val="24"/>
          <w:szCs w:val="24"/>
        </w:rPr>
        <w:t>index</w:t>
      </w:r>
      <w:r w:rsidRPr="007E226F">
        <w:t xml:space="preserve"> bounds. If invalid, </w:t>
      </w:r>
      <w:r w:rsidRPr="007E226F">
        <w:rPr>
          <w:rStyle w:val="HTMLCode"/>
          <w:rFonts w:ascii="Times New Roman" w:hAnsi="Times New Roman" w:cs="Times New Roman"/>
          <w:sz w:val="24"/>
          <w:szCs w:val="24"/>
        </w:rPr>
        <w:t>throw std::out_of_range("Index out of bounds for getElement.");</w:t>
      </w:r>
      <w:r w:rsidRPr="007E226F">
        <w:t>.</w:t>
      </w:r>
    </w:p>
    <w:p w14:paraId="6D587617" w14:textId="77777777" w:rsidR="00B15DBD" w:rsidRPr="007E226F" w:rsidRDefault="00B15DBD" w:rsidP="00A3565A">
      <w:pPr>
        <w:pStyle w:val="NormalWeb"/>
        <w:numPr>
          <w:ilvl w:val="1"/>
          <w:numId w:val="83"/>
        </w:numPr>
      </w:pPr>
      <w:r w:rsidRPr="007E226F">
        <w:t xml:space="preserve">Otherwise, </w:t>
      </w:r>
      <w:r w:rsidRPr="007E226F">
        <w:rPr>
          <w:rStyle w:val="HTMLCode"/>
          <w:rFonts w:ascii="Times New Roman" w:hAnsi="Times New Roman" w:cs="Times New Roman"/>
          <w:sz w:val="24"/>
          <w:szCs w:val="24"/>
        </w:rPr>
        <w:t>return arr[index];</w:t>
      </w:r>
      <w:r w:rsidRPr="007E226F">
        <w:t>.</w:t>
      </w:r>
    </w:p>
    <w:p w14:paraId="708C5010" w14:textId="77777777" w:rsidR="00B15DBD" w:rsidRPr="007E226F" w:rsidRDefault="00B15DBD" w:rsidP="00A3565A">
      <w:pPr>
        <w:pStyle w:val="NormalWeb"/>
        <w:numPr>
          <w:ilvl w:val="0"/>
          <w:numId w:val="83"/>
        </w:numPr>
      </w:pPr>
      <w:r w:rsidRPr="007E226F">
        <w:t xml:space="preserve">In </w:t>
      </w:r>
      <w:r w:rsidRPr="007E226F">
        <w:rPr>
          <w:rStyle w:val="HTMLCode"/>
          <w:rFonts w:ascii="Times New Roman" w:hAnsi="Times New Roman" w:cs="Times New Roman"/>
          <w:sz w:val="24"/>
          <w:szCs w:val="24"/>
        </w:rPr>
        <w:t>main()</w:t>
      </w:r>
      <w:r w:rsidRPr="007E226F">
        <w:t>:</w:t>
      </w:r>
    </w:p>
    <w:p w14:paraId="210BEFAC" w14:textId="77777777" w:rsidR="00B15DBD" w:rsidRPr="007E226F" w:rsidRDefault="00B15DBD" w:rsidP="00A3565A">
      <w:pPr>
        <w:pStyle w:val="NormalWeb"/>
        <w:numPr>
          <w:ilvl w:val="1"/>
          <w:numId w:val="83"/>
        </w:numPr>
      </w:pPr>
      <w:r w:rsidRPr="007E226F">
        <w:t xml:space="preserve">Create </w:t>
      </w:r>
      <w:r w:rsidRPr="007E226F">
        <w:rPr>
          <w:rStyle w:val="HTMLCode"/>
          <w:rFonts w:ascii="Times New Roman" w:hAnsi="Times New Roman" w:cs="Times New Roman"/>
          <w:sz w:val="24"/>
          <w:szCs w:val="24"/>
        </w:rPr>
        <w:t>MyArray&lt;int&gt;</w:t>
      </w:r>
      <w:r w:rsidRPr="007E226F">
        <w:t xml:space="preserve"> and </w:t>
      </w:r>
      <w:r w:rsidRPr="007E226F">
        <w:rPr>
          <w:rStyle w:val="HTMLCode"/>
          <w:rFonts w:ascii="Times New Roman" w:hAnsi="Times New Roman" w:cs="Times New Roman"/>
          <w:sz w:val="24"/>
          <w:szCs w:val="24"/>
        </w:rPr>
        <w:t>MyArray&lt;double&gt;</w:t>
      </w:r>
      <w:r w:rsidRPr="007E226F">
        <w:t xml:space="preserve"> objects.</w:t>
      </w:r>
    </w:p>
    <w:p w14:paraId="22DC840F" w14:textId="77777777" w:rsidR="00B15DBD" w:rsidRPr="007E226F" w:rsidRDefault="00B15DBD" w:rsidP="00A3565A">
      <w:pPr>
        <w:pStyle w:val="NormalWeb"/>
        <w:numPr>
          <w:ilvl w:val="1"/>
          <w:numId w:val="83"/>
        </w:numPr>
      </w:pPr>
      <w:r w:rsidRPr="007E226F">
        <w:t xml:space="preserve">Use </w:t>
      </w:r>
      <w:r w:rsidRPr="007E226F">
        <w:rPr>
          <w:rStyle w:val="HTMLCode"/>
          <w:rFonts w:ascii="Times New Roman" w:hAnsi="Times New Roman" w:cs="Times New Roman"/>
          <w:sz w:val="24"/>
          <w:szCs w:val="24"/>
        </w:rPr>
        <w:t>try-catch</w:t>
      </w:r>
      <w:r w:rsidRPr="007E226F">
        <w:t xml:space="preserve"> blocks around calls that might throw exceptions.</w:t>
      </w:r>
    </w:p>
    <w:p w14:paraId="215D2337" w14:textId="77777777" w:rsidR="00B15DBD" w:rsidRPr="007E226F" w:rsidRDefault="00B15DBD" w:rsidP="00A3565A">
      <w:pPr>
        <w:pStyle w:val="NormalWeb"/>
        <w:numPr>
          <w:ilvl w:val="1"/>
          <w:numId w:val="83"/>
        </w:numPr>
      </w:pPr>
      <w:r w:rsidRPr="007E226F">
        <w:t>Print appropriate messages for successful operations and caught exceptions.</w:t>
      </w:r>
    </w:p>
    <w:p w14:paraId="144A560B" w14:textId="77777777" w:rsidR="00B15DBD" w:rsidRPr="007E226F" w:rsidRDefault="00B15DBD" w:rsidP="00B15DBD">
      <w:pPr>
        <w:pStyle w:val="NormalWeb"/>
      </w:pPr>
      <w:r w:rsidRPr="007E226F">
        <w:rPr>
          <w:b/>
          <w:bCs/>
        </w:rPr>
        <w:t>Libraries/Functions Required:</w:t>
      </w:r>
    </w:p>
    <w:p w14:paraId="6C9B39AB" w14:textId="77777777" w:rsidR="00B15DBD" w:rsidRPr="007E226F" w:rsidRDefault="00B15DBD" w:rsidP="00A3565A">
      <w:pPr>
        <w:pStyle w:val="NormalWeb"/>
        <w:numPr>
          <w:ilvl w:val="0"/>
          <w:numId w:val="84"/>
        </w:numPr>
      </w:pPr>
      <w:r w:rsidRPr="007E226F">
        <w:rPr>
          <w:rStyle w:val="HTMLCode"/>
          <w:rFonts w:ascii="Times New Roman" w:hAnsi="Times New Roman" w:cs="Times New Roman"/>
          <w:sz w:val="24"/>
          <w:szCs w:val="24"/>
        </w:rPr>
        <w:t>iostream</w:t>
      </w:r>
      <w:r w:rsidRPr="007E226F">
        <w:t xml:space="preserve"> for input/output.</w:t>
      </w:r>
    </w:p>
    <w:p w14:paraId="6AE6D39A" w14:textId="77777777" w:rsidR="00B15DBD" w:rsidRPr="007E226F" w:rsidRDefault="00B15DBD" w:rsidP="00A3565A">
      <w:pPr>
        <w:pStyle w:val="NormalWeb"/>
        <w:numPr>
          <w:ilvl w:val="0"/>
          <w:numId w:val="84"/>
        </w:numPr>
      </w:pPr>
      <w:r w:rsidRPr="007E226F">
        <w:rPr>
          <w:rStyle w:val="HTMLCode"/>
          <w:rFonts w:ascii="Times New Roman" w:hAnsi="Times New Roman" w:cs="Times New Roman"/>
          <w:sz w:val="24"/>
          <w:szCs w:val="24"/>
        </w:rPr>
        <w:t>stdexcept</w:t>
      </w:r>
      <w:r w:rsidRPr="007E226F">
        <w:t xml:space="preserve"> for </w:t>
      </w:r>
      <w:r w:rsidRPr="007E226F">
        <w:rPr>
          <w:rStyle w:val="HTMLCode"/>
          <w:rFonts w:ascii="Times New Roman" w:hAnsi="Times New Roman" w:cs="Times New Roman"/>
          <w:sz w:val="24"/>
          <w:szCs w:val="24"/>
        </w:rPr>
        <w:t>std::out_of_range</w:t>
      </w:r>
      <w:r w:rsidRPr="007E226F">
        <w:t xml:space="preserve"> exception.</w:t>
      </w:r>
    </w:p>
    <w:p w14:paraId="6B87BB01" w14:textId="77777777" w:rsidR="00B15DBD" w:rsidRPr="007E226F" w:rsidRDefault="00B15DBD" w:rsidP="00A3565A">
      <w:pPr>
        <w:pStyle w:val="NormalWeb"/>
        <w:numPr>
          <w:ilvl w:val="0"/>
          <w:numId w:val="84"/>
        </w:numPr>
      </w:pPr>
      <w:r w:rsidRPr="007E226F">
        <w:rPr>
          <w:rStyle w:val="HTMLCode"/>
          <w:rFonts w:ascii="Times New Roman" w:hAnsi="Times New Roman" w:cs="Times New Roman"/>
          <w:sz w:val="24"/>
          <w:szCs w:val="24"/>
        </w:rPr>
        <w:t>string</w:t>
      </w:r>
      <w:r w:rsidRPr="007E226F">
        <w:t xml:space="preserve"> (if using </w:t>
      </w:r>
      <w:r w:rsidRPr="007E226F">
        <w:rPr>
          <w:rStyle w:val="HTMLCode"/>
          <w:rFonts w:ascii="Times New Roman" w:hAnsi="Times New Roman" w:cs="Times New Roman"/>
          <w:sz w:val="24"/>
          <w:szCs w:val="24"/>
        </w:rPr>
        <w:t>MyArray&lt;std::string&gt;</w:t>
      </w:r>
      <w:r w:rsidRPr="007E226F">
        <w:t>).</w:t>
      </w:r>
    </w:p>
    <w:p w14:paraId="37BC8613" w14:textId="77777777" w:rsidR="00B15DBD" w:rsidRPr="007E226F" w:rsidRDefault="00B15DBD" w:rsidP="00B15DBD">
      <w:pPr>
        <w:pStyle w:val="NormalWeb"/>
      </w:pPr>
      <w:r w:rsidRPr="007E226F">
        <w:rPr>
          <w:b/>
          <w:bCs/>
        </w:rPr>
        <w:t>Sample Test Cases:</w:t>
      </w:r>
    </w:p>
    <w:p w14:paraId="46369451" w14:textId="77777777" w:rsidR="00B15DBD" w:rsidRPr="007E226F" w:rsidRDefault="00B15DBD" w:rsidP="00B15DBD">
      <w:pPr>
        <w:pStyle w:val="NormalWeb"/>
      </w:pPr>
      <w:r w:rsidRPr="007E226F">
        <w:rPr>
          <w:b/>
          <w:bCs/>
        </w:rPr>
        <w:t>Input:</w:t>
      </w:r>
      <w:r w:rsidRPr="007E226F">
        <w:t xml:space="preserve"> (No direct user input, operations are hardcoded in </w:t>
      </w:r>
      <w:r w:rsidRPr="007E226F">
        <w:rPr>
          <w:rStyle w:val="HTMLCode"/>
          <w:rFonts w:ascii="Times New Roman" w:hAnsi="Times New Roman" w:cs="Times New Roman"/>
          <w:sz w:val="24"/>
          <w:szCs w:val="24"/>
        </w:rPr>
        <w:t>main()</w:t>
      </w:r>
      <w:r w:rsidRPr="007E226F">
        <w:t>)</w:t>
      </w:r>
    </w:p>
    <w:p w14:paraId="62C0AF95" w14:textId="77777777" w:rsidR="00B15DBD" w:rsidRPr="007E226F" w:rsidRDefault="00B15DBD" w:rsidP="00B15DBD">
      <w:pPr>
        <w:rPr>
          <w:rFonts w:ascii="Times New Roman" w:hAnsi="Times New Roman" w:cs="Times New Roman"/>
          <w:sz w:val="24"/>
          <w:szCs w:val="24"/>
        </w:rPr>
      </w:pPr>
      <w:r w:rsidRPr="007E226F">
        <w:rPr>
          <w:rStyle w:val="ng-tns-c331041626-336"/>
          <w:rFonts w:ascii="Times New Roman" w:hAnsi="Times New Roman" w:cs="Times New Roman"/>
          <w:sz w:val="24"/>
          <w:szCs w:val="24"/>
        </w:rPr>
        <w:t>C++</w:t>
      </w:r>
    </w:p>
    <w:p w14:paraId="2D9FDF66"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ljs-comment"/>
          <w:rFonts w:ascii="Times New Roman" w:hAnsi="Times New Roman" w:cs="Times New Roman"/>
          <w:sz w:val="24"/>
          <w:szCs w:val="24"/>
        </w:rPr>
        <w:t>// In main():</w:t>
      </w:r>
    </w:p>
    <w:p w14:paraId="0590C929"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ljs-function"/>
          <w:rFonts w:ascii="Times New Roman" w:eastAsiaTheme="majorEastAsia" w:hAnsi="Times New Roman" w:cs="Times New Roman"/>
          <w:sz w:val="24"/>
          <w:szCs w:val="24"/>
        </w:rPr>
        <w:t>MyArray&lt;</w:t>
      </w:r>
      <w:r w:rsidRPr="007E226F">
        <w:rPr>
          <w:rStyle w:val="hljs-keyword"/>
          <w:rFonts w:ascii="Times New Roman" w:hAnsi="Times New Roman" w:cs="Times New Roman"/>
          <w:sz w:val="24"/>
          <w:szCs w:val="24"/>
        </w:rPr>
        <w:t>int</w:t>
      </w:r>
      <w:r w:rsidRPr="007E226F">
        <w:rPr>
          <w:rStyle w:val="hljs-function"/>
          <w:rFonts w:ascii="Times New Roman" w:eastAsiaTheme="majorEastAsia" w:hAnsi="Times New Roman" w:cs="Times New Roman"/>
          <w:sz w:val="24"/>
          <w:szCs w:val="24"/>
        </w:rPr>
        <w:t xml:space="preserve">&gt; </w:t>
      </w:r>
      <w:r w:rsidRPr="007E226F">
        <w:rPr>
          <w:rStyle w:val="hljs-title"/>
          <w:rFonts w:ascii="Times New Roman" w:hAnsi="Times New Roman" w:cs="Times New Roman"/>
          <w:sz w:val="24"/>
          <w:szCs w:val="24"/>
        </w:rPr>
        <w:t>intArray</w:t>
      </w:r>
      <w:r w:rsidRPr="007E226F">
        <w:rPr>
          <w:rStyle w:val="hljs-params"/>
          <w:rFonts w:ascii="Times New Roman" w:hAnsi="Times New Roman" w:cs="Times New Roman"/>
          <w:sz w:val="24"/>
          <w:szCs w:val="24"/>
        </w:rPr>
        <w:t>(</w:t>
      </w:r>
      <w:r w:rsidRPr="007E226F">
        <w:rPr>
          <w:rStyle w:val="hljs-number"/>
          <w:rFonts w:ascii="Times New Roman" w:hAnsi="Times New Roman" w:cs="Times New Roman"/>
          <w:sz w:val="24"/>
          <w:szCs w:val="24"/>
        </w:rPr>
        <w:t>5</w:t>
      </w:r>
      <w:r w:rsidRPr="007E226F">
        <w:rPr>
          <w:rStyle w:val="hljs-params"/>
          <w:rFonts w:ascii="Times New Roman" w:hAnsi="Times New Roman" w:cs="Times New Roman"/>
          <w:sz w:val="24"/>
          <w:szCs w:val="24"/>
        </w:rPr>
        <w:t>)</w:t>
      </w:r>
      <w:r w:rsidRPr="007E226F">
        <w:rPr>
          <w:rStyle w:val="HTMLCode"/>
          <w:rFonts w:ascii="Times New Roman" w:hAnsi="Times New Roman" w:cs="Times New Roman"/>
          <w:sz w:val="24"/>
          <w:szCs w:val="24"/>
        </w:rPr>
        <w:t>;</w:t>
      </w:r>
    </w:p>
    <w:p w14:paraId="2C65E6DD"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lastRenderedPageBreak/>
        <w:t>intArray.setElement(</w:t>
      </w:r>
      <w:r w:rsidRPr="007E226F">
        <w:rPr>
          <w:rStyle w:val="hljs-number"/>
          <w:rFonts w:ascii="Times New Roman" w:hAnsi="Times New Roman" w:cs="Times New Roman"/>
          <w:sz w:val="24"/>
          <w:szCs w:val="24"/>
        </w:rPr>
        <w:t>0</w:t>
      </w:r>
      <w:r w:rsidRPr="007E226F">
        <w:rPr>
          <w:rStyle w:val="HTMLCode"/>
          <w:rFonts w:ascii="Times New Roman" w:hAnsi="Times New Roman" w:cs="Times New Roman"/>
          <w:sz w:val="24"/>
          <w:szCs w:val="24"/>
        </w:rPr>
        <w:t xml:space="preserve">, </w:t>
      </w:r>
      <w:r w:rsidRPr="007E226F">
        <w:rPr>
          <w:rStyle w:val="hljs-number"/>
          <w:rFonts w:ascii="Times New Roman" w:hAnsi="Times New Roman" w:cs="Times New Roman"/>
          <w:sz w:val="24"/>
          <w:szCs w:val="24"/>
        </w:rPr>
        <w:t>10</w:t>
      </w:r>
      <w:r w:rsidRPr="007E226F">
        <w:rPr>
          <w:rStyle w:val="HTMLCode"/>
          <w:rFonts w:ascii="Times New Roman" w:hAnsi="Times New Roman" w:cs="Times New Roman"/>
          <w:sz w:val="24"/>
          <w:szCs w:val="24"/>
        </w:rPr>
        <w:t>);</w:t>
      </w:r>
    </w:p>
    <w:p w14:paraId="57D9E10B"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intArray.setElement(</w:t>
      </w:r>
      <w:r w:rsidRPr="007E226F">
        <w:rPr>
          <w:rStyle w:val="hljs-number"/>
          <w:rFonts w:ascii="Times New Roman" w:hAnsi="Times New Roman" w:cs="Times New Roman"/>
          <w:sz w:val="24"/>
          <w:szCs w:val="24"/>
        </w:rPr>
        <w:t>4</w:t>
      </w:r>
      <w:r w:rsidRPr="007E226F">
        <w:rPr>
          <w:rStyle w:val="HTMLCode"/>
          <w:rFonts w:ascii="Times New Roman" w:hAnsi="Times New Roman" w:cs="Times New Roman"/>
          <w:sz w:val="24"/>
          <w:szCs w:val="24"/>
        </w:rPr>
        <w:t xml:space="preserve">, </w:t>
      </w:r>
      <w:r w:rsidRPr="007E226F">
        <w:rPr>
          <w:rStyle w:val="hljs-number"/>
          <w:rFonts w:ascii="Times New Roman" w:hAnsi="Times New Roman" w:cs="Times New Roman"/>
          <w:sz w:val="24"/>
          <w:szCs w:val="24"/>
        </w:rPr>
        <w:t>50</w:t>
      </w:r>
      <w:r w:rsidRPr="007E226F">
        <w:rPr>
          <w:rStyle w:val="HTMLCode"/>
          <w:rFonts w:ascii="Times New Roman" w:hAnsi="Times New Roman" w:cs="Times New Roman"/>
          <w:sz w:val="24"/>
          <w:szCs w:val="24"/>
        </w:rPr>
        <w:t>);</w:t>
      </w:r>
    </w:p>
    <w:p w14:paraId="33D28B4B" w14:textId="77777777" w:rsidR="00B15DBD" w:rsidRPr="007E226F" w:rsidRDefault="00B15DBD" w:rsidP="00B15DBD">
      <w:pPr>
        <w:pStyle w:val="HTMLPreformatted"/>
        <w:rPr>
          <w:rStyle w:val="HTMLCode"/>
          <w:rFonts w:ascii="Times New Roman" w:hAnsi="Times New Roman" w:cs="Times New Roman"/>
          <w:sz w:val="24"/>
          <w:szCs w:val="24"/>
        </w:rPr>
      </w:pPr>
    </w:p>
    <w:p w14:paraId="32072ECB"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ljs-function"/>
          <w:rFonts w:ascii="Times New Roman" w:eastAsiaTheme="majorEastAsia" w:hAnsi="Times New Roman" w:cs="Times New Roman"/>
          <w:sz w:val="24"/>
          <w:szCs w:val="24"/>
        </w:rPr>
        <w:t>MyArray&lt;</w:t>
      </w:r>
      <w:r w:rsidRPr="007E226F">
        <w:rPr>
          <w:rStyle w:val="hljs-keyword"/>
          <w:rFonts w:ascii="Times New Roman" w:hAnsi="Times New Roman" w:cs="Times New Roman"/>
          <w:sz w:val="24"/>
          <w:szCs w:val="24"/>
        </w:rPr>
        <w:t>double</w:t>
      </w:r>
      <w:r w:rsidRPr="007E226F">
        <w:rPr>
          <w:rStyle w:val="hljs-function"/>
          <w:rFonts w:ascii="Times New Roman" w:eastAsiaTheme="majorEastAsia" w:hAnsi="Times New Roman" w:cs="Times New Roman"/>
          <w:sz w:val="24"/>
          <w:szCs w:val="24"/>
        </w:rPr>
        <w:t xml:space="preserve">&gt; </w:t>
      </w:r>
      <w:r w:rsidRPr="007E226F">
        <w:rPr>
          <w:rStyle w:val="hljs-title"/>
          <w:rFonts w:ascii="Times New Roman" w:hAnsi="Times New Roman" w:cs="Times New Roman"/>
          <w:sz w:val="24"/>
          <w:szCs w:val="24"/>
        </w:rPr>
        <w:t>doubleArray</w:t>
      </w:r>
      <w:r w:rsidRPr="007E226F">
        <w:rPr>
          <w:rStyle w:val="hljs-params"/>
          <w:rFonts w:ascii="Times New Roman" w:hAnsi="Times New Roman" w:cs="Times New Roman"/>
          <w:sz w:val="24"/>
          <w:szCs w:val="24"/>
        </w:rPr>
        <w:t>(</w:t>
      </w:r>
      <w:r w:rsidRPr="007E226F">
        <w:rPr>
          <w:rStyle w:val="hljs-number"/>
          <w:rFonts w:ascii="Times New Roman" w:hAnsi="Times New Roman" w:cs="Times New Roman"/>
          <w:sz w:val="24"/>
          <w:szCs w:val="24"/>
        </w:rPr>
        <w:t>3</w:t>
      </w:r>
      <w:r w:rsidRPr="007E226F">
        <w:rPr>
          <w:rStyle w:val="hljs-params"/>
          <w:rFonts w:ascii="Times New Roman" w:hAnsi="Times New Roman" w:cs="Times New Roman"/>
          <w:sz w:val="24"/>
          <w:szCs w:val="24"/>
        </w:rPr>
        <w:t>)</w:t>
      </w:r>
      <w:r w:rsidRPr="007E226F">
        <w:rPr>
          <w:rStyle w:val="HTMLCode"/>
          <w:rFonts w:ascii="Times New Roman" w:hAnsi="Times New Roman" w:cs="Times New Roman"/>
          <w:sz w:val="24"/>
          <w:szCs w:val="24"/>
        </w:rPr>
        <w:t>;</w:t>
      </w:r>
    </w:p>
    <w:p w14:paraId="13E1AB8D"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doubleArray.setElement(</w:t>
      </w:r>
      <w:r w:rsidRPr="007E226F">
        <w:rPr>
          <w:rStyle w:val="hljs-number"/>
          <w:rFonts w:ascii="Times New Roman" w:hAnsi="Times New Roman" w:cs="Times New Roman"/>
          <w:sz w:val="24"/>
          <w:szCs w:val="24"/>
        </w:rPr>
        <w:t>1</w:t>
      </w:r>
      <w:r w:rsidRPr="007E226F">
        <w:rPr>
          <w:rStyle w:val="HTMLCode"/>
          <w:rFonts w:ascii="Times New Roman" w:hAnsi="Times New Roman" w:cs="Times New Roman"/>
          <w:sz w:val="24"/>
          <w:szCs w:val="24"/>
        </w:rPr>
        <w:t xml:space="preserve">, </w:t>
      </w:r>
      <w:r w:rsidRPr="007E226F">
        <w:rPr>
          <w:rStyle w:val="hljs-number"/>
          <w:rFonts w:ascii="Times New Roman" w:hAnsi="Times New Roman" w:cs="Times New Roman"/>
          <w:sz w:val="24"/>
          <w:szCs w:val="24"/>
        </w:rPr>
        <w:t>3.14</w:t>
      </w:r>
      <w:r w:rsidRPr="007E226F">
        <w:rPr>
          <w:rStyle w:val="HTMLCode"/>
          <w:rFonts w:ascii="Times New Roman" w:hAnsi="Times New Roman" w:cs="Times New Roman"/>
          <w:sz w:val="24"/>
          <w:szCs w:val="24"/>
        </w:rPr>
        <w:t>);</w:t>
      </w:r>
    </w:p>
    <w:p w14:paraId="1A92EB8E" w14:textId="77777777" w:rsidR="00B15DBD" w:rsidRPr="007E226F" w:rsidRDefault="00B15DBD" w:rsidP="00B15DBD">
      <w:pPr>
        <w:pStyle w:val="NormalWeb"/>
      </w:pPr>
      <w:r w:rsidRPr="007E226F">
        <w:rPr>
          <w:b/>
          <w:bCs/>
        </w:rPr>
        <w:t>Output:</w:t>
      </w:r>
    </w:p>
    <w:p w14:paraId="60EE99F9"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MyArray&lt;int&gt; created with size 5.</w:t>
      </w:r>
    </w:p>
    <w:p w14:paraId="73EBAF11"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Element at index 0: 10</w:t>
      </w:r>
    </w:p>
    <w:p w14:paraId="698DD0B0"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Element at index 4: 50</w:t>
      </w:r>
    </w:p>
    <w:p w14:paraId="37EFA3E3" w14:textId="77777777" w:rsidR="00B15DBD" w:rsidRPr="007E226F" w:rsidRDefault="00B15DBD" w:rsidP="00B15DBD">
      <w:pPr>
        <w:pStyle w:val="HTMLPreformatted"/>
        <w:rPr>
          <w:rStyle w:val="HTMLCode"/>
          <w:rFonts w:ascii="Times New Roman" w:hAnsi="Times New Roman" w:cs="Times New Roman"/>
          <w:sz w:val="24"/>
          <w:szCs w:val="24"/>
        </w:rPr>
      </w:pPr>
    </w:p>
    <w:p w14:paraId="2859493B"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Attempting to access out of bounds for intArray:</w:t>
      </w:r>
    </w:p>
    <w:p w14:paraId="6A60EEE2"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Caught exception: Index out of bounds for getElement.</w:t>
      </w:r>
    </w:p>
    <w:p w14:paraId="41C6AC2A" w14:textId="77777777" w:rsidR="00B15DBD" w:rsidRPr="007E226F" w:rsidRDefault="00B15DBD" w:rsidP="00B15DBD">
      <w:pPr>
        <w:pStyle w:val="HTMLPreformatted"/>
        <w:rPr>
          <w:rStyle w:val="HTMLCode"/>
          <w:rFonts w:ascii="Times New Roman" w:hAnsi="Times New Roman" w:cs="Times New Roman"/>
          <w:sz w:val="24"/>
          <w:szCs w:val="24"/>
        </w:rPr>
      </w:pPr>
    </w:p>
    <w:p w14:paraId="2EAF9D74"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MyArray&lt;double&gt; created with size 3.</w:t>
      </w:r>
    </w:p>
    <w:p w14:paraId="0620D69D"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Element at index 1: 3.14</w:t>
      </w:r>
    </w:p>
    <w:p w14:paraId="2DC44586" w14:textId="77777777" w:rsidR="00B15DBD" w:rsidRPr="007E226F" w:rsidRDefault="00B15DBD" w:rsidP="00B15DBD">
      <w:pPr>
        <w:pStyle w:val="HTMLPreformatted"/>
        <w:rPr>
          <w:rStyle w:val="HTMLCode"/>
          <w:rFonts w:ascii="Times New Roman" w:hAnsi="Times New Roman" w:cs="Times New Roman"/>
          <w:sz w:val="24"/>
          <w:szCs w:val="24"/>
        </w:rPr>
      </w:pPr>
    </w:p>
    <w:p w14:paraId="6E33EF28"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Attempting to set out of bounds for doubleArray:</w:t>
      </w:r>
    </w:p>
    <w:p w14:paraId="3B410E38"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Caught exception: Index out of bounds for setElement.</w:t>
      </w:r>
    </w:p>
    <w:p w14:paraId="4FFCBC07" w14:textId="77777777" w:rsidR="00B15DBD" w:rsidRPr="007E226F" w:rsidRDefault="00B15DBD" w:rsidP="00B15DBD">
      <w:pPr>
        <w:pStyle w:val="HTMLPreformatted"/>
        <w:rPr>
          <w:rStyle w:val="HTMLCode"/>
          <w:rFonts w:ascii="Times New Roman" w:hAnsi="Times New Roman" w:cs="Times New Roman"/>
          <w:sz w:val="24"/>
          <w:szCs w:val="24"/>
        </w:rPr>
      </w:pPr>
    </w:p>
    <w:p w14:paraId="7A7557AC"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MyArray&lt;double&gt; destructor called.</w:t>
      </w:r>
    </w:p>
    <w:p w14:paraId="3F06156A" w14:textId="77777777" w:rsidR="00841CDF" w:rsidRPr="007E226F" w:rsidRDefault="00B15DBD" w:rsidP="00B15DBD">
      <w:pPr>
        <w:pStyle w:val="HTMLPreformatted"/>
        <w:rPr>
          <w:rFonts w:ascii="Times New Roman" w:hAnsi="Times New Roman" w:cs="Times New Roman"/>
          <w:sz w:val="24"/>
          <w:szCs w:val="24"/>
        </w:rPr>
      </w:pPr>
      <w:r w:rsidRPr="63EECF00">
        <w:rPr>
          <w:rStyle w:val="HTMLCode"/>
          <w:rFonts w:ascii="Times New Roman" w:hAnsi="Times New Roman" w:cs="Times New Roman"/>
          <w:sz w:val="24"/>
          <w:szCs w:val="24"/>
        </w:rPr>
        <w:t>MyArray&lt;int&gt; destructor called.</w:t>
      </w:r>
    </w:p>
    <w:p w14:paraId="1EBBC80C" w14:textId="15336C55" w:rsidR="63EECF00" w:rsidRDefault="63EECF00" w:rsidP="63EECF00">
      <w:pPr>
        <w:pStyle w:val="NormalWeb"/>
        <w:rPr>
          <w:b/>
          <w:bCs/>
          <w:color w:val="000000" w:themeColor="text1"/>
        </w:rPr>
      </w:pPr>
    </w:p>
    <w:p w14:paraId="46E1B40C" w14:textId="77777777" w:rsidR="00B15DBD" w:rsidRPr="007E226F" w:rsidRDefault="00B15DBD" w:rsidP="00B15DBD">
      <w:pPr>
        <w:pStyle w:val="NormalWeb"/>
      </w:pPr>
      <w:r w:rsidRPr="007E226F">
        <w:rPr>
          <w:b/>
          <w:color w:val="000000" w:themeColor="text1"/>
        </w:rPr>
        <w:t>Problem 3:</w:t>
      </w:r>
      <w:r w:rsidRPr="007E226F">
        <w:rPr>
          <w:color w:val="000000" w:themeColor="text1"/>
        </w:rPr>
        <w:t xml:space="preserve"> </w:t>
      </w:r>
      <w:r w:rsidRPr="007E226F">
        <w:t>Write a C++ program that performs division and handles the "division by zero" error using exception handling.</w:t>
      </w:r>
    </w:p>
    <w:p w14:paraId="502E8584" w14:textId="77777777" w:rsidR="00B15DBD" w:rsidRPr="007E226F" w:rsidRDefault="00B15DBD" w:rsidP="00A3565A">
      <w:pPr>
        <w:numPr>
          <w:ilvl w:val="0"/>
          <w:numId w:val="8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Define a </w:t>
      </w:r>
      <w:r w:rsidRPr="007E226F">
        <w:rPr>
          <w:rFonts w:ascii="Times New Roman" w:eastAsia="Times New Roman" w:hAnsi="Times New Roman" w:cs="Times New Roman"/>
          <w:b/>
          <w:bCs/>
          <w:sz w:val="24"/>
          <w:szCs w:val="24"/>
          <w:lang w:val="en-IN" w:eastAsia="en-IN"/>
        </w:rPr>
        <w:t>custom exception class</w:t>
      </w:r>
      <w:r w:rsidRPr="007E226F">
        <w:rPr>
          <w:rFonts w:ascii="Times New Roman" w:eastAsia="Times New Roman" w:hAnsi="Times New Roman" w:cs="Times New Roman"/>
          <w:sz w:val="24"/>
          <w:szCs w:val="24"/>
          <w:lang w:val="en-IN" w:eastAsia="en-IN"/>
        </w:rPr>
        <w:t xml:space="preserve"> named DivideByZeroException that publicly inherits from std::runtime_error. Its constructor should take a const char* message and pass it to the base class constructor.</w:t>
      </w:r>
    </w:p>
    <w:p w14:paraId="14199A42" w14:textId="77777777" w:rsidR="00B15DBD" w:rsidRPr="007E226F" w:rsidRDefault="00B15DBD" w:rsidP="00A3565A">
      <w:pPr>
        <w:numPr>
          <w:ilvl w:val="0"/>
          <w:numId w:val="8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a function double divideNumbers(double numerator, double denominator):</w:t>
      </w:r>
    </w:p>
    <w:p w14:paraId="1312889F" w14:textId="77777777" w:rsidR="00B15DBD" w:rsidRPr="007E226F" w:rsidRDefault="00B15DBD" w:rsidP="00A3565A">
      <w:pPr>
        <w:numPr>
          <w:ilvl w:val="1"/>
          <w:numId w:val="8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This function should perform the division numerator / denominator.</w:t>
      </w:r>
    </w:p>
    <w:p w14:paraId="0A36D815" w14:textId="77777777" w:rsidR="00B15DBD" w:rsidRPr="007E226F" w:rsidRDefault="00B15DBD" w:rsidP="00A3565A">
      <w:pPr>
        <w:numPr>
          <w:ilvl w:val="1"/>
          <w:numId w:val="8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xml:space="preserve">If denominator is 0.0, it must </w:t>
      </w:r>
      <w:r w:rsidRPr="007E226F">
        <w:rPr>
          <w:rFonts w:ascii="Times New Roman" w:eastAsia="Times New Roman" w:hAnsi="Times New Roman" w:cs="Times New Roman"/>
          <w:b/>
          <w:bCs/>
          <w:sz w:val="24"/>
          <w:szCs w:val="24"/>
          <w:lang w:val="en-IN" w:eastAsia="en-IN"/>
        </w:rPr>
        <w:t>throw an instance of DivideByZeroException</w:t>
      </w:r>
      <w:r w:rsidRPr="007E226F">
        <w:rPr>
          <w:rFonts w:ascii="Times New Roman" w:eastAsia="Times New Roman" w:hAnsi="Times New Roman" w:cs="Times New Roman"/>
          <w:sz w:val="24"/>
          <w:szCs w:val="24"/>
          <w:lang w:val="en-IN" w:eastAsia="en-IN"/>
        </w:rPr>
        <w:t xml:space="preserve"> with an appropriate error message (e.g., "Error: Division by zero is not allowed!").</w:t>
      </w:r>
    </w:p>
    <w:p w14:paraId="5DD41A9E" w14:textId="77777777" w:rsidR="00B15DBD" w:rsidRPr="007E226F" w:rsidRDefault="00B15DBD" w:rsidP="00A3565A">
      <w:pPr>
        <w:numPr>
          <w:ilvl w:val="1"/>
          <w:numId w:val="8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Otherwise, it should return the result of the division.</w:t>
      </w:r>
    </w:p>
    <w:p w14:paraId="4CEE4B5B" w14:textId="77777777" w:rsidR="00B15DBD" w:rsidRPr="007E226F" w:rsidRDefault="00B15DBD" w:rsidP="00A3565A">
      <w:pPr>
        <w:numPr>
          <w:ilvl w:val="0"/>
          <w:numId w:val="8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In the main() function:</w:t>
      </w:r>
    </w:p>
    <w:p w14:paraId="074038C6" w14:textId="77777777" w:rsidR="00B15DBD" w:rsidRPr="007E226F" w:rsidRDefault="00B15DBD" w:rsidP="00A3565A">
      <w:pPr>
        <w:numPr>
          <w:ilvl w:val="1"/>
          <w:numId w:val="8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Use a try-catch block to call divideNumbers with valid inputs (non-zero denominator) and print the result.</w:t>
      </w:r>
    </w:p>
    <w:p w14:paraId="2D5CDA35" w14:textId="77777777" w:rsidR="00B15DBD" w:rsidRPr="007E226F" w:rsidRDefault="00B15DBD" w:rsidP="00A3565A">
      <w:pPr>
        <w:numPr>
          <w:ilvl w:val="1"/>
          <w:numId w:val="8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Use another try-catch block to call divideNumbers with invalid inputs (zero denominator). In the catch block, catch the DivideByZeroException and print its error message using the what() method.</w:t>
      </w:r>
    </w:p>
    <w:p w14:paraId="1C184387" w14:textId="77777777" w:rsidR="00B15DBD" w:rsidRPr="007E226F" w:rsidRDefault="00B15DBD" w:rsidP="00A3565A">
      <w:pPr>
        <w:numPr>
          <w:ilvl w:val="1"/>
          <w:numId w:val="85"/>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lastRenderedPageBreak/>
        <w:t>(Optional) Add a generic catch(...) block to catch any other unexpected exceptions.</w:t>
      </w:r>
    </w:p>
    <w:p w14:paraId="5E6F4C4C" w14:textId="77777777" w:rsidR="00B15DBD" w:rsidRPr="007E226F" w:rsidRDefault="00B15DBD" w:rsidP="00B15DBD">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Steps to Perform:</w:t>
      </w:r>
    </w:p>
    <w:p w14:paraId="64D22536" w14:textId="77777777" w:rsidR="00B15DBD" w:rsidRPr="007E226F" w:rsidRDefault="00B15DBD" w:rsidP="00A3565A">
      <w:pPr>
        <w:numPr>
          <w:ilvl w:val="0"/>
          <w:numId w:val="8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Include &lt;stdexcept&gt; for std::runtime_error.</w:t>
      </w:r>
    </w:p>
    <w:p w14:paraId="19951015" w14:textId="77777777" w:rsidR="00B15DBD" w:rsidRPr="007E226F" w:rsidRDefault="00B15DBD" w:rsidP="00A3565A">
      <w:pPr>
        <w:numPr>
          <w:ilvl w:val="0"/>
          <w:numId w:val="8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Define class DivideByZeroException : public std::runtime_error { ... }; with its constructor.</w:t>
      </w:r>
    </w:p>
    <w:p w14:paraId="7E8C4012" w14:textId="77777777" w:rsidR="00B15DBD" w:rsidRPr="007E226F" w:rsidRDefault="00B15DBD" w:rsidP="00A3565A">
      <w:pPr>
        <w:numPr>
          <w:ilvl w:val="0"/>
          <w:numId w:val="8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Implement double divideNumbers(double numerator, double denominator) with the if (denominator == 0.0) throw DivideByZeroException(...) logic.</w:t>
      </w:r>
    </w:p>
    <w:p w14:paraId="03A7F4AB" w14:textId="77777777" w:rsidR="00B15DBD" w:rsidRPr="007E226F" w:rsidRDefault="00B15DBD" w:rsidP="00A3565A">
      <w:pPr>
        <w:numPr>
          <w:ilvl w:val="0"/>
          <w:numId w:val="8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In main():</w:t>
      </w:r>
    </w:p>
    <w:p w14:paraId="52932FD6" w14:textId="77777777" w:rsidR="00B15DBD" w:rsidRPr="007E226F" w:rsidRDefault="00B15DBD" w:rsidP="00A3565A">
      <w:pPr>
        <w:numPr>
          <w:ilvl w:val="1"/>
          <w:numId w:val="8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Set up a try block for a valid division.</w:t>
      </w:r>
    </w:p>
    <w:p w14:paraId="5574AFE5" w14:textId="77777777" w:rsidR="00B15DBD" w:rsidRPr="007E226F" w:rsidRDefault="00B15DBD" w:rsidP="00A3565A">
      <w:pPr>
        <w:numPr>
          <w:ilvl w:val="1"/>
          <w:numId w:val="8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Set up a try block for an invalid division.</w:t>
      </w:r>
    </w:p>
    <w:p w14:paraId="5EF48D52" w14:textId="77777777" w:rsidR="00B15DBD" w:rsidRPr="007E226F" w:rsidRDefault="00B15DBD" w:rsidP="00A3565A">
      <w:pPr>
        <w:numPr>
          <w:ilvl w:val="1"/>
          <w:numId w:val="8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For each try block, follow it with a catch (const DivideByZeroException&amp; e) block to handle the specific exception.</w:t>
      </w:r>
    </w:p>
    <w:p w14:paraId="314BEAE4" w14:textId="77777777" w:rsidR="00B15DBD" w:rsidRPr="007E226F" w:rsidRDefault="00B15DBD" w:rsidP="00A3565A">
      <w:pPr>
        <w:numPr>
          <w:ilvl w:val="1"/>
          <w:numId w:val="86"/>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(Optional) Add catch (const std::exception&amp; e) for other standard exceptions and catch (...) for any unknown exceptions.</w:t>
      </w:r>
    </w:p>
    <w:p w14:paraId="5EAF5049" w14:textId="77777777" w:rsidR="00B15DBD" w:rsidRPr="007E226F" w:rsidRDefault="00B15DBD" w:rsidP="00B15DBD">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Libraries/Functions Required:</w:t>
      </w:r>
    </w:p>
    <w:p w14:paraId="5D9EC917" w14:textId="77777777" w:rsidR="00B15DBD" w:rsidRPr="007E226F" w:rsidRDefault="00B15DBD" w:rsidP="00A3565A">
      <w:pPr>
        <w:numPr>
          <w:ilvl w:val="0"/>
          <w:numId w:val="8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iostream for console I/O.</w:t>
      </w:r>
    </w:p>
    <w:p w14:paraId="7D0FCB5B" w14:textId="77777777" w:rsidR="00B15DBD" w:rsidRPr="007E226F" w:rsidRDefault="00B15DBD" w:rsidP="00A3565A">
      <w:pPr>
        <w:numPr>
          <w:ilvl w:val="0"/>
          <w:numId w:val="87"/>
        </w:num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stdexcept for std::runtime_error.</w:t>
      </w:r>
    </w:p>
    <w:p w14:paraId="529DD4C6" w14:textId="77777777" w:rsidR="00B15DBD" w:rsidRPr="007E226F" w:rsidRDefault="00B15DBD" w:rsidP="00B15DBD">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Sample Test Cases:</w:t>
      </w:r>
    </w:p>
    <w:p w14:paraId="676687B6" w14:textId="77777777" w:rsidR="00B15DBD" w:rsidRPr="007E226F" w:rsidRDefault="00B15DBD" w:rsidP="00B15DBD">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Input:</w:t>
      </w:r>
      <w:r w:rsidRPr="007E226F">
        <w:rPr>
          <w:rFonts w:ascii="Times New Roman" w:eastAsia="Times New Roman" w:hAnsi="Times New Roman" w:cs="Times New Roman"/>
          <w:sz w:val="24"/>
          <w:szCs w:val="24"/>
          <w:lang w:val="en-IN" w:eastAsia="en-IN"/>
        </w:rPr>
        <w:t xml:space="preserve"> (No direct user input, values are hardcoded in main())</w:t>
      </w:r>
    </w:p>
    <w:p w14:paraId="553E39FA" w14:textId="77777777" w:rsidR="00B15DBD" w:rsidRPr="007E226F" w:rsidRDefault="00B15DBD" w:rsidP="00B15DBD">
      <w:pPr>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w:t>
      </w:r>
    </w:p>
    <w:p w14:paraId="71D3E9DA"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In main():</w:t>
      </w:r>
    </w:p>
    <w:p w14:paraId="59879049"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double num1 = 10.0, den1 = 2.0;</w:t>
      </w:r>
    </w:p>
    <w:p w14:paraId="11C0CB02"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double num2 = 5.0, den2 = 0.0;</w:t>
      </w:r>
    </w:p>
    <w:p w14:paraId="1B9FB3CF" w14:textId="77777777" w:rsidR="00B15DBD" w:rsidRPr="007E226F" w:rsidRDefault="00B15DBD" w:rsidP="00B15DBD">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b/>
          <w:bCs/>
          <w:sz w:val="24"/>
          <w:szCs w:val="24"/>
          <w:lang w:val="en-IN" w:eastAsia="en-IN"/>
        </w:rPr>
        <w:t>Output:</w:t>
      </w:r>
    </w:p>
    <w:p w14:paraId="616A4CD1"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Test Case 1: Valid Division ---</w:t>
      </w:r>
    </w:p>
    <w:p w14:paraId="1AFAD4C2"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Attempting to divide 10.0 by 2.0</w:t>
      </w:r>
    </w:p>
    <w:p w14:paraId="466553CB"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Result of division: 5</w:t>
      </w:r>
    </w:p>
    <w:p w14:paraId="1728B4D0"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19C0A943"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 Test Case 2: Division by Zero ---</w:t>
      </w:r>
    </w:p>
    <w:p w14:paraId="73567065"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Attempting to divide 5.0 by 0.0</w:t>
      </w:r>
    </w:p>
    <w:p w14:paraId="03551E38" w14:textId="77777777" w:rsidR="00B15DBD" w:rsidRPr="007E226F" w:rsidRDefault="00B15DBD" w:rsidP="00B1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E226F">
        <w:rPr>
          <w:rFonts w:ascii="Times New Roman" w:eastAsia="Times New Roman" w:hAnsi="Times New Roman" w:cs="Times New Roman"/>
          <w:sz w:val="24"/>
          <w:szCs w:val="24"/>
          <w:lang w:val="en-IN" w:eastAsia="en-IN"/>
        </w:rPr>
        <w:t>Caught exception: Error: Division by zero is not allowed!</w:t>
      </w:r>
    </w:p>
    <w:p w14:paraId="29D6B04F" w14:textId="77777777" w:rsidR="0072087E" w:rsidRPr="007E226F" w:rsidRDefault="00B15DBD" w:rsidP="00841CDF">
      <w:pPr>
        <w:pStyle w:val="Heading3"/>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lastRenderedPageBreak/>
        <w:t xml:space="preserve"> </w:t>
      </w:r>
    </w:p>
    <w:p w14:paraId="34959D4B" w14:textId="77777777" w:rsidR="0072087E" w:rsidRPr="007E226F" w:rsidRDefault="0072087E" w:rsidP="00841CDF">
      <w:pPr>
        <w:pStyle w:val="Heading3"/>
        <w:rPr>
          <w:rFonts w:ascii="Times New Roman" w:hAnsi="Times New Roman" w:cs="Times New Roman"/>
          <w:color w:val="000000" w:themeColor="text1"/>
          <w:sz w:val="24"/>
          <w:szCs w:val="24"/>
        </w:rPr>
      </w:pPr>
    </w:p>
    <w:p w14:paraId="7BD58BA2" w14:textId="77777777" w:rsidR="0072087E" w:rsidRPr="007E226F" w:rsidRDefault="0072087E" w:rsidP="00841CDF">
      <w:pPr>
        <w:pStyle w:val="Heading3"/>
        <w:rPr>
          <w:rFonts w:ascii="Times New Roman" w:hAnsi="Times New Roman" w:cs="Times New Roman"/>
          <w:color w:val="000000" w:themeColor="text1"/>
          <w:sz w:val="24"/>
          <w:szCs w:val="24"/>
        </w:rPr>
      </w:pPr>
    </w:p>
    <w:p w14:paraId="4357A966" w14:textId="77777777" w:rsidR="0072087E" w:rsidRPr="007E226F" w:rsidRDefault="0072087E" w:rsidP="00841CDF">
      <w:pPr>
        <w:pStyle w:val="Heading3"/>
        <w:rPr>
          <w:rFonts w:ascii="Times New Roman" w:hAnsi="Times New Roman" w:cs="Times New Roman"/>
          <w:color w:val="000000" w:themeColor="text1"/>
          <w:sz w:val="24"/>
          <w:szCs w:val="24"/>
        </w:rPr>
      </w:pPr>
    </w:p>
    <w:p w14:paraId="44690661" w14:textId="77777777" w:rsidR="0072087E" w:rsidRPr="007E226F" w:rsidRDefault="0072087E" w:rsidP="00841CDF">
      <w:pPr>
        <w:pStyle w:val="Heading3"/>
        <w:rPr>
          <w:rFonts w:ascii="Times New Roman" w:hAnsi="Times New Roman" w:cs="Times New Roman"/>
          <w:color w:val="000000" w:themeColor="text1"/>
          <w:sz w:val="24"/>
          <w:szCs w:val="24"/>
        </w:rPr>
      </w:pPr>
    </w:p>
    <w:p w14:paraId="74539910" w14:textId="77777777" w:rsidR="0072087E" w:rsidRPr="007E226F" w:rsidRDefault="0072087E" w:rsidP="00841CDF">
      <w:pPr>
        <w:pStyle w:val="Heading3"/>
        <w:rPr>
          <w:rFonts w:ascii="Times New Roman" w:hAnsi="Times New Roman" w:cs="Times New Roman"/>
          <w:color w:val="000000" w:themeColor="text1"/>
          <w:sz w:val="24"/>
          <w:szCs w:val="24"/>
        </w:rPr>
      </w:pPr>
    </w:p>
    <w:p w14:paraId="5A7E0CF2" w14:textId="77777777" w:rsidR="0072087E" w:rsidRPr="007E226F" w:rsidRDefault="0072087E" w:rsidP="00841CDF">
      <w:pPr>
        <w:pStyle w:val="Heading3"/>
        <w:rPr>
          <w:rFonts w:ascii="Times New Roman" w:hAnsi="Times New Roman" w:cs="Times New Roman"/>
          <w:color w:val="000000" w:themeColor="text1"/>
          <w:sz w:val="24"/>
          <w:szCs w:val="24"/>
        </w:rPr>
      </w:pPr>
    </w:p>
    <w:p w14:paraId="60FA6563" w14:textId="77777777" w:rsidR="0072087E" w:rsidRPr="007E226F" w:rsidRDefault="0072087E" w:rsidP="00841CDF">
      <w:pPr>
        <w:pStyle w:val="Heading3"/>
        <w:rPr>
          <w:rFonts w:ascii="Times New Roman" w:hAnsi="Times New Roman" w:cs="Times New Roman"/>
          <w:color w:val="000000" w:themeColor="text1"/>
          <w:sz w:val="24"/>
          <w:szCs w:val="24"/>
        </w:rPr>
      </w:pPr>
    </w:p>
    <w:p w14:paraId="1AC5CDBE" w14:textId="77777777" w:rsidR="0072087E" w:rsidRPr="007E226F" w:rsidRDefault="0072087E" w:rsidP="00841CDF">
      <w:pPr>
        <w:pStyle w:val="Heading3"/>
        <w:rPr>
          <w:rFonts w:ascii="Times New Roman" w:hAnsi="Times New Roman" w:cs="Times New Roman"/>
          <w:color w:val="000000" w:themeColor="text1"/>
          <w:sz w:val="24"/>
          <w:szCs w:val="24"/>
        </w:rPr>
      </w:pPr>
    </w:p>
    <w:p w14:paraId="7A292896" w14:textId="4B1A200F" w:rsidR="0072087E" w:rsidRPr="007E226F" w:rsidRDefault="0072087E" w:rsidP="209A6EBF">
      <w:pPr>
        <w:rPr>
          <w:rFonts w:ascii="Times New Roman" w:hAnsi="Times New Roman" w:cs="Times New Roman"/>
          <w:color w:val="000000" w:themeColor="text1"/>
          <w:sz w:val="24"/>
          <w:szCs w:val="24"/>
        </w:rPr>
      </w:pPr>
    </w:p>
    <w:p w14:paraId="7735077A" w14:textId="77777777" w:rsidR="00841CDF" w:rsidRPr="007E226F" w:rsidRDefault="00B15DBD" w:rsidP="00841CDF">
      <w:pPr>
        <w:pStyle w:val="Heading3"/>
        <w:rPr>
          <w:rFonts w:ascii="Times New Roman" w:hAnsi="Times New Roman" w:cs="Times New Roman"/>
          <w:color w:val="000000" w:themeColor="text1"/>
          <w:sz w:val="24"/>
          <w:szCs w:val="24"/>
        </w:rPr>
      </w:pPr>
      <w:r w:rsidRPr="007E226F">
        <w:rPr>
          <w:rFonts w:ascii="Times New Roman" w:hAnsi="Times New Roman" w:cs="Times New Roman"/>
          <w:color w:val="000000" w:themeColor="text1"/>
          <w:sz w:val="24"/>
          <w:szCs w:val="24"/>
        </w:rPr>
        <w:t xml:space="preserve">Experiment </w:t>
      </w:r>
      <w:r w:rsidR="00841CDF" w:rsidRPr="007E226F">
        <w:rPr>
          <w:rFonts w:ascii="Times New Roman" w:hAnsi="Times New Roman" w:cs="Times New Roman"/>
          <w:color w:val="000000" w:themeColor="text1"/>
          <w:sz w:val="24"/>
          <w:szCs w:val="24"/>
        </w:rPr>
        <w:t>11: STL Containers</w:t>
      </w:r>
    </w:p>
    <w:p w14:paraId="726C11EA" w14:textId="77777777" w:rsidR="00841CDF" w:rsidRPr="007E226F" w:rsidRDefault="00841CDF" w:rsidP="00841CDF">
      <w:pPr>
        <w:pStyle w:val="NormalWeb"/>
        <w:rPr>
          <w:color w:val="000000" w:themeColor="text1"/>
        </w:rPr>
      </w:pPr>
      <w:r w:rsidRPr="007E226F">
        <w:rPr>
          <w:b/>
          <w:bCs/>
          <w:color w:val="000000" w:themeColor="text1"/>
        </w:rPr>
        <w:t>Objective:</w:t>
      </w:r>
      <w:r w:rsidRPr="007E226F">
        <w:rPr>
          <w:color w:val="000000" w:themeColor="text1"/>
        </w:rPr>
        <w:t xml:space="preserve"> Explore STL containers like vector, set, map. This lab introduces the Standard Template Library (STL) containers, powerful and efficient data structures that simplify common programming tasks. Students will learn to use </w:t>
      </w:r>
      <w:r w:rsidRPr="007E226F">
        <w:rPr>
          <w:rStyle w:val="HTMLCode"/>
          <w:rFonts w:ascii="Times New Roman" w:hAnsi="Times New Roman" w:cs="Times New Roman"/>
          <w:color w:val="000000" w:themeColor="text1"/>
          <w:sz w:val="24"/>
          <w:szCs w:val="24"/>
        </w:rPr>
        <w:t>vector</w:t>
      </w:r>
      <w:r w:rsidRPr="007E226F">
        <w:rPr>
          <w:color w:val="000000" w:themeColor="text1"/>
        </w:rPr>
        <w:t xml:space="preserve"> for dynamic arrays, </w:t>
      </w:r>
      <w:r w:rsidRPr="007E226F">
        <w:rPr>
          <w:rStyle w:val="HTMLCode"/>
          <w:rFonts w:ascii="Times New Roman" w:hAnsi="Times New Roman" w:cs="Times New Roman"/>
          <w:color w:val="000000" w:themeColor="text1"/>
          <w:sz w:val="24"/>
          <w:szCs w:val="24"/>
        </w:rPr>
        <w:t>set</w:t>
      </w:r>
      <w:r w:rsidRPr="007E226F">
        <w:rPr>
          <w:color w:val="000000" w:themeColor="text1"/>
        </w:rPr>
        <w:t xml:space="preserve"> for unique sorted collections, and </w:t>
      </w:r>
      <w:r w:rsidRPr="007E226F">
        <w:rPr>
          <w:rStyle w:val="HTMLCode"/>
          <w:rFonts w:ascii="Times New Roman" w:hAnsi="Times New Roman" w:cs="Times New Roman"/>
          <w:color w:val="000000" w:themeColor="text1"/>
          <w:sz w:val="24"/>
          <w:szCs w:val="24"/>
        </w:rPr>
        <w:t>map</w:t>
      </w:r>
      <w:r w:rsidRPr="007E226F">
        <w:rPr>
          <w:color w:val="000000" w:themeColor="text1"/>
        </w:rPr>
        <w:t xml:space="preserve"> for key-value pairs.</w:t>
      </w:r>
    </w:p>
    <w:p w14:paraId="2892BE8D" w14:textId="77777777" w:rsidR="00B15DBD" w:rsidRPr="007E226F" w:rsidRDefault="00B15DBD" w:rsidP="00B15DBD">
      <w:pPr>
        <w:pStyle w:val="NormalWeb"/>
      </w:pPr>
      <w:r w:rsidRPr="007E226F">
        <w:t xml:space="preserve">The C++ </w:t>
      </w:r>
      <w:r w:rsidRPr="007E226F">
        <w:rPr>
          <w:b/>
          <w:bCs/>
        </w:rPr>
        <w:t>Standard Template Library (STL)</w:t>
      </w:r>
      <w:r w:rsidRPr="007E226F">
        <w:t xml:space="preserve"> provides a collection of powerful, generic components that can be used with any data type. Among these, </w:t>
      </w:r>
      <w:r w:rsidRPr="007E226F">
        <w:rPr>
          <w:b/>
          <w:bCs/>
        </w:rPr>
        <w:t>containers</w:t>
      </w:r>
      <w:r w:rsidRPr="007E226F">
        <w:t xml:space="preserve"> are classes that store collections of objects.</w:t>
      </w:r>
    </w:p>
    <w:p w14:paraId="48D356B0" w14:textId="77777777" w:rsidR="00B15DBD" w:rsidRPr="007E226F" w:rsidRDefault="00B15DBD" w:rsidP="00A3565A">
      <w:pPr>
        <w:pStyle w:val="NormalWeb"/>
        <w:numPr>
          <w:ilvl w:val="0"/>
          <w:numId w:val="88"/>
        </w:numPr>
      </w:pPr>
      <w:r w:rsidRPr="007E226F">
        <w:rPr>
          <w:rStyle w:val="HTMLCode"/>
          <w:rFonts w:ascii="Times New Roman" w:hAnsi="Times New Roman" w:cs="Times New Roman"/>
          <w:b/>
          <w:bCs/>
          <w:sz w:val="24"/>
          <w:szCs w:val="24"/>
        </w:rPr>
        <w:t>std::vector</w:t>
      </w:r>
      <w:r w:rsidRPr="007E226F">
        <w:rPr>
          <w:b/>
          <w:bCs/>
        </w:rPr>
        <w:t>:</w:t>
      </w:r>
      <w:r w:rsidRPr="007E226F">
        <w:t xml:space="preserve"> This is one of the most commonly used STL containers. It's a dynamic array, meaning its size can grow or shrink automatically as elements are added or removed during runtime. This is a significant advantage over traditional C-style arrays, whose size must be fixed at compile time.</w:t>
      </w:r>
    </w:p>
    <w:p w14:paraId="0BF53065" w14:textId="77777777" w:rsidR="00B15DBD" w:rsidRPr="007E226F" w:rsidRDefault="00B15DBD" w:rsidP="00A3565A">
      <w:pPr>
        <w:pStyle w:val="NormalWeb"/>
        <w:numPr>
          <w:ilvl w:val="1"/>
          <w:numId w:val="88"/>
        </w:numPr>
      </w:pPr>
      <w:r w:rsidRPr="007E226F">
        <w:rPr>
          <w:b/>
          <w:bCs/>
        </w:rPr>
        <w:t>Dynamic Sizing:</w:t>
      </w:r>
      <w:r w:rsidRPr="007E226F">
        <w:t xml:space="preserve"> You don't need to specify the size of a </w:t>
      </w:r>
      <w:r w:rsidRPr="007E226F">
        <w:rPr>
          <w:rStyle w:val="HTMLCode"/>
          <w:rFonts w:ascii="Times New Roman" w:hAnsi="Times New Roman" w:cs="Times New Roman"/>
          <w:sz w:val="24"/>
          <w:szCs w:val="24"/>
        </w:rPr>
        <w:t>std::vector</w:t>
      </w:r>
      <w:r w:rsidRPr="007E226F">
        <w:t xml:space="preserve"> when you declare it (though you can). You can add elements using </w:t>
      </w:r>
      <w:r w:rsidRPr="007E226F">
        <w:rPr>
          <w:rStyle w:val="HTMLCode"/>
          <w:rFonts w:ascii="Times New Roman" w:hAnsi="Times New Roman" w:cs="Times New Roman"/>
          <w:sz w:val="24"/>
          <w:szCs w:val="24"/>
        </w:rPr>
        <w:t>push_back()</w:t>
      </w:r>
      <w:r w:rsidRPr="007E226F">
        <w:t>, and the vector will manage its memory.</w:t>
      </w:r>
    </w:p>
    <w:p w14:paraId="12E02770" w14:textId="77777777" w:rsidR="00B15DBD" w:rsidRPr="007E226F" w:rsidRDefault="00B15DBD" w:rsidP="00A3565A">
      <w:pPr>
        <w:pStyle w:val="NormalWeb"/>
        <w:numPr>
          <w:ilvl w:val="1"/>
          <w:numId w:val="88"/>
        </w:numPr>
      </w:pPr>
      <w:r w:rsidRPr="007E226F">
        <w:rPr>
          <w:b/>
          <w:bCs/>
        </w:rPr>
        <w:t>Contiguous Memory:</w:t>
      </w:r>
      <w:r w:rsidRPr="007E226F">
        <w:t xml:space="preserve"> Elements in a </w:t>
      </w:r>
      <w:r w:rsidRPr="007E226F">
        <w:rPr>
          <w:rStyle w:val="HTMLCode"/>
          <w:rFonts w:ascii="Times New Roman" w:hAnsi="Times New Roman" w:cs="Times New Roman"/>
          <w:sz w:val="24"/>
          <w:szCs w:val="24"/>
        </w:rPr>
        <w:t>std::vector</w:t>
      </w:r>
      <w:r w:rsidRPr="007E226F">
        <w:t xml:space="preserve"> are stored in contiguous memory locations, which allows for efficient random access (accessing an element by its index, like </w:t>
      </w:r>
      <w:r w:rsidRPr="007E226F">
        <w:rPr>
          <w:rStyle w:val="HTMLCode"/>
          <w:rFonts w:ascii="Times New Roman" w:hAnsi="Times New Roman" w:cs="Times New Roman"/>
          <w:sz w:val="24"/>
          <w:szCs w:val="24"/>
        </w:rPr>
        <w:t>myVector[i]</w:t>
      </w:r>
      <w:r w:rsidRPr="007E226F">
        <w:t>).</w:t>
      </w:r>
    </w:p>
    <w:p w14:paraId="549C7B3F" w14:textId="77777777" w:rsidR="00B15DBD" w:rsidRPr="007E226F" w:rsidRDefault="00B15DBD" w:rsidP="00A3565A">
      <w:pPr>
        <w:pStyle w:val="NormalWeb"/>
        <w:numPr>
          <w:ilvl w:val="1"/>
          <w:numId w:val="88"/>
        </w:numPr>
      </w:pPr>
      <w:r w:rsidRPr="63EECF00">
        <w:rPr>
          <w:b/>
          <w:bCs/>
        </w:rPr>
        <w:t>Iterators:</w:t>
      </w:r>
      <w:r>
        <w:t xml:space="preserve"> </w:t>
      </w:r>
      <w:r w:rsidRPr="63EECF00">
        <w:rPr>
          <w:rStyle w:val="HTMLCode"/>
          <w:rFonts w:ascii="Times New Roman" w:hAnsi="Times New Roman" w:cs="Times New Roman"/>
          <w:sz w:val="24"/>
          <w:szCs w:val="24"/>
        </w:rPr>
        <w:t>std::vector</w:t>
      </w:r>
      <w:r>
        <w:t xml:space="preserve"> supports iterators, which are like pointers that allow you to traverse through the elements.</w:t>
      </w:r>
    </w:p>
    <w:p w14:paraId="0FF49050" w14:textId="39F2BA3B" w:rsidR="63EECF00" w:rsidRDefault="63EECF00" w:rsidP="63EECF00">
      <w:pPr>
        <w:pStyle w:val="NormalWeb"/>
        <w:rPr>
          <w:b/>
          <w:bCs/>
          <w:color w:val="000000" w:themeColor="text1"/>
        </w:rPr>
      </w:pPr>
    </w:p>
    <w:p w14:paraId="68677DE6" w14:textId="77777777" w:rsidR="00B15DBD" w:rsidRPr="007E226F" w:rsidRDefault="00841CDF" w:rsidP="00B15DBD">
      <w:pPr>
        <w:pStyle w:val="NormalWeb"/>
      </w:pPr>
      <w:r w:rsidRPr="007E226F">
        <w:rPr>
          <w:b/>
          <w:bCs/>
          <w:color w:val="000000" w:themeColor="text1"/>
        </w:rPr>
        <w:t>Problem 1</w:t>
      </w:r>
      <w:r w:rsidR="00F434D0">
        <w:rPr>
          <w:b/>
          <w:bCs/>
          <w:color w:val="000000" w:themeColor="text1"/>
        </w:rPr>
        <w:t>:</w:t>
      </w:r>
      <w:r w:rsidR="008A3B2C" w:rsidRPr="007E226F">
        <w:rPr>
          <w:b/>
          <w:bCs/>
          <w:color w:val="000000" w:themeColor="text1"/>
        </w:rPr>
        <w:t xml:space="preserve">  </w:t>
      </w:r>
      <w:r w:rsidR="00B15DBD" w:rsidRPr="007E226F">
        <w:t xml:space="preserve">Write a C++ program that uses </w:t>
      </w:r>
      <w:r w:rsidR="00B15DBD" w:rsidRPr="007E226F">
        <w:rPr>
          <w:rStyle w:val="HTMLCode"/>
          <w:rFonts w:ascii="Times New Roman" w:hAnsi="Times New Roman" w:cs="Times New Roman"/>
          <w:sz w:val="24"/>
          <w:szCs w:val="24"/>
        </w:rPr>
        <w:t>std::vector</w:t>
      </w:r>
      <w:r w:rsidR="00B15DBD" w:rsidRPr="007E226F">
        <w:t xml:space="preserve"> to store a list of student marks.</w:t>
      </w:r>
    </w:p>
    <w:p w14:paraId="62C98FF4" w14:textId="77777777" w:rsidR="00B15DBD" w:rsidRPr="007E226F" w:rsidRDefault="00B15DBD" w:rsidP="00A3565A">
      <w:pPr>
        <w:pStyle w:val="NormalWeb"/>
        <w:numPr>
          <w:ilvl w:val="0"/>
          <w:numId w:val="89"/>
        </w:numPr>
      </w:pPr>
      <w:r w:rsidRPr="007E226F">
        <w:lastRenderedPageBreak/>
        <w:t xml:space="preserve">Declare a </w:t>
      </w:r>
      <w:r w:rsidRPr="007E226F">
        <w:rPr>
          <w:rStyle w:val="HTMLCode"/>
          <w:rFonts w:ascii="Times New Roman" w:hAnsi="Times New Roman" w:cs="Times New Roman"/>
          <w:sz w:val="24"/>
          <w:szCs w:val="24"/>
        </w:rPr>
        <w:t>std::vector</w:t>
      </w:r>
      <w:r w:rsidRPr="007E226F">
        <w:t xml:space="preserve"> to hold </w:t>
      </w:r>
      <w:r w:rsidRPr="007E226F">
        <w:rPr>
          <w:rStyle w:val="HTMLCode"/>
          <w:rFonts w:ascii="Times New Roman" w:hAnsi="Times New Roman" w:cs="Times New Roman"/>
          <w:sz w:val="24"/>
          <w:szCs w:val="24"/>
        </w:rPr>
        <w:t>int</w:t>
      </w:r>
      <w:r w:rsidRPr="007E226F">
        <w:t xml:space="preserve"> (or </w:t>
      </w:r>
      <w:r w:rsidRPr="007E226F">
        <w:rPr>
          <w:rStyle w:val="HTMLCode"/>
          <w:rFonts w:ascii="Times New Roman" w:hAnsi="Times New Roman" w:cs="Times New Roman"/>
          <w:sz w:val="24"/>
          <w:szCs w:val="24"/>
        </w:rPr>
        <w:t>double</w:t>
      </w:r>
      <w:r w:rsidRPr="007E226F">
        <w:t>) type marks.</w:t>
      </w:r>
    </w:p>
    <w:p w14:paraId="68030D2B" w14:textId="77777777" w:rsidR="00B15DBD" w:rsidRPr="007E226F" w:rsidRDefault="00B15DBD" w:rsidP="00A3565A">
      <w:pPr>
        <w:pStyle w:val="NormalWeb"/>
        <w:numPr>
          <w:ilvl w:val="0"/>
          <w:numId w:val="89"/>
        </w:numPr>
      </w:pPr>
      <w:r w:rsidRPr="007E226F">
        <w:t>Prompt the user to enter the number of students.</w:t>
      </w:r>
    </w:p>
    <w:p w14:paraId="5E8EB06C" w14:textId="77777777" w:rsidR="00B15DBD" w:rsidRPr="007E226F" w:rsidRDefault="00B15DBD" w:rsidP="00A3565A">
      <w:pPr>
        <w:pStyle w:val="NormalWeb"/>
        <w:numPr>
          <w:ilvl w:val="0"/>
          <w:numId w:val="89"/>
        </w:numPr>
      </w:pPr>
      <w:r w:rsidRPr="007E226F">
        <w:t xml:space="preserve">Use a loop to prompt the user to enter marks for each student. Add each entered mark to the </w:t>
      </w:r>
      <w:r w:rsidRPr="007E226F">
        <w:rPr>
          <w:rStyle w:val="HTMLCode"/>
          <w:rFonts w:ascii="Times New Roman" w:hAnsi="Times New Roman" w:cs="Times New Roman"/>
          <w:sz w:val="24"/>
          <w:szCs w:val="24"/>
        </w:rPr>
        <w:t>std::vector</w:t>
      </w:r>
      <w:r w:rsidRPr="007E226F">
        <w:t xml:space="preserve"> using </w:t>
      </w:r>
      <w:r w:rsidRPr="007E226F">
        <w:rPr>
          <w:rStyle w:val="HTMLCode"/>
          <w:rFonts w:ascii="Times New Roman" w:hAnsi="Times New Roman" w:cs="Times New Roman"/>
          <w:sz w:val="24"/>
          <w:szCs w:val="24"/>
        </w:rPr>
        <w:t>push_back()</w:t>
      </w:r>
      <w:r w:rsidRPr="007E226F">
        <w:t>.</w:t>
      </w:r>
    </w:p>
    <w:p w14:paraId="60E1295A" w14:textId="77777777" w:rsidR="00B15DBD" w:rsidRPr="007E226F" w:rsidRDefault="00B15DBD" w:rsidP="00A3565A">
      <w:pPr>
        <w:pStyle w:val="NormalWeb"/>
        <w:numPr>
          <w:ilvl w:val="0"/>
          <w:numId w:val="89"/>
        </w:numPr>
      </w:pPr>
      <w:r w:rsidRPr="007E226F">
        <w:t>After all marks are entered, display all the stored marks to the console, clearly labeled.</w:t>
      </w:r>
    </w:p>
    <w:p w14:paraId="0FA19186" w14:textId="77777777" w:rsidR="00B15DBD" w:rsidRPr="007E226F" w:rsidRDefault="00B15DBD" w:rsidP="00A3565A">
      <w:pPr>
        <w:pStyle w:val="NormalWeb"/>
        <w:numPr>
          <w:ilvl w:val="0"/>
          <w:numId w:val="89"/>
        </w:numPr>
      </w:pPr>
      <w:r w:rsidRPr="007E226F">
        <w:t>(Optional) Calculate and display the average mark.</w:t>
      </w:r>
    </w:p>
    <w:p w14:paraId="590A82AB" w14:textId="77777777" w:rsidR="00B15DBD" w:rsidRPr="007E226F" w:rsidRDefault="00B15DBD" w:rsidP="00B15DBD">
      <w:pPr>
        <w:pStyle w:val="NormalWeb"/>
      </w:pPr>
      <w:r w:rsidRPr="007E226F">
        <w:rPr>
          <w:b/>
          <w:bCs/>
        </w:rPr>
        <w:t>Steps to Perform:</w:t>
      </w:r>
    </w:p>
    <w:p w14:paraId="74F3E88C" w14:textId="77777777" w:rsidR="00B15DBD" w:rsidRPr="007E226F" w:rsidRDefault="00B15DBD" w:rsidP="00A3565A">
      <w:pPr>
        <w:pStyle w:val="NormalWeb"/>
        <w:numPr>
          <w:ilvl w:val="0"/>
          <w:numId w:val="90"/>
        </w:numPr>
      </w:pPr>
      <w:r w:rsidRPr="007E226F">
        <w:t xml:space="preserve">Include </w:t>
      </w:r>
      <w:r w:rsidRPr="007E226F">
        <w:rPr>
          <w:rStyle w:val="HTMLCode"/>
          <w:rFonts w:ascii="Times New Roman" w:hAnsi="Times New Roman" w:cs="Times New Roman"/>
          <w:sz w:val="24"/>
          <w:szCs w:val="24"/>
        </w:rPr>
        <w:t>&lt;iostream&gt;</w:t>
      </w:r>
      <w:r w:rsidRPr="007E226F">
        <w:t xml:space="preserve"> and </w:t>
      </w:r>
      <w:r w:rsidRPr="007E226F">
        <w:rPr>
          <w:rStyle w:val="HTMLCode"/>
          <w:rFonts w:ascii="Times New Roman" w:hAnsi="Times New Roman" w:cs="Times New Roman"/>
          <w:sz w:val="24"/>
          <w:szCs w:val="24"/>
        </w:rPr>
        <w:t>&lt;vector&gt;</w:t>
      </w:r>
      <w:r w:rsidRPr="007E226F">
        <w:t>.</w:t>
      </w:r>
    </w:p>
    <w:p w14:paraId="025255A4" w14:textId="77777777" w:rsidR="00B15DBD" w:rsidRPr="007E226F" w:rsidRDefault="00B15DBD" w:rsidP="00A3565A">
      <w:pPr>
        <w:pStyle w:val="NormalWeb"/>
        <w:numPr>
          <w:ilvl w:val="0"/>
          <w:numId w:val="90"/>
        </w:numPr>
      </w:pPr>
      <w:r w:rsidRPr="007E226F">
        <w:t xml:space="preserve">Declare </w:t>
      </w:r>
      <w:r w:rsidRPr="007E226F">
        <w:rPr>
          <w:rStyle w:val="HTMLCode"/>
          <w:rFonts w:ascii="Times New Roman" w:hAnsi="Times New Roman" w:cs="Times New Roman"/>
          <w:sz w:val="24"/>
          <w:szCs w:val="24"/>
        </w:rPr>
        <w:t>std::vector&lt;int&gt; studentMarks;</w:t>
      </w:r>
      <w:r w:rsidRPr="007E226F">
        <w:t xml:space="preserve"> (or </w:t>
      </w:r>
      <w:r w:rsidRPr="007E226F">
        <w:rPr>
          <w:rStyle w:val="HTMLCode"/>
          <w:rFonts w:ascii="Times New Roman" w:hAnsi="Times New Roman" w:cs="Times New Roman"/>
          <w:sz w:val="24"/>
          <w:szCs w:val="24"/>
        </w:rPr>
        <w:t>double</w:t>
      </w:r>
      <w:r w:rsidRPr="007E226F">
        <w:t>).</w:t>
      </w:r>
    </w:p>
    <w:p w14:paraId="296B2F27" w14:textId="77777777" w:rsidR="00B15DBD" w:rsidRPr="007E226F" w:rsidRDefault="00B15DBD" w:rsidP="00A3565A">
      <w:pPr>
        <w:pStyle w:val="NormalWeb"/>
        <w:numPr>
          <w:ilvl w:val="0"/>
          <w:numId w:val="90"/>
        </w:numPr>
      </w:pPr>
      <w:r w:rsidRPr="007E226F">
        <w:t>Prompt for the number of students.</w:t>
      </w:r>
    </w:p>
    <w:p w14:paraId="582D21A7" w14:textId="77777777" w:rsidR="00B15DBD" w:rsidRPr="007E226F" w:rsidRDefault="00B15DBD" w:rsidP="00A3565A">
      <w:pPr>
        <w:pStyle w:val="NormalWeb"/>
        <w:numPr>
          <w:ilvl w:val="0"/>
          <w:numId w:val="90"/>
        </w:numPr>
      </w:pPr>
      <w:r w:rsidRPr="007E226F">
        <w:t xml:space="preserve">Use a </w:t>
      </w:r>
      <w:r w:rsidRPr="007E226F">
        <w:rPr>
          <w:rStyle w:val="HTMLCode"/>
          <w:rFonts w:ascii="Times New Roman" w:hAnsi="Times New Roman" w:cs="Times New Roman"/>
          <w:sz w:val="24"/>
          <w:szCs w:val="24"/>
        </w:rPr>
        <w:t>for</w:t>
      </w:r>
      <w:r w:rsidRPr="007E226F">
        <w:t xml:space="preserve"> loop to iterate </w:t>
      </w:r>
      <w:r w:rsidRPr="007E226F">
        <w:rPr>
          <w:rStyle w:val="HTMLCode"/>
          <w:rFonts w:ascii="Times New Roman" w:hAnsi="Times New Roman" w:cs="Times New Roman"/>
          <w:sz w:val="24"/>
          <w:szCs w:val="24"/>
        </w:rPr>
        <w:t>n</w:t>
      </w:r>
      <w:r w:rsidRPr="007E226F">
        <w:t xml:space="preserve"> times:</w:t>
      </w:r>
    </w:p>
    <w:p w14:paraId="5CDA3722" w14:textId="77777777" w:rsidR="00B15DBD" w:rsidRPr="007E226F" w:rsidRDefault="00B15DBD" w:rsidP="00A3565A">
      <w:pPr>
        <w:pStyle w:val="NormalWeb"/>
        <w:numPr>
          <w:ilvl w:val="1"/>
          <w:numId w:val="90"/>
        </w:numPr>
      </w:pPr>
      <w:r w:rsidRPr="007E226F">
        <w:t>Prompt for a mark.</w:t>
      </w:r>
    </w:p>
    <w:p w14:paraId="2E07ABBE" w14:textId="77777777" w:rsidR="00B15DBD" w:rsidRPr="007E226F" w:rsidRDefault="00B15DBD" w:rsidP="00A3565A">
      <w:pPr>
        <w:pStyle w:val="NormalWeb"/>
        <w:numPr>
          <w:ilvl w:val="1"/>
          <w:numId w:val="90"/>
        </w:numPr>
      </w:pPr>
      <w:r w:rsidRPr="007E226F">
        <w:t>Read the mark into a temporary variable.</w:t>
      </w:r>
    </w:p>
    <w:p w14:paraId="385A3B77" w14:textId="77777777" w:rsidR="00B15DBD" w:rsidRPr="007E226F" w:rsidRDefault="00B15DBD" w:rsidP="00A3565A">
      <w:pPr>
        <w:pStyle w:val="NormalWeb"/>
        <w:numPr>
          <w:ilvl w:val="1"/>
          <w:numId w:val="90"/>
        </w:numPr>
      </w:pPr>
      <w:r w:rsidRPr="007E226F">
        <w:t xml:space="preserve">Use </w:t>
      </w:r>
      <w:r w:rsidRPr="007E226F">
        <w:rPr>
          <w:rStyle w:val="HTMLCode"/>
          <w:rFonts w:ascii="Times New Roman" w:hAnsi="Times New Roman" w:cs="Times New Roman"/>
          <w:sz w:val="24"/>
          <w:szCs w:val="24"/>
        </w:rPr>
        <w:t>studentMarks.push_back(mark);</w:t>
      </w:r>
      <w:r w:rsidRPr="007E226F">
        <w:t xml:space="preserve"> to add it to the vector.</w:t>
      </w:r>
    </w:p>
    <w:p w14:paraId="7998B47F" w14:textId="77777777" w:rsidR="00B15DBD" w:rsidRPr="007E226F" w:rsidRDefault="00B15DBD" w:rsidP="00A3565A">
      <w:pPr>
        <w:pStyle w:val="NormalWeb"/>
        <w:numPr>
          <w:ilvl w:val="0"/>
          <w:numId w:val="90"/>
        </w:numPr>
      </w:pPr>
      <w:r w:rsidRPr="007E226F">
        <w:t>Display a header like "Student Marks:".</w:t>
      </w:r>
    </w:p>
    <w:p w14:paraId="1771768E" w14:textId="77777777" w:rsidR="00B15DBD" w:rsidRPr="007E226F" w:rsidRDefault="00B15DBD" w:rsidP="00A3565A">
      <w:pPr>
        <w:pStyle w:val="NormalWeb"/>
        <w:numPr>
          <w:ilvl w:val="0"/>
          <w:numId w:val="90"/>
        </w:numPr>
      </w:pPr>
      <w:r w:rsidRPr="007E226F">
        <w:t xml:space="preserve">Use a range-based </w:t>
      </w:r>
      <w:r w:rsidRPr="007E226F">
        <w:rPr>
          <w:rStyle w:val="HTMLCode"/>
          <w:rFonts w:ascii="Times New Roman" w:hAnsi="Times New Roman" w:cs="Times New Roman"/>
          <w:sz w:val="24"/>
          <w:szCs w:val="24"/>
        </w:rPr>
        <w:t>for</w:t>
      </w:r>
      <w:r w:rsidRPr="007E226F">
        <w:t xml:space="preserve"> loop (</w:t>
      </w:r>
      <w:r w:rsidRPr="007E226F">
        <w:rPr>
          <w:rStyle w:val="HTMLCode"/>
          <w:rFonts w:ascii="Times New Roman" w:hAnsi="Times New Roman" w:cs="Times New Roman"/>
          <w:sz w:val="24"/>
          <w:szCs w:val="24"/>
        </w:rPr>
        <w:t>for (int mark : studentMarks)</w:t>
      </w:r>
      <w:r w:rsidRPr="007E226F">
        <w:t xml:space="preserve">) or a traditional </w:t>
      </w:r>
      <w:r w:rsidRPr="007E226F">
        <w:rPr>
          <w:rStyle w:val="HTMLCode"/>
          <w:rFonts w:ascii="Times New Roman" w:hAnsi="Times New Roman" w:cs="Times New Roman"/>
          <w:sz w:val="24"/>
          <w:szCs w:val="24"/>
        </w:rPr>
        <w:t>for</w:t>
      </w:r>
      <w:r w:rsidRPr="007E226F">
        <w:t xml:space="preserve"> loop with an index to iterate through the vector and print each mark.</w:t>
      </w:r>
    </w:p>
    <w:p w14:paraId="0ABF8D1F" w14:textId="77777777" w:rsidR="00B15DBD" w:rsidRPr="007E226F" w:rsidRDefault="00B15DBD" w:rsidP="00A3565A">
      <w:pPr>
        <w:pStyle w:val="NormalWeb"/>
        <w:numPr>
          <w:ilvl w:val="0"/>
          <w:numId w:val="90"/>
        </w:numPr>
      </w:pPr>
      <w:r w:rsidRPr="007E226F">
        <w:t xml:space="preserve">(Optional) Loop again to sum marks and divide by </w:t>
      </w:r>
      <w:r w:rsidRPr="007E226F">
        <w:rPr>
          <w:rStyle w:val="HTMLCode"/>
          <w:rFonts w:ascii="Times New Roman" w:hAnsi="Times New Roman" w:cs="Times New Roman"/>
          <w:sz w:val="24"/>
          <w:szCs w:val="24"/>
        </w:rPr>
        <w:t>studentMarks.size()</w:t>
      </w:r>
      <w:r w:rsidRPr="007E226F">
        <w:t xml:space="preserve"> for the average.</w:t>
      </w:r>
    </w:p>
    <w:p w14:paraId="029CCAAC" w14:textId="77777777" w:rsidR="00B15DBD" w:rsidRPr="007E226F" w:rsidRDefault="00B15DBD" w:rsidP="00B15DBD">
      <w:pPr>
        <w:pStyle w:val="NormalWeb"/>
      </w:pPr>
      <w:r w:rsidRPr="007E226F">
        <w:rPr>
          <w:b/>
          <w:bCs/>
        </w:rPr>
        <w:t>Libraries/Functions Required:</w:t>
      </w:r>
    </w:p>
    <w:p w14:paraId="05FD3F77" w14:textId="77777777" w:rsidR="00B15DBD" w:rsidRPr="007E226F" w:rsidRDefault="00B15DBD" w:rsidP="00A3565A">
      <w:pPr>
        <w:pStyle w:val="NormalWeb"/>
        <w:numPr>
          <w:ilvl w:val="0"/>
          <w:numId w:val="91"/>
        </w:numPr>
      </w:pPr>
      <w:r w:rsidRPr="007E226F">
        <w:rPr>
          <w:rStyle w:val="HTMLCode"/>
          <w:rFonts w:ascii="Times New Roman" w:hAnsi="Times New Roman" w:cs="Times New Roman"/>
          <w:sz w:val="24"/>
          <w:szCs w:val="24"/>
        </w:rPr>
        <w:t>iostream</w:t>
      </w:r>
      <w:r w:rsidRPr="007E226F">
        <w:t xml:space="preserve"> for console I/O.</w:t>
      </w:r>
    </w:p>
    <w:p w14:paraId="41EDB6B6" w14:textId="77777777" w:rsidR="00B15DBD" w:rsidRPr="007E226F" w:rsidRDefault="00B15DBD" w:rsidP="00A3565A">
      <w:pPr>
        <w:pStyle w:val="NormalWeb"/>
        <w:numPr>
          <w:ilvl w:val="0"/>
          <w:numId w:val="91"/>
        </w:numPr>
      </w:pPr>
      <w:r w:rsidRPr="007E226F">
        <w:rPr>
          <w:rStyle w:val="HTMLCode"/>
          <w:rFonts w:ascii="Times New Roman" w:hAnsi="Times New Roman" w:cs="Times New Roman"/>
          <w:sz w:val="24"/>
          <w:szCs w:val="24"/>
        </w:rPr>
        <w:t>vector</w:t>
      </w:r>
      <w:r w:rsidRPr="007E226F">
        <w:t xml:space="preserve"> for </w:t>
      </w:r>
      <w:r w:rsidRPr="007E226F">
        <w:rPr>
          <w:rStyle w:val="HTMLCode"/>
          <w:rFonts w:ascii="Times New Roman" w:hAnsi="Times New Roman" w:cs="Times New Roman"/>
          <w:sz w:val="24"/>
          <w:szCs w:val="24"/>
        </w:rPr>
        <w:t>std::vector</w:t>
      </w:r>
      <w:r w:rsidRPr="007E226F">
        <w:t>.</w:t>
      </w:r>
    </w:p>
    <w:p w14:paraId="5747493C" w14:textId="77777777" w:rsidR="00B15DBD" w:rsidRPr="007E226F" w:rsidRDefault="00B15DBD" w:rsidP="00A3565A">
      <w:pPr>
        <w:pStyle w:val="NormalWeb"/>
        <w:numPr>
          <w:ilvl w:val="0"/>
          <w:numId w:val="91"/>
        </w:numPr>
      </w:pPr>
      <w:r w:rsidRPr="007E226F">
        <w:rPr>
          <w:rStyle w:val="HTMLCode"/>
          <w:rFonts w:ascii="Times New Roman" w:hAnsi="Times New Roman" w:cs="Times New Roman"/>
          <w:sz w:val="24"/>
          <w:szCs w:val="24"/>
        </w:rPr>
        <w:t>numeric</w:t>
      </w:r>
      <w:r w:rsidRPr="007E226F">
        <w:t xml:space="preserve"> for </w:t>
      </w:r>
      <w:r w:rsidRPr="007E226F">
        <w:rPr>
          <w:rStyle w:val="HTMLCode"/>
          <w:rFonts w:ascii="Times New Roman" w:hAnsi="Times New Roman" w:cs="Times New Roman"/>
          <w:sz w:val="24"/>
          <w:szCs w:val="24"/>
        </w:rPr>
        <w:t>std::accumulate</w:t>
      </w:r>
      <w:r w:rsidRPr="007E226F">
        <w:t xml:space="preserve"> (optional, for sum).</w:t>
      </w:r>
    </w:p>
    <w:p w14:paraId="6B23CD95" w14:textId="77777777" w:rsidR="00B15DBD" w:rsidRPr="007E226F" w:rsidRDefault="00B15DBD" w:rsidP="00B15DBD">
      <w:pPr>
        <w:pStyle w:val="NormalWeb"/>
      </w:pPr>
      <w:r w:rsidRPr="007E226F">
        <w:rPr>
          <w:b/>
          <w:bCs/>
        </w:rPr>
        <w:t>Sample Test Cases:</w:t>
      </w:r>
    </w:p>
    <w:p w14:paraId="65F8B02C" w14:textId="77777777" w:rsidR="00B15DBD" w:rsidRPr="007E226F" w:rsidRDefault="00B15DBD" w:rsidP="00B15DBD">
      <w:pPr>
        <w:pStyle w:val="NormalWeb"/>
      </w:pPr>
      <w:r w:rsidRPr="007E226F">
        <w:rPr>
          <w:b/>
          <w:bCs/>
        </w:rPr>
        <w:t>Input:</w:t>
      </w:r>
    </w:p>
    <w:p w14:paraId="3A3BC937"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the number of students: 3</w:t>
      </w:r>
    </w:p>
    <w:p w14:paraId="4B659133"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mark for student 1: 85</w:t>
      </w:r>
    </w:p>
    <w:p w14:paraId="2EEC70DE"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mark for student 2: 90</w:t>
      </w:r>
    </w:p>
    <w:p w14:paraId="14378219"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mark for student 3: 78</w:t>
      </w:r>
    </w:p>
    <w:p w14:paraId="053D5A1E" w14:textId="77777777" w:rsidR="00B15DBD" w:rsidRPr="007E226F" w:rsidRDefault="00B15DBD" w:rsidP="00B15DBD">
      <w:pPr>
        <w:pStyle w:val="NormalWeb"/>
      </w:pPr>
      <w:r w:rsidRPr="007E226F">
        <w:rPr>
          <w:b/>
          <w:bCs/>
        </w:rPr>
        <w:t>Output:</w:t>
      </w:r>
    </w:p>
    <w:p w14:paraId="7995BE55"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Student Marks:</w:t>
      </w:r>
    </w:p>
    <w:p w14:paraId="5EB04500"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85 90 78</w:t>
      </w:r>
    </w:p>
    <w:p w14:paraId="173AE25B" w14:textId="77777777" w:rsidR="00B15DBD" w:rsidRPr="007E226F" w:rsidRDefault="00B15DBD" w:rsidP="00B15DBD">
      <w:pPr>
        <w:pStyle w:val="HTMLPreformatted"/>
        <w:rPr>
          <w:rFonts w:ascii="Times New Roman" w:hAnsi="Times New Roman" w:cs="Times New Roman"/>
          <w:sz w:val="24"/>
          <w:szCs w:val="24"/>
        </w:rPr>
      </w:pPr>
      <w:r w:rsidRPr="63EECF00">
        <w:rPr>
          <w:rStyle w:val="HTMLCode"/>
          <w:rFonts w:ascii="Times New Roman" w:hAnsi="Times New Roman" w:cs="Times New Roman"/>
          <w:sz w:val="24"/>
          <w:szCs w:val="24"/>
        </w:rPr>
        <w:t>Average Mark: 84.33</w:t>
      </w:r>
    </w:p>
    <w:p w14:paraId="4C918954" w14:textId="3178540D" w:rsidR="63EECF00" w:rsidRDefault="63EECF00" w:rsidP="63EECF00">
      <w:pPr>
        <w:pStyle w:val="NormalWeb"/>
        <w:rPr>
          <w:b/>
          <w:bCs/>
          <w:color w:val="000000" w:themeColor="text1"/>
        </w:rPr>
      </w:pPr>
    </w:p>
    <w:p w14:paraId="0A923A15" w14:textId="77777777" w:rsidR="00B15DBD" w:rsidRPr="007E226F" w:rsidRDefault="00F434D0" w:rsidP="00B15DBD">
      <w:pPr>
        <w:pStyle w:val="NormalWeb"/>
      </w:pPr>
      <w:r>
        <w:rPr>
          <w:b/>
          <w:bCs/>
          <w:color w:val="000000" w:themeColor="text1"/>
        </w:rPr>
        <w:lastRenderedPageBreak/>
        <w:t>Problem 2</w:t>
      </w:r>
      <w:r w:rsidR="00841CDF" w:rsidRPr="007E226F">
        <w:rPr>
          <w:b/>
          <w:bCs/>
          <w:color w:val="000000" w:themeColor="text1"/>
        </w:rPr>
        <w:t>:</w:t>
      </w:r>
      <w:r w:rsidR="00841CDF" w:rsidRPr="007E226F">
        <w:rPr>
          <w:color w:val="000000" w:themeColor="text1"/>
        </w:rPr>
        <w:t xml:space="preserve"> </w:t>
      </w:r>
      <w:r w:rsidR="00B15DBD" w:rsidRPr="007E226F">
        <w:t xml:space="preserve">Write a C++ program to maintain student records using </w:t>
      </w:r>
      <w:r w:rsidR="00B15DBD" w:rsidRPr="007E226F">
        <w:rPr>
          <w:rStyle w:val="HTMLCode"/>
          <w:rFonts w:ascii="Times New Roman" w:hAnsi="Times New Roman" w:cs="Times New Roman"/>
          <w:sz w:val="24"/>
          <w:szCs w:val="24"/>
        </w:rPr>
        <w:t>std::map</w:t>
      </w:r>
      <w:r w:rsidR="00B15DBD" w:rsidRPr="007E226F">
        <w:t xml:space="preserve"> and </w:t>
      </w:r>
      <w:r w:rsidR="00B15DBD" w:rsidRPr="007E226F">
        <w:rPr>
          <w:rStyle w:val="HTMLCode"/>
          <w:rFonts w:ascii="Times New Roman" w:hAnsi="Times New Roman" w:cs="Times New Roman"/>
          <w:sz w:val="24"/>
          <w:szCs w:val="24"/>
        </w:rPr>
        <w:t>std::set</w:t>
      </w:r>
      <w:r w:rsidR="00B15DBD" w:rsidRPr="007E226F">
        <w:t>.</w:t>
      </w:r>
    </w:p>
    <w:p w14:paraId="145F7313" w14:textId="77777777" w:rsidR="00B15DBD" w:rsidRPr="007E226F" w:rsidRDefault="00B15DBD" w:rsidP="00A3565A">
      <w:pPr>
        <w:pStyle w:val="NormalWeb"/>
        <w:numPr>
          <w:ilvl w:val="0"/>
          <w:numId w:val="92"/>
        </w:numPr>
      </w:pPr>
      <w:r w:rsidRPr="007E226F">
        <w:t xml:space="preserve">Create a </w:t>
      </w:r>
      <w:r w:rsidRPr="007E226F">
        <w:rPr>
          <w:rStyle w:val="HTMLCode"/>
          <w:rFonts w:ascii="Times New Roman" w:hAnsi="Times New Roman" w:cs="Times New Roman"/>
          <w:sz w:val="24"/>
          <w:szCs w:val="24"/>
        </w:rPr>
        <w:t>Student</w:t>
      </w:r>
      <w:r w:rsidRPr="007E226F">
        <w:t xml:space="preserve"> class with private members: </w:t>
      </w:r>
      <w:r w:rsidRPr="007E226F">
        <w:rPr>
          <w:rStyle w:val="HTMLCode"/>
          <w:rFonts w:ascii="Times New Roman" w:hAnsi="Times New Roman" w:cs="Times New Roman"/>
          <w:sz w:val="24"/>
          <w:szCs w:val="24"/>
        </w:rPr>
        <w:t>int id</w:t>
      </w:r>
      <w:r w:rsidRPr="007E226F">
        <w:t xml:space="preserve">, </w:t>
      </w:r>
      <w:r w:rsidRPr="007E226F">
        <w:rPr>
          <w:rStyle w:val="HTMLCode"/>
          <w:rFonts w:ascii="Times New Roman" w:hAnsi="Times New Roman" w:cs="Times New Roman"/>
          <w:sz w:val="24"/>
          <w:szCs w:val="24"/>
        </w:rPr>
        <w:t>std::string name</w:t>
      </w:r>
      <w:r w:rsidRPr="007E226F">
        <w:t xml:space="preserve">, and </w:t>
      </w:r>
      <w:r w:rsidRPr="007E226F">
        <w:rPr>
          <w:rStyle w:val="HTMLCode"/>
          <w:rFonts w:ascii="Times New Roman" w:hAnsi="Times New Roman" w:cs="Times New Roman"/>
          <w:sz w:val="24"/>
          <w:szCs w:val="24"/>
        </w:rPr>
        <w:t>double gpa</w:t>
      </w:r>
      <w:r w:rsidRPr="007E226F">
        <w:t>.</w:t>
      </w:r>
    </w:p>
    <w:p w14:paraId="556AA75E" w14:textId="77777777" w:rsidR="00B15DBD" w:rsidRPr="007E226F" w:rsidRDefault="00B15DBD" w:rsidP="00A3565A">
      <w:pPr>
        <w:pStyle w:val="NormalWeb"/>
        <w:numPr>
          <w:ilvl w:val="0"/>
          <w:numId w:val="92"/>
        </w:numPr>
      </w:pPr>
      <w:r w:rsidRPr="007E226F">
        <w:t xml:space="preserve">Implement a parameterized constructor for </w:t>
      </w:r>
      <w:r w:rsidRPr="007E226F">
        <w:rPr>
          <w:rStyle w:val="HTMLCode"/>
          <w:rFonts w:ascii="Times New Roman" w:hAnsi="Times New Roman" w:cs="Times New Roman"/>
          <w:sz w:val="24"/>
          <w:szCs w:val="24"/>
        </w:rPr>
        <w:t>Student</w:t>
      </w:r>
      <w:r w:rsidRPr="007E226F">
        <w:t xml:space="preserve"> and a </w:t>
      </w:r>
      <w:r w:rsidRPr="007E226F">
        <w:rPr>
          <w:rStyle w:val="HTMLCode"/>
          <w:rFonts w:ascii="Times New Roman" w:hAnsi="Times New Roman" w:cs="Times New Roman"/>
          <w:sz w:val="24"/>
          <w:szCs w:val="24"/>
        </w:rPr>
        <w:t>displayStudent()</w:t>
      </w:r>
      <w:r w:rsidRPr="007E226F">
        <w:t xml:space="preserve"> method.</w:t>
      </w:r>
    </w:p>
    <w:p w14:paraId="0A84242D" w14:textId="77777777" w:rsidR="00B15DBD" w:rsidRPr="007E226F" w:rsidRDefault="00B15DBD" w:rsidP="00A3565A">
      <w:pPr>
        <w:pStyle w:val="NormalWeb"/>
        <w:numPr>
          <w:ilvl w:val="0"/>
          <w:numId w:val="92"/>
        </w:numPr>
      </w:pPr>
      <w:r w:rsidRPr="007E226F">
        <w:t xml:space="preserve">Implement </w:t>
      </w:r>
      <w:r w:rsidRPr="007E226F">
        <w:rPr>
          <w:rStyle w:val="HTMLCode"/>
          <w:rFonts w:ascii="Times New Roman" w:hAnsi="Times New Roman" w:cs="Times New Roman"/>
          <w:sz w:val="24"/>
          <w:szCs w:val="24"/>
        </w:rPr>
        <w:t>operator&lt;</w:t>
      </w:r>
      <w:r w:rsidRPr="007E226F">
        <w:t xml:space="preserve"> for the </w:t>
      </w:r>
      <w:r w:rsidRPr="007E226F">
        <w:rPr>
          <w:rStyle w:val="HTMLCode"/>
          <w:rFonts w:ascii="Times New Roman" w:hAnsi="Times New Roman" w:cs="Times New Roman"/>
          <w:sz w:val="24"/>
          <w:szCs w:val="24"/>
        </w:rPr>
        <w:t>Student</w:t>
      </w:r>
      <w:r w:rsidRPr="007E226F">
        <w:t xml:space="preserve"> class based on </w:t>
      </w:r>
      <w:r w:rsidRPr="007E226F">
        <w:rPr>
          <w:rStyle w:val="HTMLCode"/>
          <w:rFonts w:ascii="Times New Roman" w:hAnsi="Times New Roman" w:cs="Times New Roman"/>
          <w:sz w:val="24"/>
          <w:szCs w:val="24"/>
        </w:rPr>
        <w:t>id</w:t>
      </w:r>
      <w:r w:rsidRPr="007E226F">
        <w:t xml:space="preserve"> if you plan to store </w:t>
      </w:r>
      <w:r w:rsidRPr="007E226F">
        <w:rPr>
          <w:rStyle w:val="HTMLCode"/>
          <w:rFonts w:ascii="Times New Roman" w:hAnsi="Times New Roman" w:cs="Times New Roman"/>
          <w:sz w:val="24"/>
          <w:szCs w:val="24"/>
        </w:rPr>
        <w:t>Student</w:t>
      </w:r>
      <w:r w:rsidRPr="007E226F">
        <w:t xml:space="preserve"> objects directly in a </w:t>
      </w:r>
      <w:r w:rsidRPr="007E226F">
        <w:rPr>
          <w:rStyle w:val="HTMLCode"/>
          <w:rFonts w:ascii="Times New Roman" w:hAnsi="Times New Roman" w:cs="Times New Roman"/>
          <w:sz w:val="24"/>
          <w:szCs w:val="24"/>
        </w:rPr>
        <w:t>std::set</w:t>
      </w:r>
      <w:r w:rsidRPr="007E226F">
        <w:t xml:space="preserve"> or </w:t>
      </w:r>
      <w:r w:rsidRPr="007E226F">
        <w:rPr>
          <w:rStyle w:val="HTMLCode"/>
          <w:rFonts w:ascii="Times New Roman" w:hAnsi="Times New Roman" w:cs="Times New Roman"/>
          <w:sz w:val="24"/>
          <w:szCs w:val="24"/>
        </w:rPr>
        <w:t>std::map</w:t>
      </w:r>
      <w:r w:rsidRPr="007E226F">
        <w:t xml:space="preserve"> where </w:t>
      </w:r>
      <w:r w:rsidRPr="007E226F">
        <w:rPr>
          <w:rStyle w:val="HTMLCode"/>
          <w:rFonts w:ascii="Times New Roman" w:hAnsi="Times New Roman" w:cs="Times New Roman"/>
          <w:sz w:val="24"/>
          <w:szCs w:val="24"/>
        </w:rPr>
        <w:t>Student</w:t>
      </w:r>
      <w:r w:rsidRPr="007E226F">
        <w:t xml:space="preserve"> itself is the key (though </w:t>
      </w:r>
      <w:r w:rsidRPr="007E226F">
        <w:rPr>
          <w:rStyle w:val="HTMLCode"/>
          <w:rFonts w:ascii="Times New Roman" w:hAnsi="Times New Roman" w:cs="Times New Roman"/>
          <w:sz w:val="24"/>
          <w:szCs w:val="24"/>
        </w:rPr>
        <w:t>int</w:t>
      </w:r>
      <w:r w:rsidRPr="007E226F">
        <w:t xml:space="preserve"> ID as key is simpler for map).</w:t>
      </w:r>
    </w:p>
    <w:p w14:paraId="51ABE3B8" w14:textId="77777777" w:rsidR="00B15DBD" w:rsidRPr="007E226F" w:rsidRDefault="00B15DBD" w:rsidP="00A3565A">
      <w:pPr>
        <w:pStyle w:val="NormalWeb"/>
        <w:numPr>
          <w:ilvl w:val="0"/>
          <w:numId w:val="92"/>
        </w:numPr>
      </w:pPr>
      <w:r w:rsidRPr="007E226F">
        <w:t xml:space="preserve">In the </w:t>
      </w:r>
      <w:r w:rsidRPr="007E226F">
        <w:rPr>
          <w:rStyle w:val="HTMLCode"/>
          <w:rFonts w:ascii="Times New Roman" w:hAnsi="Times New Roman" w:cs="Times New Roman"/>
          <w:sz w:val="24"/>
          <w:szCs w:val="24"/>
        </w:rPr>
        <w:t>main()</w:t>
      </w:r>
      <w:r w:rsidRPr="007E226F">
        <w:t xml:space="preserve"> function:</w:t>
      </w:r>
    </w:p>
    <w:p w14:paraId="3EEF7B76" w14:textId="77777777" w:rsidR="00B15DBD" w:rsidRPr="007E226F" w:rsidRDefault="00B15DBD" w:rsidP="00A3565A">
      <w:pPr>
        <w:pStyle w:val="NormalWeb"/>
        <w:numPr>
          <w:ilvl w:val="1"/>
          <w:numId w:val="92"/>
        </w:numPr>
      </w:pPr>
      <w:r w:rsidRPr="007E226F">
        <w:t xml:space="preserve">Declare a </w:t>
      </w:r>
      <w:r w:rsidRPr="007E226F">
        <w:rPr>
          <w:rStyle w:val="HTMLCode"/>
          <w:rFonts w:ascii="Times New Roman" w:hAnsi="Times New Roman" w:cs="Times New Roman"/>
          <w:sz w:val="24"/>
          <w:szCs w:val="24"/>
        </w:rPr>
        <w:t>std::map&lt;int, Student&gt;</w:t>
      </w:r>
      <w:r w:rsidRPr="007E226F">
        <w:t xml:space="preserve"> to store student records, where the </w:t>
      </w:r>
      <w:r w:rsidRPr="007E226F">
        <w:rPr>
          <w:rStyle w:val="HTMLCode"/>
          <w:rFonts w:ascii="Times New Roman" w:hAnsi="Times New Roman" w:cs="Times New Roman"/>
          <w:sz w:val="24"/>
          <w:szCs w:val="24"/>
        </w:rPr>
        <w:t>int</w:t>
      </w:r>
      <w:r w:rsidRPr="007E226F">
        <w:t xml:space="preserve"> key is the </w:t>
      </w:r>
      <w:r w:rsidRPr="007E226F">
        <w:rPr>
          <w:rStyle w:val="HTMLCode"/>
          <w:rFonts w:ascii="Times New Roman" w:hAnsi="Times New Roman" w:cs="Times New Roman"/>
          <w:sz w:val="24"/>
          <w:szCs w:val="24"/>
        </w:rPr>
        <w:t>studentId</w:t>
      </w:r>
      <w:r w:rsidRPr="007E226F">
        <w:t>.</w:t>
      </w:r>
    </w:p>
    <w:p w14:paraId="67A98CAD" w14:textId="77777777" w:rsidR="00B15DBD" w:rsidRPr="007E226F" w:rsidRDefault="00B15DBD" w:rsidP="00A3565A">
      <w:pPr>
        <w:pStyle w:val="NormalWeb"/>
        <w:numPr>
          <w:ilvl w:val="1"/>
          <w:numId w:val="92"/>
        </w:numPr>
      </w:pPr>
      <w:r w:rsidRPr="007E226F">
        <w:t xml:space="preserve">Declare a </w:t>
      </w:r>
      <w:r w:rsidRPr="007E226F">
        <w:rPr>
          <w:rStyle w:val="HTMLCode"/>
          <w:rFonts w:ascii="Times New Roman" w:hAnsi="Times New Roman" w:cs="Times New Roman"/>
          <w:sz w:val="24"/>
          <w:szCs w:val="24"/>
        </w:rPr>
        <w:t>std::set&lt;std::string&gt;</w:t>
      </w:r>
      <w:r w:rsidRPr="007E226F">
        <w:t xml:space="preserve"> to store unique student names for quick name lookup.</w:t>
      </w:r>
    </w:p>
    <w:p w14:paraId="5E7DB751" w14:textId="77777777" w:rsidR="00B15DBD" w:rsidRPr="007E226F" w:rsidRDefault="00B15DBD" w:rsidP="00A3565A">
      <w:pPr>
        <w:pStyle w:val="NormalWeb"/>
        <w:numPr>
          <w:ilvl w:val="1"/>
          <w:numId w:val="92"/>
        </w:numPr>
      </w:pPr>
      <w:r w:rsidRPr="007E226F">
        <w:t>Implement a menu-driven program with the following functionalities:</w:t>
      </w:r>
    </w:p>
    <w:p w14:paraId="1C94E4CF" w14:textId="77777777" w:rsidR="00B15DBD" w:rsidRPr="007E226F" w:rsidRDefault="00B15DBD" w:rsidP="00A3565A">
      <w:pPr>
        <w:pStyle w:val="NormalWeb"/>
        <w:numPr>
          <w:ilvl w:val="2"/>
          <w:numId w:val="92"/>
        </w:numPr>
      </w:pPr>
      <w:r w:rsidRPr="007E226F">
        <w:rPr>
          <w:b/>
          <w:bCs/>
        </w:rPr>
        <w:t>Add Student:</w:t>
      </w:r>
      <w:r w:rsidRPr="007E226F">
        <w:t xml:space="preserve"> Prompt for </w:t>
      </w:r>
      <w:r w:rsidRPr="007E226F">
        <w:rPr>
          <w:rStyle w:val="HTMLCode"/>
          <w:rFonts w:ascii="Times New Roman" w:hAnsi="Times New Roman" w:cs="Times New Roman"/>
          <w:sz w:val="24"/>
          <w:szCs w:val="24"/>
        </w:rPr>
        <w:t>id</w:t>
      </w:r>
      <w:r w:rsidRPr="007E226F">
        <w:t xml:space="preserve">, </w:t>
      </w:r>
      <w:r w:rsidRPr="007E226F">
        <w:rPr>
          <w:rStyle w:val="HTMLCode"/>
          <w:rFonts w:ascii="Times New Roman" w:hAnsi="Times New Roman" w:cs="Times New Roman"/>
          <w:sz w:val="24"/>
          <w:szCs w:val="24"/>
        </w:rPr>
        <w:t>name</w:t>
      </w:r>
      <w:r w:rsidRPr="007E226F">
        <w:t xml:space="preserve">, </w:t>
      </w:r>
      <w:r w:rsidRPr="007E226F">
        <w:rPr>
          <w:rStyle w:val="HTMLCode"/>
          <w:rFonts w:ascii="Times New Roman" w:hAnsi="Times New Roman" w:cs="Times New Roman"/>
          <w:sz w:val="24"/>
          <w:szCs w:val="24"/>
        </w:rPr>
        <w:t>gpa</w:t>
      </w:r>
      <w:r w:rsidRPr="007E226F">
        <w:t xml:space="preserve">. Create a </w:t>
      </w:r>
      <w:r w:rsidRPr="007E226F">
        <w:rPr>
          <w:rStyle w:val="HTMLCode"/>
          <w:rFonts w:ascii="Times New Roman" w:hAnsi="Times New Roman" w:cs="Times New Roman"/>
          <w:sz w:val="24"/>
          <w:szCs w:val="24"/>
        </w:rPr>
        <w:t>Student</w:t>
      </w:r>
      <w:r w:rsidRPr="007E226F">
        <w:t xml:space="preserve"> object. Insert it into the </w:t>
      </w:r>
      <w:r w:rsidRPr="007E226F">
        <w:rPr>
          <w:rStyle w:val="HTMLCode"/>
          <w:rFonts w:ascii="Times New Roman" w:hAnsi="Times New Roman" w:cs="Times New Roman"/>
          <w:sz w:val="24"/>
          <w:szCs w:val="24"/>
        </w:rPr>
        <w:t>std::map</w:t>
      </w:r>
      <w:r w:rsidRPr="007E226F">
        <w:t xml:space="preserve"> using </w:t>
      </w:r>
      <w:r w:rsidRPr="007E226F">
        <w:rPr>
          <w:rStyle w:val="HTMLCode"/>
          <w:rFonts w:ascii="Times New Roman" w:hAnsi="Times New Roman" w:cs="Times New Roman"/>
          <w:sz w:val="24"/>
          <w:szCs w:val="24"/>
        </w:rPr>
        <w:t>id</w:t>
      </w:r>
      <w:r w:rsidRPr="007E226F">
        <w:t xml:space="preserve"> as the key. Also, insert the </w:t>
      </w:r>
      <w:r w:rsidRPr="007E226F">
        <w:rPr>
          <w:rStyle w:val="HTMLCode"/>
          <w:rFonts w:ascii="Times New Roman" w:hAnsi="Times New Roman" w:cs="Times New Roman"/>
          <w:sz w:val="24"/>
          <w:szCs w:val="24"/>
        </w:rPr>
        <w:t>name</w:t>
      </w:r>
      <w:r w:rsidRPr="007E226F">
        <w:t xml:space="preserve"> into the </w:t>
      </w:r>
      <w:r w:rsidRPr="007E226F">
        <w:rPr>
          <w:rStyle w:val="HTMLCode"/>
          <w:rFonts w:ascii="Times New Roman" w:hAnsi="Times New Roman" w:cs="Times New Roman"/>
          <w:sz w:val="24"/>
          <w:szCs w:val="24"/>
        </w:rPr>
        <w:t>std::set</w:t>
      </w:r>
      <w:r w:rsidRPr="007E226F">
        <w:t xml:space="preserve">. Handle cases where </w:t>
      </w:r>
      <w:r w:rsidRPr="007E226F">
        <w:rPr>
          <w:rStyle w:val="HTMLCode"/>
          <w:rFonts w:ascii="Times New Roman" w:hAnsi="Times New Roman" w:cs="Times New Roman"/>
          <w:sz w:val="24"/>
          <w:szCs w:val="24"/>
        </w:rPr>
        <w:t>id</w:t>
      </w:r>
      <w:r w:rsidRPr="007E226F">
        <w:t xml:space="preserve"> is already present.</w:t>
      </w:r>
    </w:p>
    <w:p w14:paraId="3C59A125" w14:textId="77777777" w:rsidR="00B15DBD" w:rsidRPr="007E226F" w:rsidRDefault="00B15DBD" w:rsidP="00A3565A">
      <w:pPr>
        <w:pStyle w:val="NormalWeb"/>
        <w:numPr>
          <w:ilvl w:val="2"/>
          <w:numId w:val="92"/>
        </w:numPr>
      </w:pPr>
      <w:r w:rsidRPr="007E226F">
        <w:rPr>
          <w:b/>
          <w:bCs/>
        </w:rPr>
        <w:t>Search by ID:</w:t>
      </w:r>
      <w:r w:rsidRPr="007E226F">
        <w:t xml:space="preserve"> Prompt for a </w:t>
      </w:r>
      <w:r w:rsidRPr="007E226F">
        <w:rPr>
          <w:rStyle w:val="HTMLCode"/>
          <w:rFonts w:ascii="Times New Roman" w:hAnsi="Times New Roman" w:cs="Times New Roman"/>
          <w:sz w:val="24"/>
          <w:szCs w:val="24"/>
        </w:rPr>
        <w:t>studentId</w:t>
      </w:r>
      <w:r w:rsidRPr="007E226F">
        <w:t xml:space="preserve">. Use </w:t>
      </w:r>
      <w:r w:rsidRPr="007E226F">
        <w:rPr>
          <w:rStyle w:val="HTMLCode"/>
          <w:rFonts w:ascii="Times New Roman" w:hAnsi="Times New Roman" w:cs="Times New Roman"/>
          <w:sz w:val="24"/>
          <w:szCs w:val="24"/>
        </w:rPr>
        <w:t>std::map::find()</w:t>
      </w:r>
      <w:r w:rsidRPr="007E226F">
        <w:t xml:space="preserve"> to search for the student. If found, display their details; otherwise, print "Student not found."</w:t>
      </w:r>
    </w:p>
    <w:p w14:paraId="0D933A3D" w14:textId="77777777" w:rsidR="00B15DBD" w:rsidRPr="007E226F" w:rsidRDefault="00B15DBD" w:rsidP="00A3565A">
      <w:pPr>
        <w:pStyle w:val="NormalWeb"/>
        <w:numPr>
          <w:ilvl w:val="2"/>
          <w:numId w:val="92"/>
        </w:numPr>
      </w:pPr>
      <w:r w:rsidRPr="007E226F">
        <w:rPr>
          <w:b/>
          <w:bCs/>
        </w:rPr>
        <w:t>Check Name Existence:</w:t>
      </w:r>
      <w:r w:rsidRPr="007E226F">
        <w:t xml:space="preserve"> Prompt for a </w:t>
      </w:r>
      <w:r w:rsidRPr="007E226F">
        <w:rPr>
          <w:rStyle w:val="HTMLCode"/>
          <w:rFonts w:ascii="Times New Roman" w:hAnsi="Times New Roman" w:cs="Times New Roman"/>
          <w:sz w:val="24"/>
          <w:szCs w:val="24"/>
        </w:rPr>
        <w:t>studentName</w:t>
      </w:r>
      <w:r w:rsidRPr="007E226F">
        <w:t xml:space="preserve">. Use </w:t>
      </w:r>
      <w:r w:rsidRPr="007E226F">
        <w:rPr>
          <w:rStyle w:val="HTMLCode"/>
          <w:rFonts w:ascii="Times New Roman" w:hAnsi="Times New Roman" w:cs="Times New Roman"/>
          <w:sz w:val="24"/>
          <w:szCs w:val="24"/>
        </w:rPr>
        <w:t>std::set::count()</w:t>
      </w:r>
      <w:r w:rsidRPr="007E226F">
        <w:t xml:space="preserve"> or </w:t>
      </w:r>
      <w:r w:rsidRPr="007E226F">
        <w:rPr>
          <w:rStyle w:val="HTMLCode"/>
          <w:rFonts w:ascii="Times New Roman" w:hAnsi="Times New Roman" w:cs="Times New Roman"/>
          <w:sz w:val="24"/>
          <w:szCs w:val="24"/>
        </w:rPr>
        <w:t>std::set::find()</w:t>
      </w:r>
      <w:r w:rsidRPr="007E226F">
        <w:t xml:space="preserve"> to check if the name exists in the set. Print whether the name exists or not.</w:t>
      </w:r>
    </w:p>
    <w:p w14:paraId="75FE19F2" w14:textId="77777777" w:rsidR="00B15DBD" w:rsidRPr="007E226F" w:rsidRDefault="00B15DBD" w:rsidP="00A3565A">
      <w:pPr>
        <w:pStyle w:val="NormalWeb"/>
        <w:numPr>
          <w:ilvl w:val="2"/>
          <w:numId w:val="92"/>
        </w:numPr>
      </w:pPr>
      <w:r w:rsidRPr="007E226F">
        <w:rPr>
          <w:b/>
          <w:bCs/>
        </w:rPr>
        <w:t>Display All Students (Sorted by ID):</w:t>
      </w:r>
      <w:r w:rsidRPr="007E226F">
        <w:t xml:space="preserve"> Iterate through the </w:t>
      </w:r>
      <w:r w:rsidRPr="007E226F">
        <w:rPr>
          <w:rStyle w:val="HTMLCode"/>
          <w:rFonts w:ascii="Times New Roman" w:hAnsi="Times New Roman" w:cs="Times New Roman"/>
          <w:sz w:val="24"/>
          <w:szCs w:val="24"/>
        </w:rPr>
        <w:t>std::map</w:t>
      </w:r>
      <w:r w:rsidRPr="007E226F">
        <w:t xml:space="preserve"> (which is naturally sorted by key) and display all student records.</w:t>
      </w:r>
    </w:p>
    <w:p w14:paraId="27D64C66" w14:textId="77777777" w:rsidR="00B15DBD" w:rsidRPr="007E226F" w:rsidRDefault="00B15DBD" w:rsidP="00A3565A">
      <w:pPr>
        <w:pStyle w:val="NormalWeb"/>
        <w:numPr>
          <w:ilvl w:val="2"/>
          <w:numId w:val="92"/>
        </w:numPr>
      </w:pPr>
      <w:r w:rsidRPr="007E226F">
        <w:rPr>
          <w:b/>
          <w:bCs/>
        </w:rPr>
        <w:t>Exit:</w:t>
      </w:r>
      <w:r w:rsidRPr="007E226F">
        <w:t xml:space="preserve"> Terminate the program.</w:t>
      </w:r>
    </w:p>
    <w:p w14:paraId="66108C18" w14:textId="77777777" w:rsidR="00B15DBD" w:rsidRPr="007E226F" w:rsidRDefault="00B15DBD" w:rsidP="00B15DBD">
      <w:pPr>
        <w:pStyle w:val="NormalWeb"/>
      </w:pPr>
      <w:r w:rsidRPr="007E226F">
        <w:rPr>
          <w:b/>
          <w:bCs/>
        </w:rPr>
        <w:t>Steps to Perform:</w:t>
      </w:r>
    </w:p>
    <w:p w14:paraId="7E584791" w14:textId="77777777" w:rsidR="00B15DBD" w:rsidRPr="007E226F" w:rsidRDefault="00B15DBD" w:rsidP="00A3565A">
      <w:pPr>
        <w:pStyle w:val="NormalWeb"/>
        <w:numPr>
          <w:ilvl w:val="0"/>
          <w:numId w:val="93"/>
        </w:numPr>
      </w:pPr>
      <w:r w:rsidRPr="007E226F">
        <w:t xml:space="preserve">Define </w:t>
      </w:r>
      <w:r w:rsidRPr="007E226F">
        <w:rPr>
          <w:rStyle w:val="HTMLCode"/>
          <w:rFonts w:ascii="Times New Roman" w:hAnsi="Times New Roman" w:cs="Times New Roman"/>
          <w:sz w:val="24"/>
          <w:szCs w:val="24"/>
        </w:rPr>
        <w:t>Student</w:t>
      </w:r>
      <w:r w:rsidRPr="007E226F">
        <w:t xml:space="preserve"> class with </w:t>
      </w:r>
      <w:r w:rsidRPr="007E226F">
        <w:rPr>
          <w:rStyle w:val="HTMLCode"/>
          <w:rFonts w:ascii="Times New Roman" w:hAnsi="Times New Roman" w:cs="Times New Roman"/>
          <w:sz w:val="24"/>
          <w:szCs w:val="24"/>
        </w:rPr>
        <w:t>id</w:t>
      </w:r>
      <w:r w:rsidRPr="007E226F">
        <w:t xml:space="preserve">, </w:t>
      </w:r>
      <w:r w:rsidRPr="007E226F">
        <w:rPr>
          <w:rStyle w:val="HTMLCode"/>
          <w:rFonts w:ascii="Times New Roman" w:hAnsi="Times New Roman" w:cs="Times New Roman"/>
          <w:sz w:val="24"/>
          <w:szCs w:val="24"/>
        </w:rPr>
        <w:t>name</w:t>
      </w:r>
      <w:r w:rsidRPr="007E226F">
        <w:t xml:space="preserve">, </w:t>
      </w:r>
      <w:r w:rsidRPr="007E226F">
        <w:rPr>
          <w:rStyle w:val="HTMLCode"/>
          <w:rFonts w:ascii="Times New Roman" w:hAnsi="Times New Roman" w:cs="Times New Roman"/>
          <w:sz w:val="24"/>
          <w:szCs w:val="24"/>
        </w:rPr>
        <w:t>gpa</w:t>
      </w:r>
      <w:r w:rsidRPr="007E226F">
        <w:t xml:space="preserve">, constructor, and </w:t>
      </w:r>
      <w:r w:rsidRPr="007E226F">
        <w:rPr>
          <w:rStyle w:val="HTMLCode"/>
          <w:rFonts w:ascii="Times New Roman" w:hAnsi="Times New Roman" w:cs="Times New Roman"/>
          <w:sz w:val="24"/>
          <w:szCs w:val="24"/>
        </w:rPr>
        <w:t>displayStudent()</w:t>
      </w:r>
      <w:r w:rsidRPr="007E226F">
        <w:t>.</w:t>
      </w:r>
    </w:p>
    <w:p w14:paraId="6C19AD85" w14:textId="77777777" w:rsidR="00B15DBD" w:rsidRPr="007E226F" w:rsidRDefault="00B15DBD" w:rsidP="00A3565A">
      <w:pPr>
        <w:pStyle w:val="NormalWeb"/>
        <w:numPr>
          <w:ilvl w:val="0"/>
          <w:numId w:val="93"/>
        </w:numPr>
      </w:pPr>
      <w:r w:rsidRPr="007E226F">
        <w:t xml:space="preserve">In </w:t>
      </w:r>
      <w:r w:rsidRPr="007E226F">
        <w:rPr>
          <w:rStyle w:val="HTMLCode"/>
          <w:rFonts w:ascii="Times New Roman" w:hAnsi="Times New Roman" w:cs="Times New Roman"/>
          <w:sz w:val="24"/>
          <w:szCs w:val="24"/>
        </w:rPr>
        <w:t>main()</w:t>
      </w:r>
      <w:r w:rsidRPr="007E226F">
        <w:t>:</w:t>
      </w:r>
    </w:p>
    <w:p w14:paraId="7565B561" w14:textId="77777777" w:rsidR="00B15DBD" w:rsidRPr="007E226F" w:rsidRDefault="00B15DBD" w:rsidP="00A3565A">
      <w:pPr>
        <w:pStyle w:val="NormalWeb"/>
        <w:numPr>
          <w:ilvl w:val="1"/>
          <w:numId w:val="93"/>
        </w:numPr>
      </w:pPr>
      <w:r w:rsidRPr="007E226F">
        <w:t xml:space="preserve">Declare </w:t>
      </w:r>
      <w:r w:rsidRPr="007E226F">
        <w:rPr>
          <w:rStyle w:val="HTMLCode"/>
          <w:rFonts w:ascii="Times New Roman" w:hAnsi="Times New Roman" w:cs="Times New Roman"/>
          <w:sz w:val="24"/>
          <w:szCs w:val="24"/>
        </w:rPr>
        <w:t>std::map&lt;int, Student&gt; studentRecords;</w:t>
      </w:r>
      <w:r w:rsidRPr="007E226F">
        <w:t>.</w:t>
      </w:r>
    </w:p>
    <w:p w14:paraId="312FF28B" w14:textId="77777777" w:rsidR="00B15DBD" w:rsidRPr="007E226F" w:rsidRDefault="00B15DBD" w:rsidP="00A3565A">
      <w:pPr>
        <w:pStyle w:val="NormalWeb"/>
        <w:numPr>
          <w:ilvl w:val="1"/>
          <w:numId w:val="93"/>
        </w:numPr>
      </w:pPr>
      <w:r w:rsidRPr="007E226F">
        <w:t xml:space="preserve">Declare </w:t>
      </w:r>
      <w:r w:rsidRPr="007E226F">
        <w:rPr>
          <w:rStyle w:val="HTMLCode"/>
          <w:rFonts w:ascii="Times New Roman" w:hAnsi="Times New Roman" w:cs="Times New Roman"/>
          <w:sz w:val="24"/>
          <w:szCs w:val="24"/>
        </w:rPr>
        <w:t>std::set&lt;std::string&gt; uniqueNames;</w:t>
      </w:r>
      <w:r w:rsidRPr="007E226F">
        <w:t>.</w:t>
      </w:r>
    </w:p>
    <w:p w14:paraId="353DD038" w14:textId="77777777" w:rsidR="00B15DBD" w:rsidRPr="007E226F" w:rsidRDefault="00B15DBD" w:rsidP="00A3565A">
      <w:pPr>
        <w:pStyle w:val="NormalWeb"/>
        <w:numPr>
          <w:ilvl w:val="1"/>
          <w:numId w:val="93"/>
        </w:numPr>
      </w:pPr>
      <w:r w:rsidRPr="007E226F">
        <w:t xml:space="preserve">Implement a </w:t>
      </w:r>
      <w:r w:rsidRPr="007E226F">
        <w:rPr>
          <w:rStyle w:val="HTMLCode"/>
          <w:rFonts w:ascii="Times New Roman" w:hAnsi="Times New Roman" w:cs="Times New Roman"/>
          <w:sz w:val="24"/>
          <w:szCs w:val="24"/>
        </w:rPr>
        <w:t>do-while</w:t>
      </w:r>
      <w:r w:rsidRPr="007E226F">
        <w:t xml:space="preserve"> loop for the menu.</w:t>
      </w:r>
    </w:p>
    <w:p w14:paraId="46C40059" w14:textId="77777777" w:rsidR="00B15DBD" w:rsidRPr="007E226F" w:rsidRDefault="00B15DBD" w:rsidP="00A3565A">
      <w:pPr>
        <w:pStyle w:val="NormalWeb"/>
        <w:numPr>
          <w:ilvl w:val="1"/>
          <w:numId w:val="93"/>
        </w:numPr>
      </w:pPr>
      <w:r w:rsidRPr="007E226F">
        <w:t xml:space="preserve">For "Add Student": Read input, create </w:t>
      </w:r>
      <w:r w:rsidRPr="007E226F">
        <w:rPr>
          <w:rStyle w:val="HTMLCode"/>
          <w:rFonts w:ascii="Times New Roman" w:hAnsi="Times New Roman" w:cs="Times New Roman"/>
          <w:sz w:val="24"/>
          <w:szCs w:val="24"/>
        </w:rPr>
        <w:t>Student</w:t>
      </w:r>
      <w:r w:rsidRPr="007E226F">
        <w:t xml:space="preserve"> object, use </w:t>
      </w:r>
      <w:r w:rsidRPr="007E226F">
        <w:rPr>
          <w:rStyle w:val="HTMLCode"/>
          <w:rFonts w:ascii="Times New Roman" w:hAnsi="Times New Roman" w:cs="Times New Roman"/>
          <w:sz w:val="24"/>
          <w:szCs w:val="24"/>
        </w:rPr>
        <w:t>studentRecords[id] = studentObject;</w:t>
      </w:r>
      <w:r w:rsidRPr="007E226F">
        <w:t xml:space="preserve"> (or </w:t>
      </w:r>
      <w:r w:rsidRPr="007E226F">
        <w:rPr>
          <w:rStyle w:val="HTMLCode"/>
          <w:rFonts w:ascii="Times New Roman" w:hAnsi="Times New Roman" w:cs="Times New Roman"/>
          <w:sz w:val="24"/>
          <w:szCs w:val="24"/>
        </w:rPr>
        <w:t>studentRecords.insert({id, studentObject});</w:t>
      </w:r>
      <w:r w:rsidRPr="007E226F">
        <w:t xml:space="preserve">), and </w:t>
      </w:r>
      <w:r w:rsidRPr="007E226F">
        <w:rPr>
          <w:rStyle w:val="HTMLCode"/>
          <w:rFonts w:ascii="Times New Roman" w:hAnsi="Times New Roman" w:cs="Times New Roman"/>
          <w:sz w:val="24"/>
          <w:szCs w:val="24"/>
        </w:rPr>
        <w:t>uniqueNames.insert(name);</w:t>
      </w:r>
      <w:r w:rsidRPr="007E226F">
        <w:t>.</w:t>
      </w:r>
    </w:p>
    <w:p w14:paraId="10724C25" w14:textId="77777777" w:rsidR="00B15DBD" w:rsidRPr="007E226F" w:rsidRDefault="00B15DBD" w:rsidP="00A3565A">
      <w:pPr>
        <w:pStyle w:val="NormalWeb"/>
        <w:numPr>
          <w:ilvl w:val="1"/>
          <w:numId w:val="93"/>
        </w:numPr>
      </w:pPr>
      <w:r w:rsidRPr="007E226F">
        <w:t xml:space="preserve">For "Search by ID": Read ID, use </w:t>
      </w:r>
      <w:r w:rsidRPr="007E226F">
        <w:rPr>
          <w:rStyle w:val="HTMLCode"/>
          <w:rFonts w:ascii="Times New Roman" w:hAnsi="Times New Roman" w:cs="Times New Roman"/>
          <w:sz w:val="24"/>
          <w:szCs w:val="24"/>
        </w:rPr>
        <w:t>studentRecords.find(id)</w:t>
      </w:r>
      <w:r w:rsidRPr="007E226F">
        <w:t xml:space="preserve">. Compare with </w:t>
      </w:r>
      <w:r w:rsidRPr="007E226F">
        <w:rPr>
          <w:rStyle w:val="HTMLCode"/>
          <w:rFonts w:ascii="Times New Roman" w:hAnsi="Times New Roman" w:cs="Times New Roman"/>
          <w:sz w:val="24"/>
          <w:szCs w:val="24"/>
        </w:rPr>
        <w:t>studentRecords.end()</w:t>
      </w:r>
      <w:r w:rsidRPr="007E226F">
        <w:t>.</w:t>
      </w:r>
    </w:p>
    <w:p w14:paraId="42C98DCA" w14:textId="77777777" w:rsidR="00B15DBD" w:rsidRPr="007E226F" w:rsidRDefault="00B15DBD" w:rsidP="00A3565A">
      <w:pPr>
        <w:pStyle w:val="NormalWeb"/>
        <w:numPr>
          <w:ilvl w:val="1"/>
          <w:numId w:val="93"/>
        </w:numPr>
      </w:pPr>
      <w:r w:rsidRPr="007E226F">
        <w:t xml:space="preserve">For "Check Name Existence": Read name, use </w:t>
      </w:r>
      <w:r w:rsidRPr="007E226F">
        <w:rPr>
          <w:rStyle w:val="HTMLCode"/>
          <w:rFonts w:ascii="Times New Roman" w:hAnsi="Times New Roman" w:cs="Times New Roman"/>
          <w:sz w:val="24"/>
          <w:szCs w:val="24"/>
        </w:rPr>
        <w:t>uniqueNames.count(name)</w:t>
      </w:r>
      <w:r w:rsidRPr="007E226F">
        <w:t>.</w:t>
      </w:r>
    </w:p>
    <w:p w14:paraId="18C1E5B4" w14:textId="77777777" w:rsidR="00B15DBD" w:rsidRPr="007E226F" w:rsidRDefault="00B15DBD" w:rsidP="00A3565A">
      <w:pPr>
        <w:pStyle w:val="NormalWeb"/>
        <w:numPr>
          <w:ilvl w:val="1"/>
          <w:numId w:val="93"/>
        </w:numPr>
      </w:pPr>
      <w:r w:rsidRPr="007E226F">
        <w:t xml:space="preserve">For "Display All Students": Use a range-based for loop </w:t>
      </w:r>
      <w:r w:rsidRPr="007E226F">
        <w:rPr>
          <w:rStyle w:val="HTMLCode"/>
          <w:rFonts w:ascii="Times New Roman" w:hAnsi="Times New Roman" w:cs="Times New Roman"/>
          <w:sz w:val="24"/>
          <w:szCs w:val="24"/>
        </w:rPr>
        <w:t>for (const auto&amp; pair : studentRecords)</w:t>
      </w:r>
      <w:r w:rsidRPr="007E226F">
        <w:t xml:space="preserve"> to iterate and display </w:t>
      </w:r>
      <w:r w:rsidRPr="007E226F">
        <w:rPr>
          <w:rStyle w:val="HTMLCode"/>
          <w:rFonts w:ascii="Times New Roman" w:hAnsi="Times New Roman" w:cs="Times New Roman"/>
          <w:sz w:val="24"/>
          <w:szCs w:val="24"/>
        </w:rPr>
        <w:t>pair.second.displayStudent()</w:t>
      </w:r>
      <w:r w:rsidRPr="007E226F">
        <w:t>.</w:t>
      </w:r>
    </w:p>
    <w:p w14:paraId="161AD429" w14:textId="77777777" w:rsidR="00B15DBD" w:rsidRPr="007E226F" w:rsidRDefault="00B15DBD" w:rsidP="00B15DBD">
      <w:pPr>
        <w:pStyle w:val="NormalWeb"/>
      </w:pPr>
      <w:r w:rsidRPr="007E226F">
        <w:rPr>
          <w:b/>
          <w:bCs/>
        </w:rPr>
        <w:t>Libraries/Functions Required:</w:t>
      </w:r>
    </w:p>
    <w:p w14:paraId="0BDEEE91" w14:textId="77777777" w:rsidR="00B15DBD" w:rsidRPr="007E226F" w:rsidRDefault="00B15DBD" w:rsidP="00A3565A">
      <w:pPr>
        <w:pStyle w:val="NormalWeb"/>
        <w:numPr>
          <w:ilvl w:val="0"/>
          <w:numId w:val="94"/>
        </w:numPr>
      </w:pPr>
      <w:r w:rsidRPr="007E226F">
        <w:rPr>
          <w:rStyle w:val="HTMLCode"/>
          <w:rFonts w:ascii="Times New Roman" w:hAnsi="Times New Roman" w:cs="Times New Roman"/>
          <w:sz w:val="24"/>
          <w:szCs w:val="24"/>
        </w:rPr>
        <w:lastRenderedPageBreak/>
        <w:t>iostream</w:t>
      </w:r>
      <w:r w:rsidRPr="007E226F">
        <w:t xml:space="preserve"> for console I/O.</w:t>
      </w:r>
    </w:p>
    <w:p w14:paraId="313440EC" w14:textId="77777777" w:rsidR="00B15DBD" w:rsidRPr="007E226F" w:rsidRDefault="00B15DBD" w:rsidP="00A3565A">
      <w:pPr>
        <w:pStyle w:val="NormalWeb"/>
        <w:numPr>
          <w:ilvl w:val="0"/>
          <w:numId w:val="94"/>
        </w:numPr>
      </w:pPr>
      <w:r w:rsidRPr="007E226F">
        <w:rPr>
          <w:rStyle w:val="HTMLCode"/>
          <w:rFonts w:ascii="Times New Roman" w:hAnsi="Times New Roman" w:cs="Times New Roman"/>
          <w:sz w:val="24"/>
          <w:szCs w:val="24"/>
        </w:rPr>
        <w:t>string</w:t>
      </w:r>
      <w:r w:rsidRPr="007E226F">
        <w:t xml:space="preserve"> for names.</w:t>
      </w:r>
    </w:p>
    <w:p w14:paraId="4261DA7E" w14:textId="77777777" w:rsidR="00B15DBD" w:rsidRPr="007E226F" w:rsidRDefault="00B15DBD" w:rsidP="00A3565A">
      <w:pPr>
        <w:pStyle w:val="NormalWeb"/>
        <w:numPr>
          <w:ilvl w:val="0"/>
          <w:numId w:val="94"/>
        </w:numPr>
      </w:pPr>
      <w:r w:rsidRPr="007E226F">
        <w:rPr>
          <w:rStyle w:val="HTMLCode"/>
          <w:rFonts w:ascii="Times New Roman" w:hAnsi="Times New Roman" w:cs="Times New Roman"/>
          <w:sz w:val="24"/>
          <w:szCs w:val="24"/>
        </w:rPr>
        <w:t>map</w:t>
      </w:r>
      <w:r w:rsidRPr="007E226F">
        <w:t xml:space="preserve"> for </w:t>
      </w:r>
      <w:r w:rsidRPr="007E226F">
        <w:rPr>
          <w:rStyle w:val="HTMLCode"/>
          <w:rFonts w:ascii="Times New Roman" w:hAnsi="Times New Roman" w:cs="Times New Roman"/>
          <w:sz w:val="24"/>
          <w:szCs w:val="24"/>
        </w:rPr>
        <w:t>std::map</w:t>
      </w:r>
      <w:r w:rsidRPr="007E226F">
        <w:t>.</w:t>
      </w:r>
    </w:p>
    <w:p w14:paraId="79B4F9B0" w14:textId="77777777" w:rsidR="00B15DBD" w:rsidRPr="007E226F" w:rsidRDefault="00B15DBD" w:rsidP="00A3565A">
      <w:pPr>
        <w:pStyle w:val="NormalWeb"/>
        <w:numPr>
          <w:ilvl w:val="0"/>
          <w:numId w:val="94"/>
        </w:numPr>
      </w:pPr>
      <w:r w:rsidRPr="007E226F">
        <w:rPr>
          <w:rStyle w:val="HTMLCode"/>
          <w:rFonts w:ascii="Times New Roman" w:hAnsi="Times New Roman" w:cs="Times New Roman"/>
          <w:sz w:val="24"/>
          <w:szCs w:val="24"/>
        </w:rPr>
        <w:t>set</w:t>
      </w:r>
      <w:r w:rsidRPr="007E226F">
        <w:t xml:space="preserve"> for </w:t>
      </w:r>
      <w:r w:rsidRPr="007E226F">
        <w:rPr>
          <w:rStyle w:val="HTMLCode"/>
          <w:rFonts w:ascii="Times New Roman" w:hAnsi="Times New Roman" w:cs="Times New Roman"/>
          <w:sz w:val="24"/>
          <w:szCs w:val="24"/>
        </w:rPr>
        <w:t>std::set</w:t>
      </w:r>
      <w:r w:rsidRPr="007E226F">
        <w:t>.</w:t>
      </w:r>
    </w:p>
    <w:p w14:paraId="68095FD9" w14:textId="77777777" w:rsidR="00B15DBD" w:rsidRPr="007E226F" w:rsidRDefault="00B15DBD" w:rsidP="00A3565A">
      <w:pPr>
        <w:pStyle w:val="NormalWeb"/>
        <w:numPr>
          <w:ilvl w:val="0"/>
          <w:numId w:val="94"/>
        </w:numPr>
      </w:pPr>
      <w:r w:rsidRPr="007E226F">
        <w:rPr>
          <w:rStyle w:val="HTMLCode"/>
          <w:rFonts w:ascii="Times New Roman" w:hAnsi="Times New Roman" w:cs="Times New Roman"/>
          <w:sz w:val="24"/>
          <w:szCs w:val="24"/>
        </w:rPr>
        <w:t>limits</w:t>
      </w:r>
      <w:r w:rsidRPr="007E226F">
        <w:t xml:space="preserve"> for </w:t>
      </w:r>
      <w:r w:rsidRPr="007E226F">
        <w:rPr>
          <w:rStyle w:val="HTMLCode"/>
          <w:rFonts w:ascii="Times New Roman" w:hAnsi="Times New Roman" w:cs="Times New Roman"/>
          <w:sz w:val="24"/>
          <w:szCs w:val="24"/>
        </w:rPr>
        <w:t>std::numeric_limits</w:t>
      </w:r>
      <w:r w:rsidRPr="007E226F">
        <w:t xml:space="preserve"> (for clearing input buffer after </w:t>
      </w:r>
      <w:r w:rsidRPr="007E226F">
        <w:rPr>
          <w:rStyle w:val="HTMLCode"/>
          <w:rFonts w:ascii="Times New Roman" w:hAnsi="Times New Roman" w:cs="Times New Roman"/>
          <w:sz w:val="24"/>
          <w:szCs w:val="24"/>
        </w:rPr>
        <w:t>cin</w:t>
      </w:r>
      <w:r w:rsidRPr="007E226F">
        <w:t>).</w:t>
      </w:r>
    </w:p>
    <w:p w14:paraId="12D38DEA" w14:textId="77777777" w:rsidR="00B15DBD" w:rsidRPr="007E226F" w:rsidRDefault="00B15DBD" w:rsidP="00B15DBD">
      <w:pPr>
        <w:pStyle w:val="NormalWeb"/>
      </w:pPr>
      <w:r w:rsidRPr="007E226F">
        <w:rPr>
          <w:b/>
          <w:bCs/>
        </w:rPr>
        <w:t>Sample Test Cases:</w:t>
      </w:r>
    </w:p>
    <w:p w14:paraId="603D81C9" w14:textId="77777777" w:rsidR="00B15DBD" w:rsidRPr="007E226F" w:rsidRDefault="00B15DBD" w:rsidP="00B15DBD">
      <w:pPr>
        <w:pStyle w:val="NormalWeb"/>
      </w:pPr>
      <w:r w:rsidRPr="007E226F">
        <w:rPr>
          <w:b/>
          <w:bCs/>
        </w:rPr>
        <w:t>Input (User Interaction):</w:t>
      </w:r>
    </w:p>
    <w:p w14:paraId="33B02251"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Student Record Manager</w:t>
      </w:r>
    </w:p>
    <w:p w14:paraId="55A4D767"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1. Add Student</w:t>
      </w:r>
    </w:p>
    <w:p w14:paraId="568657E6"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2. Search by ID</w:t>
      </w:r>
    </w:p>
    <w:p w14:paraId="302D96FA"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3. Check Name Existence</w:t>
      </w:r>
    </w:p>
    <w:p w14:paraId="77BF14C1"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4. Display All Students</w:t>
      </w:r>
    </w:p>
    <w:p w14:paraId="042FF8E0"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5. Exit</w:t>
      </w:r>
    </w:p>
    <w:p w14:paraId="353F11BB"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1</w:t>
      </w:r>
    </w:p>
    <w:p w14:paraId="4E41242F"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ID: 101</w:t>
      </w:r>
    </w:p>
    <w:p w14:paraId="2262E6FB"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Name: Alice</w:t>
      </w:r>
    </w:p>
    <w:p w14:paraId="34F34337"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GPA: 3.8</w:t>
      </w:r>
    </w:p>
    <w:p w14:paraId="6744CCDD"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Student added.</w:t>
      </w:r>
    </w:p>
    <w:p w14:paraId="2191599E" w14:textId="77777777" w:rsidR="00B15DBD" w:rsidRPr="007E226F" w:rsidRDefault="00B15DBD" w:rsidP="00B15DBD">
      <w:pPr>
        <w:pStyle w:val="HTMLPreformatted"/>
        <w:rPr>
          <w:rStyle w:val="HTMLCode"/>
          <w:rFonts w:ascii="Times New Roman" w:hAnsi="Times New Roman" w:cs="Times New Roman"/>
          <w:sz w:val="24"/>
          <w:szCs w:val="24"/>
        </w:rPr>
      </w:pPr>
    </w:p>
    <w:p w14:paraId="080DEC95"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1</w:t>
      </w:r>
    </w:p>
    <w:p w14:paraId="528D1661"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ID: 102</w:t>
      </w:r>
    </w:p>
    <w:p w14:paraId="2A6E2725"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Name: Bob</w:t>
      </w:r>
    </w:p>
    <w:p w14:paraId="60099E60"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GPA: 3.5</w:t>
      </w:r>
    </w:p>
    <w:p w14:paraId="2B8428EF"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Student added.</w:t>
      </w:r>
    </w:p>
    <w:p w14:paraId="7673E5AE" w14:textId="77777777" w:rsidR="00B15DBD" w:rsidRPr="007E226F" w:rsidRDefault="00B15DBD" w:rsidP="00B15DBD">
      <w:pPr>
        <w:pStyle w:val="HTMLPreformatted"/>
        <w:rPr>
          <w:rStyle w:val="HTMLCode"/>
          <w:rFonts w:ascii="Times New Roman" w:hAnsi="Times New Roman" w:cs="Times New Roman"/>
          <w:sz w:val="24"/>
          <w:szCs w:val="24"/>
        </w:rPr>
      </w:pPr>
    </w:p>
    <w:p w14:paraId="78EAE9B1"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1</w:t>
      </w:r>
    </w:p>
    <w:p w14:paraId="6315EF1E"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ID: 101</w:t>
      </w:r>
    </w:p>
    <w:p w14:paraId="4CE4FB77"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Name: Alice Smith</w:t>
      </w:r>
    </w:p>
    <w:p w14:paraId="1DDC05DF"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GPA: 3.9</w:t>
      </w:r>
    </w:p>
    <w:p w14:paraId="68BC0825"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Student with ID 101 already exists. Update not performed.</w:t>
      </w:r>
    </w:p>
    <w:p w14:paraId="041D98D7" w14:textId="77777777" w:rsidR="00B15DBD" w:rsidRPr="007E226F" w:rsidRDefault="00B15DBD" w:rsidP="00B15DBD">
      <w:pPr>
        <w:pStyle w:val="HTMLPreformatted"/>
        <w:rPr>
          <w:rStyle w:val="HTMLCode"/>
          <w:rFonts w:ascii="Times New Roman" w:hAnsi="Times New Roman" w:cs="Times New Roman"/>
          <w:sz w:val="24"/>
          <w:szCs w:val="24"/>
        </w:rPr>
      </w:pPr>
    </w:p>
    <w:p w14:paraId="77E43AF6"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4</w:t>
      </w:r>
    </w:p>
    <w:p w14:paraId="14AA72AE"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 All Students (Sorted by ID) ---</w:t>
      </w:r>
    </w:p>
    <w:p w14:paraId="4528E07A"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ID: 101, Name: Alice, GPA: 3.8</w:t>
      </w:r>
    </w:p>
    <w:p w14:paraId="5225AEE2"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ID: 102, Name: Bob, GPA: 3.5</w:t>
      </w:r>
    </w:p>
    <w:p w14:paraId="5AB7C0C5" w14:textId="77777777" w:rsidR="00B15DBD" w:rsidRPr="007E226F" w:rsidRDefault="00B15DBD" w:rsidP="00B15DBD">
      <w:pPr>
        <w:pStyle w:val="HTMLPreformatted"/>
        <w:rPr>
          <w:rStyle w:val="HTMLCode"/>
          <w:rFonts w:ascii="Times New Roman" w:hAnsi="Times New Roman" w:cs="Times New Roman"/>
          <w:sz w:val="24"/>
          <w:szCs w:val="24"/>
        </w:rPr>
      </w:pPr>
    </w:p>
    <w:p w14:paraId="2F773F28"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2</w:t>
      </w:r>
    </w:p>
    <w:p w14:paraId="7DE28071"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ID to search: 101</w:t>
      </w:r>
    </w:p>
    <w:p w14:paraId="1DEDD961"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Student Found: ID: 101, Name: Alice, GPA: 3.8</w:t>
      </w:r>
    </w:p>
    <w:p w14:paraId="55B33694" w14:textId="77777777" w:rsidR="00B15DBD" w:rsidRPr="007E226F" w:rsidRDefault="00B15DBD" w:rsidP="00B15DBD">
      <w:pPr>
        <w:pStyle w:val="HTMLPreformatted"/>
        <w:rPr>
          <w:rStyle w:val="HTMLCode"/>
          <w:rFonts w:ascii="Times New Roman" w:hAnsi="Times New Roman" w:cs="Times New Roman"/>
          <w:sz w:val="24"/>
          <w:szCs w:val="24"/>
        </w:rPr>
      </w:pPr>
    </w:p>
    <w:p w14:paraId="40C9ADB7"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2</w:t>
      </w:r>
    </w:p>
    <w:p w14:paraId="74DA87FA"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ID to search: 103</w:t>
      </w:r>
    </w:p>
    <w:p w14:paraId="429BB102"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Student not found.</w:t>
      </w:r>
    </w:p>
    <w:p w14:paraId="4455F193" w14:textId="77777777" w:rsidR="00B15DBD" w:rsidRPr="007E226F" w:rsidRDefault="00B15DBD" w:rsidP="00B15DBD">
      <w:pPr>
        <w:pStyle w:val="HTMLPreformatted"/>
        <w:rPr>
          <w:rStyle w:val="HTMLCode"/>
          <w:rFonts w:ascii="Times New Roman" w:hAnsi="Times New Roman" w:cs="Times New Roman"/>
          <w:sz w:val="24"/>
          <w:szCs w:val="24"/>
        </w:rPr>
      </w:pPr>
    </w:p>
    <w:p w14:paraId="3B55BCF3"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3</w:t>
      </w:r>
    </w:p>
    <w:p w14:paraId="32739AB0"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Name to check: Alice</w:t>
      </w:r>
    </w:p>
    <w:p w14:paraId="05FE009C"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Name 'Alice' exists.</w:t>
      </w:r>
    </w:p>
    <w:p w14:paraId="1C2776EB" w14:textId="77777777" w:rsidR="00B15DBD" w:rsidRPr="007E226F" w:rsidRDefault="00B15DBD" w:rsidP="00B15DBD">
      <w:pPr>
        <w:pStyle w:val="HTMLPreformatted"/>
        <w:rPr>
          <w:rStyle w:val="HTMLCode"/>
          <w:rFonts w:ascii="Times New Roman" w:hAnsi="Times New Roman" w:cs="Times New Roman"/>
          <w:sz w:val="24"/>
          <w:szCs w:val="24"/>
        </w:rPr>
      </w:pPr>
    </w:p>
    <w:p w14:paraId="636D92D8"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3</w:t>
      </w:r>
    </w:p>
    <w:p w14:paraId="23AF5B2A"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Student Name to check: Charlie</w:t>
      </w:r>
    </w:p>
    <w:p w14:paraId="2F2D140F"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Name 'Charlie' does not exist.</w:t>
      </w:r>
    </w:p>
    <w:p w14:paraId="15342E60" w14:textId="77777777" w:rsidR="00B15DBD" w:rsidRPr="007E226F" w:rsidRDefault="00B15DBD" w:rsidP="00B15DBD">
      <w:pPr>
        <w:pStyle w:val="HTMLPreformatted"/>
        <w:rPr>
          <w:rStyle w:val="HTMLCode"/>
          <w:rFonts w:ascii="Times New Roman" w:hAnsi="Times New Roman" w:cs="Times New Roman"/>
          <w:sz w:val="24"/>
          <w:szCs w:val="24"/>
        </w:rPr>
      </w:pPr>
    </w:p>
    <w:p w14:paraId="3C596CFC" w14:textId="77777777" w:rsidR="00B15DBD" w:rsidRPr="007E226F" w:rsidRDefault="00B15DBD" w:rsidP="00B15DBD">
      <w:pPr>
        <w:pStyle w:val="HTMLPreformatted"/>
        <w:rPr>
          <w:rStyle w:val="HTMLCode"/>
          <w:rFonts w:ascii="Times New Roman" w:hAnsi="Times New Roman" w:cs="Times New Roman"/>
          <w:sz w:val="24"/>
          <w:szCs w:val="24"/>
        </w:rPr>
      </w:pPr>
      <w:r w:rsidRPr="007E226F">
        <w:rPr>
          <w:rStyle w:val="HTMLCode"/>
          <w:rFonts w:ascii="Times New Roman" w:hAnsi="Times New Roman" w:cs="Times New Roman"/>
          <w:sz w:val="24"/>
          <w:szCs w:val="24"/>
        </w:rPr>
        <w:t>Enter your choice: 5</w:t>
      </w:r>
    </w:p>
    <w:p w14:paraId="522C68EF" w14:textId="77777777" w:rsidR="00B15DBD" w:rsidRPr="007E226F" w:rsidRDefault="00B15DBD" w:rsidP="00B15DBD">
      <w:pPr>
        <w:pStyle w:val="HTMLPreformatted"/>
        <w:rPr>
          <w:rFonts w:ascii="Times New Roman" w:hAnsi="Times New Roman" w:cs="Times New Roman"/>
          <w:sz w:val="24"/>
          <w:szCs w:val="24"/>
        </w:rPr>
      </w:pPr>
      <w:r w:rsidRPr="007E226F">
        <w:rPr>
          <w:rStyle w:val="HTMLCode"/>
          <w:rFonts w:ascii="Times New Roman" w:hAnsi="Times New Roman" w:cs="Times New Roman"/>
          <w:sz w:val="24"/>
          <w:szCs w:val="24"/>
        </w:rPr>
        <w:t>Exiting program.</w:t>
      </w:r>
    </w:p>
    <w:p w14:paraId="5EB89DE8" w14:textId="77777777" w:rsidR="002551F4" w:rsidRPr="007E226F" w:rsidRDefault="002551F4" w:rsidP="00B15DBD">
      <w:pPr>
        <w:pStyle w:val="NormalWeb"/>
        <w:rPr>
          <w:color w:val="000000" w:themeColor="text1"/>
        </w:rPr>
      </w:pPr>
    </w:p>
    <w:p w14:paraId="7D62D461" w14:textId="77777777" w:rsidR="00B15DBD" w:rsidRPr="007E226F" w:rsidRDefault="00B15DBD" w:rsidP="00B15DBD">
      <w:pPr>
        <w:pStyle w:val="NormalWeb"/>
        <w:rPr>
          <w:color w:val="000000" w:themeColor="text1"/>
        </w:rPr>
      </w:pPr>
    </w:p>
    <w:p w14:paraId="078B034E" w14:textId="77777777" w:rsidR="00B15DBD" w:rsidRPr="007E226F" w:rsidRDefault="00B15DBD" w:rsidP="00B15DBD">
      <w:pPr>
        <w:pStyle w:val="NormalWeb"/>
        <w:rPr>
          <w:color w:val="000000" w:themeColor="text1"/>
        </w:rPr>
      </w:pPr>
    </w:p>
    <w:p w14:paraId="492506DD" w14:textId="77777777" w:rsidR="00B15DBD" w:rsidRPr="007E226F" w:rsidRDefault="00B15DBD" w:rsidP="00B15DBD">
      <w:pPr>
        <w:pStyle w:val="NormalWeb"/>
        <w:rPr>
          <w:color w:val="000000" w:themeColor="text1"/>
        </w:rPr>
      </w:pPr>
    </w:p>
    <w:p w14:paraId="1098AF1C" w14:textId="49155F18" w:rsidR="209A6EBF" w:rsidRDefault="209A6EBF" w:rsidP="209A6EBF">
      <w:pPr>
        <w:pStyle w:val="NormalWeb"/>
        <w:rPr>
          <w:color w:val="000000" w:themeColor="text1"/>
        </w:rPr>
      </w:pPr>
    </w:p>
    <w:p w14:paraId="345C9B0C" w14:textId="21763738" w:rsidR="209A6EBF" w:rsidRDefault="209A6EBF" w:rsidP="209A6EBF">
      <w:pPr>
        <w:pStyle w:val="NormalWeb"/>
        <w:rPr>
          <w:color w:val="000000" w:themeColor="text1"/>
        </w:rPr>
      </w:pPr>
    </w:p>
    <w:p w14:paraId="6DA71DB6" w14:textId="61CE4365" w:rsidR="209A6EBF" w:rsidRDefault="209A6EBF" w:rsidP="209A6EBF">
      <w:pPr>
        <w:pStyle w:val="NormalWeb"/>
        <w:rPr>
          <w:color w:val="000000" w:themeColor="text1"/>
        </w:rPr>
      </w:pPr>
    </w:p>
    <w:p w14:paraId="18FBDC75" w14:textId="65957DC8" w:rsidR="209A6EBF" w:rsidRDefault="209A6EBF" w:rsidP="209A6EBF">
      <w:pPr>
        <w:pStyle w:val="NormalWeb"/>
        <w:rPr>
          <w:color w:val="000000" w:themeColor="text1"/>
        </w:rPr>
      </w:pPr>
    </w:p>
    <w:p w14:paraId="44898195" w14:textId="599DBF56" w:rsidR="209A6EBF" w:rsidRDefault="209A6EBF" w:rsidP="209A6EBF">
      <w:pPr>
        <w:pStyle w:val="NormalWeb"/>
        <w:rPr>
          <w:color w:val="000000" w:themeColor="text1"/>
        </w:rPr>
      </w:pPr>
    </w:p>
    <w:p w14:paraId="4D6B64FE" w14:textId="42D1F3ED" w:rsidR="209A6EBF" w:rsidRDefault="209A6EBF" w:rsidP="209A6EBF">
      <w:pPr>
        <w:pStyle w:val="NormalWeb"/>
        <w:rPr>
          <w:color w:val="000000" w:themeColor="text1"/>
        </w:rPr>
      </w:pPr>
    </w:p>
    <w:p w14:paraId="5AFB8492" w14:textId="0EC99612" w:rsidR="209A6EBF" w:rsidRDefault="209A6EBF" w:rsidP="209A6EBF">
      <w:pPr>
        <w:pStyle w:val="NormalWeb"/>
        <w:rPr>
          <w:color w:val="000000" w:themeColor="text1"/>
        </w:rPr>
      </w:pPr>
    </w:p>
    <w:p w14:paraId="697242EE" w14:textId="20F8E9FA" w:rsidR="209A6EBF" w:rsidRDefault="209A6EBF" w:rsidP="209A6EBF">
      <w:pPr>
        <w:pStyle w:val="NormalWeb"/>
        <w:rPr>
          <w:color w:val="000000" w:themeColor="text1"/>
        </w:rPr>
      </w:pPr>
    </w:p>
    <w:p w14:paraId="1337481D" w14:textId="09BBD346" w:rsidR="209A6EBF" w:rsidRDefault="209A6EBF" w:rsidP="209A6EBF">
      <w:pPr>
        <w:pStyle w:val="NormalWeb"/>
        <w:rPr>
          <w:color w:val="000000" w:themeColor="text1"/>
        </w:rPr>
      </w:pPr>
    </w:p>
    <w:p w14:paraId="443A2220" w14:textId="4BC80174" w:rsidR="209A6EBF" w:rsidRDefault="209A6EBF" w:rsidP="209A6EBF">
      <w:pPr>
        <w:pStyle w:val="NormalWeb"/>
        <w:rPr>
          <w:color w:val="000000" w:themeColor="text1"/>
        </w:rPr>
      </w:pPr>
    </w:p>
    <w:p w14:paraId="4FD7AFB2" w14:textId="0A11FC4F" w:rsidR="209A6EBF" w:rsidRDefault="209A6EBF" w:rsidP="209A6EBF">
      <w:pPr>
        <w:pStyle w:val="NormalWeb"/>
        <w:rPr>
          <w:color w:val="000000" w:themeColor="text1"/>
        </w:rPr>
      </w:pPr>
    </w:p>
    <w:p w14:paraId="236084B4" w14:textId="1636F61E" w:rsidR="209A6EBF" w:rsidRDefault="209A6EBF" w:rsidP="209A6EBF">
      <w:pPr>
        <w:pStyle w:val="NormalWeb"/>
        <w:rPr>
          <w:color w:val="000000" w:themeColor="text1"/>
        </w:rPr>
      </w:pPr>
    </w:p>
    <w:p w14:paraId="5C0D4303" w14:textId="32E560A8" w:rsidR="209A6EBF" w:rsidRDefault="209A6EBF" w:rsidP="209A6EBF">
      <w:pPr>
        <w:pStyle w:val="NormalWeb"/>
        <w:rPr>
          <w:color w:val="000000" w:themeColor="text1"/>
        </w:rPr>
      </w:pPr>
    </w:p>
    <w:p w14:paraId="03629D01" w14:textId="11731CAB" w:rsidR="209A6EBF" w:rsidRDefault="209A6EBF" w:rsidP="209A6EBF">
      <w:pPr>
        <w:pStyle w:val="NormalWeb"/>
        <w:rPr>
          <w:color w:val="000000" w:themeColor="text1"/>
        </w:rPr>
      </w:pPr>
    </w:p>
    <w:p w14:paraId="794EE885" w14:textId="75C49D4E" w:rsidR="209A6EBF" w:rsidRDefault="209A6EBF" w:rsidP="209A6EBF">
      <w:pPr>
        <w:pStyle w:val="NormalWeb"/>
        <w:rPr>
          <w:color w:val="000000" w:themeColor="text1"/>
        </w:rPr>
      </w:pPr>
    </w:p>
    <w:p w14:paraId="37F69A07" w14:textId="641FAA85" w:rsidR="209A6EBF" w:rsidRDefault="209A6EBF" w:rsidP="209A6EBF">
      <w:pPr>
        <w:pStyle w:val="NormalWeb"/>
        <w:rPr>
          <w:color w:val="000000" w:themeColor="text1"/>
        </w:rPr>
      </w:pPr>
    </w:p>
    <w:p w14:paraId="3D790BE6" w14:textId="38A8438D" w:rsidR="209A6EBF" w:rsidRDefault="209A6EBF" w:rsidP="209A6EBF">
      <w:pPr>
        <w:pStyle w:val="NormalWeb"/>
        <w:rPr>
          <w:color w:val="000000" w:themeColor="text1"/>
        </w:rPr>
      </w:pPr>
    </w:p>
    <w:p w14:paraId="3B2F8F75" w14:textId="72ECD257" w:rsidR="209A6EBF" w:rsidRDefault="209A6EBF" w:rsidP="209A6EBF">
      <w:pPr>
        <w:pStyle w:val="NormalWeb"/>
        <w:rPr>
          <w:color w:val="000000" w:themeColor="text1"/>
        </w:rPr>
      </w:pPr>
    </w:p>
    <w:p w14:paraId="7ECDB164" w14:textId="52FC0FF0" w:rsidR="209A6EBF" w:rsidRDefault="209A6EBF" w:rsidP="209A6EBF">
      <w:pPr>
        <w:pStyle w:val="NormalWeb"/>
        <w:rPr>
          <w:color w:val="000000" w:themeColor="text1"/>
        </w:rPr>
      </w:pPr>
    </w:p>
    <w:p w14:paraId="63F0F0BC" w14:textId="6438B764" w:rsidR="209A6EBF" w:rsidRDefault="209A6EBF" w:rsidP="209A6EBF">
      <w:pPr>
        <w:pStyle w:val="NormalWeb"/>
        <w:rPr>
          <w:color w:val="000000" w:themeColor="text1"/>
        </w:rPr>
      </w:pPr>
    </w:p>
    <w:p w14:paraId="7C587BFD" w14:textId="639D3C3F" w:rsidR="209A6EBF" w:rsidRDefault="209A6EBF" w:rsidP="209A6EBF">
      <w:pPr>
        <w:pStyle w:val="NormalWeb"/>
        <w:rPr>
          <w:color w:val="000000" w:themeColor="text1"/>
        </w:rPr>
      </w:pPr>
    </w:p>
    <w:p w14:paraId="6AA0E5FA" w14:textId="2C1F1C27" w:rsidR="209A6EBF" w:rsidRDefault="209A6EBF" w:rsidP="209A6EBF">
      <w:pPr>
        <w:pStyle w:val="NormalWeb"/>
        <w:rPr>
          <w:color w:val="000000" w:themeColor="text1"/>
        </w:rPr>
      </w:pPr>
    </w:p>
    <w:p w14:paraId="5FC73E3D" w14:textId="14C0275B" w:rsidR="209A6EBF" w:rsidRDefault="209A6EBF" w:rsidP="209A6EBF">
      <w:pPr>
        <w:pStyle w:val="NormalWeb"/>
        <w:rPr>
          <w:color w:val="000000" w:themeColor="text1"/>
        </w:rPr>
      </w:pPr>
    </w:p>
    <w:p w14:paraId="013EEB2F" w14:textId="1482B280" w:rsidR="209A6EBF" w:rsidRDefault="209A6EBF" w:rsidP="209A6EBF">
      <w:pPr>
        <w:pStyle w:val="NormalWeb"/>
        <w:rPr>
          <w:color w:val="000000" w:themeColor="text1"/>
        </w:rPr>
      </w:pPr>
    </w:p>
    <w:p w14:paraId="2DB41D8C" w14:textId="2BA43DA3" w:rsidR="209A6EBF" w:rsidRDefault="209A6EBF" w:rsidP="209A6EBF">
      <w:pPr>
        <w:pStyle w:val="NormalWeb"/>
        <w:rPr>
          <w:color w:val="000000" w:themeColor="text1"/>
        </w:rPr>
      </w:pPr>
    </w:p>
    <w:p w14:paraId="6411BB8B" w14:textId="0E774D2C" w:rsidR="209A6EBF" w:rsidRDefault="209A6EBF" w:rsidP="209A6EBF">
      <w:pPr>
        <w:pStyle w:val="NormalWeb"/>
        <w:rPr>
          <w:color w:val="000000" w:themeColor="text1"/>
        </w:rPr>
      </w:pPr>
    </w:p>
    <w:p w14:paraId="7E37A0B1" w14:textId="4EF6A69D" w:rsidR="209A6EBF" w:rsidRDefault="209A6EBF" w:rsidP="209A6EBF">
      <w:pPr>
        <w:pStyle w:val="NormalWeb"/>
        <w:rPr>
          <w:color w:val="000000" w:themeColor="text1"/>
        </w:rPr>
      </w:pPr>
    </w:p>
    <w:p w14:paraId="25B0428F" w14:textId="68923210" w:rsidR="209A6EBF" w:rsidRDefault="209A6EBF" w:rsidP="209A6EBF">
      <w:pPr>
        <w:pStyle w:val="NormalWeb"/>
        <w:rPr>
          <w:color w:val="000000" w:themeColor="text1"/>
        </w:rPr>
      </w:pPr>
    </w:p>
    <w:p w14:paraId="391B374E" w14:textId="550F1EAF" w:rsidR="209A6EBF" w:rsidRDefault="209A6EBF" w:rsidP="209A6EBF">
      <w:pPr>
        <w:pStyle w:val="NormalWeb"/>
        <w:rPr>
          <w:color w:val="000000" w:themeColor="text1"/>
        </w:rPr>
      </w:pPr>
    </w:p>
    <w:p w14:paraId="58196735" w14:textId="4422EBB2" w:rsidR="209A6EBF" w:rsidRDefault="209A6EBF" w:rsidP="209A6EBF">
      <w:pPr>
        <w:pStyle w:val="NormalWeb"/>
        <w:rPr>
          <w:color w:val="000000" w:themeColor="text1"/>
        </w:rPr>
      </w:pPr>
    </w:p>
    <w:p w14:paraId="09398228" w14:textId="36C04C47" w:rsidR="209A6EBF" w:rsidRDefault="209A6EBF" w:rsidP="209A6EBF">
      <w:pPr>
        <w:pStyle w:val="NormalWeb"/>
        <w:rPr>
          <w:color w:val="000000" w:themeColor="text1"/>
        </w:rPr>
      </w:pPr>
    </w:p>
    <w:p w14:paraId="31CD0C16" w14:textId="77777777" w:rsidR="00B15DBD" w:rsidRPr="007E226F" w:rsidRDefault="00B15DBD" w:rsidP="00B15DBD">
      <w:pPr>
        <w:pStyle w:val="NormalWeb"/>
        <w:rPr>
          <w:color w:val="000000" w:themeColor="text1"/>
        </w:rPr>
      </w:pPr>
    </w:p>
    <w:p w14:paraId="07205E0A" w14:textId="77777777" w:rsidR="00B15DBD" w:rsidRPr="007E226F" w:rsidRDefault="00B15DBD" w:rsidP="00B15DBD">
      <w:pPr>
        <w:pStyle w:val="NormalWeb"/>
        <w:rPr>
          <w:b/>
          <w:color w:val="000000" w:themeColor="text1"/>
        </w:rPr>
      </w:pPr>
      <w:r w:rsidRPr="007E226F">
        <w:rPr>
          <w:b/>
          <w:color w:val="000000" w:themeColor="text1"/>
        </w:rPr>
        <w:t xml:space="preserve">Experiment 12: </w:t>
      </w:r>
      <w:r w:rsidRPr="007E226F">
        <w:rPr>
          <w:b/>
        </w:rPr>
        <w:t>Unit Testing and Test-Driven Development (TDD)</w:t>
      </w:r>
    </w:p>
    <w:p w14:paraId="7015C6E2" w14:textId="77777777" w:rsidR="00B15DBD" w:rsidRPr="007E226F" w:rsidRDefault="00B15DBD" w:rsidP="00B15DBD">
      <w:pPr>
        <w:pStyle w:val="NormalWeb"/>
      </w:pPr>
      <w:r w:rsidRPr="007E226F">
        <w:rPr>
          <w:b/>
          <w:bCs/>
        </w:rPr>
        <w:t>Objective:</w:t>
      </w:r>
      <w:r w:rsidRPr="007E226F">
        <w:t xml:space="preserve"> To understand what unit testing is, its importance in software development, and how to write basic unit tests for C++ functions.</w:t>
      </w:r>
    </w:p>
    <w:p w14:paraId="20DEBBBA" w14:textId="77777777" w:rsidR="00B15DBD" w:rsidRPr="007E226F" w:rsidRDefault="00B15DBD" w:rsidP="00B15DBD">
      <w:pPr>
        <w:pStyle w:val="NormalWeb"/>
      </w:pPr>
      <w:r w:rsidRPr="007E226F">
        <w:rPr>
          <w:b/>
          <w:bCs/>
        </w:rPr>
        <w:t>Unit Testing</w:t>
      </w:r>
      <w:r w:rsidRPr="007E226F">
        <w:t xml:space="preserve"> is a software testing method where individual units or components of a software are tested. A "unit" is the smallest testable part of an application, often a single </w:t>
      </w:r>
      <w:r w:rsidRPr="007E226F">
        <w:lastRenderedPageBreak/>
        <w:t>function, method, or class. The goal is to validate that each unit of the software performs as designed.</w:t>
      </w:r>
    </w:p>
    <w:p w14:paraId="2D4518C8" w14:textId="77777777" w:rsidR="00B15DBD" w:rsidRPr="007E226F" w:rsidRDefault="00B15DBD" w:rsidP="00B15DBD">
      <w:pPr>
        <w:pStyle w:val="NormalWeb"/>
      </w:pPr>
      <w:r w:rsidRPr="007E226F">
        <w:rPr>
          <w:b/>
          <w:bCs/>
        </w:rPr>
        <w:t>Why is Unit Testing Important?</w:t>
      </w:r>
    </w:p>
    <w:p w14:paraId="0A1387C9" w14:textId="77777777" w:rsidR="00B15DBD" w:rsidRPr="007E226F" w:rsidRDefault="00B15DBD" w:rsidP="00A3565A">
      <w:pPr>
        <w:pStyle w:val="NormalWeb"/>
        <w:numPr>
          <w:ilvl w:val="0"/>
          <w:numId w:val="95"/>
        </w:numPr>
      </w:pPr>
      <w:r w:rsidRPr="007E226F">
        <w:rPr>
          <w:b/>
          <w:bCs/>
        </w:rPr>
        <w:t>Early Bug Detection:</w:t>
      </w:r>
      <w:r w:rsidRPr="007E226F">
        <w:t xml:space="preserve"> Catch bugs early in the development cycle, making them cheaper and easier to fix.</w:t>
      </w:r>
    </w:p>
    <w:p w14:paraId="0D9CBF4D" w14:textId="77777777" w:rsidR="00B15DBD" w:rsidRPr="007E226F" w:rsidRDefault="00B15DBD" w:rsidP="00A3565A">
      <w:pPr>
        <w:pStyle w:val="NormalWeb"/>
        <w:numPr>
          <w:ilvl w:val="0"/>
          <w:numId w:val="95"/>
        </w:numPr>
      </w:pPr>
      <w:r w:rsidRPr="007E226F">
        <w:rPr>
          <w:b/>
          <w:bCs/>
        </w:rPr>
        <w:t>Facilitates Change:</w:t>
      </w:r>
      <w:r w:rsidRPr="007E226F">
        <w:t xml:space="preserve"> Allows developers to refactor code or introduce new features with confidence, knowing that existing functionality is still working.</w:t>
      </w:r>
    </w:p>
    <w:p w14:paraId="2A5F301E" w14:textId="77777777" w:rsidR="00B15DBD" w:rsidRPr="007E226F" w:rsidRDefault="00B15DBD" w:rsidP="00A3565A">
      <w:pPr>
        <w:pStyle w:val="NormalWeb"/>
        <w:numPr>
          <w:ilvl w:val="0"/>
          <w:numId w:val="95"/>
        </w:numPr>
      </w:pPr>
      <w:r w:rsidRPr="007E226F">
        <w:rPr>
          <w:b/>
          <w:bCs/>
        </w:rPr>
        <w:t>Improves Design:</w:t>
      </w:r>
      <w:r w:rsidRPr="007E226F">
        <w:t xml:space="preserve"> Writing tests often forces developers to think about the design of their code, leading to more modular, testable, and maintainable units.</w:t>
      </w:r>
    </w:p>
    <w:p w14:paraId="391BAD92" w14:textId="77777777" w:rsidR="00B15DBD" w:rsidRPr="007E226F" w:rsidRDefault="00B15DBD" w:rsidP="00A3565A">
      <w:pPr>
        <w:pStyle w:val="NormalWeb"/>
        <w:numPr>
          <w:ilvl w:val="0"/>
          <w:numId w:val="95"/>
        </w:numPr>
      </w:pPr>
      <w:r w:rsidRPr="007E226F">
        <w:rPr>
          <w:b/>
          <w:bCs/>
        </w:rPr>
        <w:t>Documentation:</w:t>
      </w:r>
      <w:r w:rsidRPr="007E226F">
        <w:t xml:space="preserve"> Tests serve as living documentation of how a unit is supposed to behave.</w:t>
      </w:r>
    </w:p>
    <w:p w14:paraId="4B9F9959" w14:textId="77777777" w:rsidR="00B15DBD" w:rsidRPr="007E226F" w:rsidRDefault="00B15DBD" w:rsidP="00A3565A">
      <w:pPr>
        <w:pStyle w:val="NormalWeb"/>
        <w:numPr>
          <w:ilvl w:val="0"/>
          <w:numId w:val="95"/>
        </w:numPr>
      </w:pPr>
      <w:r w:rsidRPr="007E226F">
        <w:rPr>
          <w:b/>
          <w:bCs/>
        </w:rPr>
        <w:t>Regression Prevention:</w:t>
      </w:r>
      <w:r w:rsidRPr="007E226F">
        <w:t xml:space="preserve"> Prevents regressions (new bugs introduced into previously working code).</w:t>
      </w:r>
    </w:p>
    <w:p w14:paraId="0C8A73D4" w14:textId="77777777" w:rsidR="00B15DBD" w:rsidRPr="007E226F" w:rsidRDefault="00B15DBD" w:rsidP="00B15DBD">
      <w:pPr>
        <w:pStyle w:val="NormalWeb"/>
      </w:pPr>
      <w:r w:rsidRPr="007E226F">
        <w:rPr>
          <w:b/>
          <w:bCs/>
        </w:rPr>
        <w:t>Characteristics of Good Unit Tests:</w:t>
      </w:r>
    </w:p>
    <w:p w14:paraId="36FD7E14" w14:textId="77777777" w:rsidR="00B15DBD" w:rsidRPr="007E226F" w:rsidRDefault="00B15DBD" w:rsidP="00A3565A">
      <w:pPr>
        <w:pStyle w:val="NormalWeb"/>
        <w:numPr>
          <w:ilvl w:val="0"/>
          <w:numId w:val="96"/>
        </w:numPr>
      </w:pPr>
      <w:r w:rsidRPr="007E226F">
        <w:rPr>
          <w:b/>
          <w:bCs/>
        </w:rPr>
        <w:t>Isolated:</w:t>
      </w:r>
      <w:r w:rsidRPr="007E226F">
        <w:t xml:space="preserve"> Each test should run independently and not rely on the state of other tests.</w:t>
      </w:r>
    </w:p>
    <w:p w14:paraId="192A0CD7" w14:textId="77777777" w:rsidR="00B15DBD" w:rsidRPr="007E226F" w:rsidRDefault="00B15DBD" w:rsidP="00A3565A">
      <w:pPr>
        <w:pStyle w:val="NormalWeb"/>
        <w:numPr>
          <w:ilvl w:val="0"/>
          <w:numId w:val="96"/>
        </w:numPr>
      </w:pPr>
      <w:r w:rsidRPr="007E226F">
        <w:rPr>
          <w:b/>
          <w:bCs/>
        </w:rPr>
        <w:t>Fast:</w:t>
      </w:r>
      <w:r w:rsidRPr="007E226F">
        <w:t xml:space="preserve"> Tests should execute quickly to encourage frequent running.</w:t>
      </w:r>
    </w:p>
    <w:p w14:paraId="2EF38E53" w14:textId="77777777" w:rsidR="00B15DBD" w:rsidRPr="007E226F" w:rsidRDefault="00B15DBD" w:rsidP="00A3565A">
      <w:pPr>
        <w:pStyle w:val="NormalWeb"/>
        <w:numPr>
          <w:ilvl w:val="0"/>
          <w:numId w:val="96"/>
        </w:numPr>
      </w:pPr>
      <w:r w:rsidRPr="007E226F">
        <w:rPr>
          <w:b/>
          <w:bCs/>
        </w:rPr>
        <w:t>Repeatable:</w:t>
      </w:r>
      <w:r w:rsidRPr="007E226F">
        <w:t xml:space="preserve"> Running the same test multiple times should yield the same result.</w:t>
      </w:r>
    </w:p>
    <w:p w14:paraId="626D3179" w14:textId="77777777" w:rsidR="00B15DBD" w:rsidRPr="007E226F" w:rsidRDefault="00B15DBD" w:rsidP="00A3565A">
      <w:pPr>
        <w:pStyle w:val="NormalWeb"/>
        <w:numPr>
          <w:ilvl w:val="0"/>
          <w:numId w:val="96"/>
        </w:numPr>
      </w:pPr>
      <w:r w:rsidRPr="007E226F">
        <w:rPr>
          <w:b/>
          <w:bCs/>
        </w:rPr>
        <w:t>Automated:</w:t>
      </w:r>
      <w:r w:rsidRPr="007E226F">
        <w:t xml:space="preserve"> Tests should be runnable automatically, ideally as part of a continuous integration pipeline.</w:t>
      </w:r>
    </w:p>
    <w:p w14:paraId="4421F8C7" w14:textId="77777777" w:rsidR="00B15DBD" w:rsidRPr="007E226F" w:rsidRDefault="00B15DBD" w:rsidP="00B15DBD">
      <w:pPr>
        <w:pStyle w:val="NormalWeb"/>
      </w:pPr>
      <w:r>
        <w:t xml:space="preserve">In C++, popular unit testing frameworks like </w:t>
      </w:r>
      <w:r w:rsidRPr="63EECF00">
        <w:rPr>
          <w:b/>
          <w:bCs/>
        </w:rPr>
        <w:t>Google Test</w:t>
      </w:r>
      <w:r>
        <w:t xml:space="preserve"> (GTest) provide rich features for writing and running tests. For this basic demonstration, we'll use a simplified </w:t>
      </w:r>
      <w:r w:rsidRPr="63EECF00">
        <w:rPr>
          <w:rStyle w:val="HTMLCode"/>
          <w:rFonts w:ascii="Times New Roman" w:hAnsi="Times New Roman" w:cs="Times New Roman"/>
          <w:sz w:val="24"/>
          <w:szCs w:val="24"/>
        </w:rPr>
        <w:t>assert</w:t>
      </w:r>
      <w:r>
        <w:t>-like approach to illustrate the core idea without the overhead of setting up a full framework. In a real-world project, you would always use a robust framework.</w:t>
      </w:r>
    </w:p>
    <w:p w14:paraId="0EB27980" w14:textId="004C27F0" w:rsidR="63EECF00" w:rsidRDefault="63EECF00" w:rsidP="63EECF00">
      <w:pPr>
        <w:pStyle w:val="NormalWeb"/>
        <w:rPr>
          <w:b/>
          <w:bCs/>
        </w:rPr>
      </w:pPr>
    </w:p>
    <w:p w14:paraId="225E2140" w14:textId="77777777" w:rsidR="00B15DBD" w:rsidRPr="007E226F" w:rsidRDefault="00B15DBD" w:rsidP="00B15DBD">
      <w:pPr>
        <w:pStyle w:val="NormalWeb"/>
      </w:pPr>
      <w:r w:rsidRPr="007E226F">
        <w:rPr>
          <w:b/>
          <w:bCs/>
        </w:rPr>
        <w:t xml:space="preserve">Problem </w:t>
      </w:r>
      <w:r w:rsidR="0072087E" w:rsidRPr="007E226F">
        <w:rPr>
          <w:b/>
          <w:bCs/>
        </w:rPr>
        <w:t>1</w:t>
      </w:r>
      <w:r w:rsidRPr="007E226F">
        <w:rPr>
          <w:b/>
          <w:bCs/>
        </w:rPr>
        <w:t>:</w:t>
      </w:r>
      <w:r w:rsidRPr="007E226F">
        <w:t xml:space="preserve"> Implement a simple C++ function </w:t>
      </w:r>
      <w:r w:rsidRPr="007E226F">
        <w:rPr>
          <w:rStyle w:val="HTMLCode"/>
          <w:rFonts w:ascii="Times New Roman" w:hAnsi="Times New Roman" w:cs="Times New Roman"/>
          <w:sz w:val="24"/>
          <w:szCs w:val="24"/>
        </w:rPr>
        <w:t>isEven(int number)</w:t>
      </w:r>
      <w:r w:rsidRPr="007E226F">
        <w:t xml:space="preserve"> that returns </w:t>
      </w:r>
      <w:r w:rsidRPr="007E226F">
        <w:rPr>
          <w:rStyle w:val="HTMLCode"/>
          <w:rFonts w:ascii="Times New Roman" w:hAnsi="Times New Roman" w:cs="Times New Roman"/>
          <w:sz w:val="24"/>
          <w:szCs w:val="24"/>
        </w:rPr>
        <w:t>true</w:t>
      </w:r>
      <w:r w:rsidRPr="007E226F">
        <w:t xml:space="preserve"> if the number is even and </w:t>
      </w:r>
      <w:r w:rsidRPr="007E226F">
        <w:rPr>
          <w:rStyle w:val="HTMLCode"/>
          <w:rFonts w:ascii="Times New Roman" w:hAnsi="Times New Roman" w:cs="Times New Roman"/>
          <w:sz w:val="24"/>
          <w:szCs w:val="24"/>
        </w:rPr>
        <w:t>false</w:t>
      </w:r>
      <w:r w:rsidRPr="007E226F">
        <w:t xml:space="preserve"> otherwise. Then, write basic unit tests to verify its correctness for various inputs.</w:t>
      </w:r>
    </w:p>
    <w:p w14:paraId="3628475E" w14:textId="77777777" w:rsidR="00B15DBD" w:rsidRPr="007E226F" w:rsidRDefault="00B15DBD" w:rsidP="00B15DBD">
      <w:pPr>
        <w:pStyle w:val="NormalWeb"/>
      </w:pPr>
      <w:r w:rsidRPr="007E226F">
        <w:rPr>
          <w:b/>
          <w:bCs/>
        </w:rPr>
        <w:t>Steps to Perform:</w:t>
      </w:r>
    </w:p>
    <w:p w14:paraId="77BBAA87" w14:textId="77777777" w:rsidR="00B15DBD" w:rsidRPr="007E226F" w:rsidRDefault="00B15DBD" w:rsidP="00A3565A">
      <w:pPr>
        <w:pStyle w:val="NormalWeb"/>
        <w:numPr>
          <w:ilvl w:val="0"/>
          <w:numId w:val="97"/>
        </w:numPr>
      </w:pPr>
      <w:r w:rsidRPr="007E226F">
        <w:t xml:space="preserve">Implement the </w:t>
      </w:r>
      <w:r w:rsidRPr="007E226F">
        <w:rPr>
          <w:rStyle w:val="HTMLCode"/>
          <w:rFonts w:ascii="Times New Roman" w:hAnsi="Times New Roman" w:cs="Times New Roman"/>
          <w:sz w:val="24"/>
          <w:szCs w:val="24"/>
        </w:rPr>
        <w:t>isEven</w:t>
      </w:r>
      <w:r w:rsidRPr="007E226F">
        <w:t xml:space="preserve"> function.</w:t>
      </w:r>
    </w:p>
    <w:p w14:paraId="4CAC1445" w14:textId="77777777" w:rsidR="00B15DBD" w:rsidRPr="007E226F" w:rsidRDefault="00B15DBD" w:rsidP="00A3565A">
      <w:pPr>
        <w:pStyle w:val="NormalWeb"/>
        <w:numPr>
          <w:ilvl w:val="0"/>
          <w:numId w:val="97"/>
        </w:numPr>
      </w:pPr>
      <w:r w:rsidRPr="007E226F">
        <w:t xml:space="preserve">Create a simple testing mechanism (e.g., a </w:t>
      </w:r>
      <w:r w:rsidRPr="007E226F">
        <w:rPr>
          <w:rStyle w:val="HTMLCode"/>
          <w:rFonts w:ascii="Times New Roman" w:hAnsi="Times New Roman" w:cs="Times New Roman"/>
          <w:sz w:val="24"/>
          <w:szCs w:val="24"/>
        </w:rPr>
        <w:t>TEST</w:t>
      </w:r>
      <w:r w:rsidRPr="007E226F">
        <w:t xml:space="preserve"> macro or function) to compare expected outputs with actual outputs.</w:t>
      </w:r>
    </w:p>
    <w:p w14:paraId="3D1D6912" w14:textId="77777777" w:rsidR="00B15DBD" w:rsidRPr="007E226F" w:rsidRDefault="00B15DBD" w:rsidP="00A3565A">
      <w:pPr>
        <w:pStyle w:val="NormalWeb"/>
        <w:numPr>
          <w:ilvl w:val="0"/>
          <w:numId w:val="97"/>
        </w:numPr>
      </w:pPr>
      <w:r w:rsidRPr="007E226F">
        <w:t>Write several test cases covering positive, negative, and zero inputs.</w:t>
      </w:r>
    </w:p>
    <w:p w14:paraId="1C665373" w14:textId="77777777" w:rsidR="00B15DBD" w:rsidRPr="007E226F" w:rsidRDefault="00B15DBD" w:rsidP="00B15DBD">
      <w:pPr>
        <w:pStyle w:val="NormalWeb"/>
      </w:pPr>
      <w:r w:rsidRPr="007E226F">
        <w:rPr>
          <w:b/>
          <w:bCs/>
        </w:rPr>
        <w:t>Libraries/Functions Required:</w:t>
      </w:r>
    </w:p>
    <w:p w14:paraId="638BC5C4" w14:textId="77777777" w:rsidR="00B15DBD" w:rsidRPr="007E226F" w:rsidRDefault="00B15DBD" w:rsidP="00A3565A">
      <w:pPr>
        <w:pStyle w:val="NormalWeb"/>
        <w:numPr>
          <w:ilvl w:val="0"/>
          <w:numId w:val="98"/>
        </w:numPr>
      </w:pPr>
      <w:r w:rsidRPr="007E226F">
        <w:rPr>
          <w:rStyle w:val="HTMLCode"/>
          <w:rFonts w:ascii="Times New Roman" w:hAnsi="Times New Roman" w:cs="Times New Roman"/>
          <w:sz w:val="24"/>
          <w:szCs w:val="24"/>
        </w:rPr>
        <w:t>iostream</w:t>
      </w:r>
      <w:r w:rsidRPr="007E226F">
        <w:t xml:space="preserve"> for output.</w:t>
      </w:r>
    </w:p>
    <w:p w14:paraId="6991AEF3" w14:textId="77777777" w:rsidR="00B15DBD" w:rsidRPr="007E226F" w:rsidRDefault="00B15DBD" w:rsidP="00A3565A">
      <w:pPr>
        <w:pStyle w:val="NormalWeb"/>
        <w:numPr>
          <w:ilvl w:val="0"/>
          <w:numId w:val="98"/>
        </w:numPr>
      </w:pPr>
      <w:r w:rsidRPr="007E226F">
        <w:rPr>
          <w:rStyle w:val="HTMLCode"/>
          <w:rFonts w:ascii="Times New Roman" w:hAnsi="Times New Roman" w:cs="Times New Roman"/>
          <w:sz w:val="24"/>
          <w:szCs w:val="24"/>
        </w:rPr>
        <w:lastRenderedPageBreak/>
        <w:t>string</w:t>
      </w:r>
      <w:r w:rsidRPr="007E226F">
        <w:t xml:space="preserve"> for test messages.</w:t>
      </w:r>
    </w:p>
    <w:p w14:paraId="2A84F72D" w14:textId="77777777" w:rsidR="00B15DBD" w:rsidRPr="007E226F" w:rsidRDefault="00B15DBD" w:rsidP="00A3565A">
      <w:pPr>
        <w:pStyle w:val="NormalWeb"/>
        <w:numPr>
          <w:ilvl w:val="0"/>
          <w:numId w:val="98"/>
        </w:numPr>
      </w:pPr>
      <w:r w:rsidRPr="007E226F">
        <w:rPr>
          <w:rStyle w:val="HTMLCode"/>
          <w:rFonts w:ascii="Times New Roman" w:hAnsi="Times New Roman" w:cs="Times New Roman"/>
          <w:sz w:val="24"/>
          <w:szCs w:val="24"/>
        </w:rPr>
        <w:t>cassert</w:t>
      </w:r>
      <w:r w:rsidRPr="007E226F">
        <w:t xml:space="preserve"> (optional, for basic assertions).</w:t>
      </w:r>
    </w:p>
    <w:p w14:paraId="2A83F3AB" w14:textId="77777777" w:rsidR="002432C1" w:rsidRPr="007E226F" w:rsidRDefault="002432C1" w:rsidP="002432C1">
      <w:pPr>
        <w:pStyle w:val="NormalWeb"/>
        <w:rPr>
          <w:color w:val="000000" w:themeColor="text1"/>
        </w:rPr>
      </w:pPr>
      <w:r w:rsidRPr="007E226F">
        <w:rPr>
          <w:color w:val="000000" w:themeColor="text1"/>
        </w:rPr>
        <w:t>Sample Input/Output:</w:t>
      </w:r>
    </w:p>
    <w:p w14:paraId="25C9B364" w14:textId="77777777" w:rsidR="002432C1" w:rsidRPr="007E226F" w:rsidRDefault="002432C1" w:rsidP="002432C1">
      <w:pPr>
        <w:pStyle w:val="NormalWeb"/>
        <w:rPr>
          <w:color w:val="000000" w:themeColor="text1"/>
        </w:rPr>
      </w:pPr>
      <w:r w:rsidRPr="007E226F">
        <w:rPr>
          <w:color w:val="000000" w:themeColor="text1"/>
        </w:rPr>
        <w:t>(No direct user input for the program, the output is generated by the tests.)</w:t>
      </w:r>
    </w:p>
    <w:p w14:paraId="0F54F63A" w14:textId="77777777" w:rsidR="002432C1" w:rsidRPr="007E226F" w:rsidRDefault="002432C1" w:rsidP="002432C1">
      <w:pPr>
        <w:pStyle w:val="NormalWeb"/>
        <w:rPr>
          <w:color w:val="000000" w:themeColor="text1"/>
        </w:rPr>
      </w:pPr>
      <w:r w:rsidRPr="007E226F">
        <w:rPr>
          <w:color w:val="000000" w:themeColor="text1"/>
        </w:rPr>
        <w:t>--- Running isEven() Unit Tests ---</w:t>
      </w:r>
    </w:p>
    <w:p w14:paraId="20E8B465" w14:textId="77777777" w:rsidR="002432C1" w:rsidRPr="007E226F" w:rsidRDefault="002432C1" w:rsidP="002432C1">
      <w:pPr>
        <w:pStyle w:val="NormalWeb"/>
        <w:rPr>
          <w:color w:val="000000" w:themeColor="text1"/>
        </w:rPr>
      </w:pPr>
      <w:r w:rsidRPr="007E226F">
        <w:rPr>
          <w:color w:val="000000" w:themeColor="text1"/>
        </w:rPr>
        <w:t>[PASS] isEven(4)</w:t>
      </w:r>
    </w:p>
    <w:p w14:paraId="00B38A15" w14:textId="77777777" w:rsidR="002432C1" w:rsidRPr="007E226F" w:rsidRDefault="002432C1" w:rsidP="002432C1">
      <w:pPr>
        <w:pStyle w:val="NormalWeb"/>
        <w:rPr>
          <w:color w:val="000000" w:themeColor="text1"/>
        </w:rPr>
      </w:pPr>
      <w:r w:rsidRPr="007E226F">
        <w:rPr>
          <w:color w:val="000000" w:themeColor="text1"/>
        </w:rPr>
        <w:t>[PASS] isEven(7)</w:t>
      </w:r>
    </w:p>
    <w:p w14:paraId="425EBD26" w14:textId="77777777" w:rsidR="002432C1" w:rsidRPr="007E226F" w:rsidRDefault="002432C1" w:rsidP="002432C1">
      <w:pPr>
        <w:pStyle w:val="NormalWeb"/>
        <w:rPr>
          <w:color w:val="000000" w:themeColor="text1"/>
        </w:rPr>
      </w:pPr>
      <w:r w:rsidRPr="007E226F">
        <w:rPr>
          <w:color w:val="000000" w:themeColor="text1"/>
        </w:rPr>
        <w:t>[PASS] isEven(0)</w:t>
      </w:r>
    </w:p>
    <w:p w14:paraId="604A078F" w14:textId="77777777" w:rsidR="002432C1" w:rsidRPr="007E226F" w:rsidRDefault="002432C1" w:rsidP="002432C1">
      <w:pPr>
        <w:pStyle w:val="NormalWeb"/>
        <w:rPr>
          <w:color w:val="000000" w:themeColor="text1"/>
        </w:rPr>
      </w:pPr>
      <w:r w:rsidRPr="007E226F">
        <w:rPr>
          <w:color w:val="000000" w:themeColor="text1"/>
        </w:rPr>
        <w:t>[PASS] isEven(-6)</w:t>
      </w:r>
    </w:p>
    <w:p w14:paraId="2C607E61" w14:textId="77777777" w:rsidR="002432C1" w:rsidRPr="007E226F" w:rsidRDefault="002432C1" w:rsidP="002432C1">
      <w:pPr>
        <w:pStyle w:val="NormalWeb"/>
        <w:rPr>
          <w:color w:val="000000" w:themeColor="text1"/>
        </w:rPr>
      </w:pPr>
      <w:r w:rsidRPr="007E226F">
        <w:rPr>
          <w:color w:val="000000" w:themeColor="text1"/>
        </w:rPr>
        <w:t>[PASS] isEven(-3)</w:t>
      </w:r>
    </w:p>
    <w:p w14:paraId="148BC92C" w14:textId="77777777" w:rsidR="002432C1" w:rsidRPr="007E226F" w:rsidRDefault="002432C1" w:rsidP="002432C1">
      <w:pPr>
        <w:pStyle w:val="NormalWeb"/>
        <w:rPr>
          <w:color w:val="000000" w:themeColor="text1"/>
        </w:rPr>
      </w:pPr>
      <w:r w:rsidRPr="007E226F">
        <w:rPr>
          <w:color w:val="000000" w:themeColor="text1"/>
        </w:rPr>
        <w:t>[PASS] isEven(1000000)</w:t>
      </w:r>
    </w:p>
    <w:p w14:paraId="4DA7B5C4" w14:textId="77777777" w:rsidR="002432C1" w:rsidRPr="007E226F" w:rsidRDefault="002432C1" w:rsidP="002432C1">
      <w:pPr>
        <w:pStyle w:val="NormalWeb"/>
        <w:rPr>
          <w:color w:val="000000" w:themeColor="text1"/>
        </w:rPr>
      </w:pPr>
      <w:r w:rsidRPr="007E226F">
        <w:rPr>
          <w:color w:val="000000" w:themeColor="text1"/>
        </w:rPr>
        <w:t>[PASS] isEven(999999)</w:t>
      </w:r>
    </w:p>
    <w:p w14:paraId="10509F3D" w14:textId="77777777" w:rsidR="002432C1" w:rsidRPr="007E226F" w:rsidRDefault="002432C1" w:rsidP="002432C1">
      <w:pPr>
        <w:pStyle w:val="NormalWeb"/>
        <w:rPr>
          <w:color w:val="000000" w:themeColor="text1"/>
        </w:rPr>
      </w:pPr>
      <w:r w:rsidRPr="007E226F">
        <w:rPr>
          <w:color w:val="000000" w:themeColor="text1"/>
        </w:rPr>
        <w:t>--- isEven() Test Summary ---</w:t>
      </w:r>
    </w:p>
    <w:p w14:paraId="73A98788" w14:textId="77777777" w:rsidR="002432C1" w:rsidRPr="007E226F" w:rsidRDefault="002432C1" w:rsidP="002432C1">
      <w:pPr>
        <w:pStyle w:val="NormalWeb"/>
        <w:rPr>
          <w:color w:val="000000" w:themeColor="text1"/>
        </w:rPr>
      </w:pPr>
      <w:r w:rsidRPr="007E226F">
        <w:rPr>
          <w:color w:val="000000" w:themeColor="text1"/>
        </w:rPr>
        <w:t>Passed: 7</w:t>
      </w:r>
    </w:p>
    <w:p w14:paraId="50B81213" w14:textId="77777777" w:rsidR="00B15DBD" w:rsidRPr="007E226F" w:rsidRDefault="002432C1" w:rsidP="002432C1">
      <w:pPr>
        <w:pStyle w:val="NormalWeb"/>
        <w:rPr>
          <w:color w:val="000000" w:themeColor="text1"/>
        </w:rPr>
      </w:pPr>
      <w:r w:rsidRPr="63EECF00">
        <w:rPr>
          <w:color w:val="000000" w:themeColor="text1"/>
        </w:rPr>
        <w:t>Failed: 0</w:t>
      </w:r>
    </w:p>
    <w:p w14:paraId="179650C8" w14:textId="3EF7F33D" w:rsidR="63EECF00" w:rsidRDefault="63EECF00" w:rsidP="63EECF00">
      <w:pPr>
        <w:spacing w:beforeAutospacing="1" w:afterAutospacing="1" w:line="240" w:lineRule="auto"/>
        <w:rPr>
          <w:rFonts w:ascii="Times New Roman" w:hAnsi="Times New Roman" w:cs="Times New Roman"/>
          <w:b/>
          <w:bCs/>
          <w:sz w:val="24"/>
          <w:szCs w:val="24"/>
        </w:rPr>
      </w:pPr>
    </w:p>
    <w:p w14:paraId="75F9A86A" w14:textId="77777777" w:rsidR="002432C1" w:rsidRPr="007E226F" w:rsidRDefault="0072087E" w:rsidP="002432C1">
      <w:pPr>
        <w:spacing w:before="100" w:beforeAutospacing="1" w:after="100" w:afterAutospacing="1" w:line="240" w:lineRule="auto"/>
        <w:rPr>
          <w:rFonts w:ascii="Times New Roman" w:eastAsia="Times New Roman" w:hAnsi="Times New Roman" w:cs="Times New Roman"/>
          <w:sz w:val="24"/>
          <w:szCs w:val="24"/>
          <w:lang w:val="en-IN" w:eastAsia="en-IN"/>
        </w:rPr>
      </w:pPr>
      <w:r w:rsidRPr="007E226F">
        <w:rPr>
          <w:rFonts w:ascii="Times New Roman" w:hAnsi="Times New Roman" w:cs="Times New Roman"/>
          <w:b/>
          <w:bCs/>
          <w:sz w:val="24"/>
          <w:szCs w:val="24"/>
        </w:rPr>
        <w:t>Problem 2</w:t>
      </w:r>
      <w:r w:rsidR="002432C1" w:rsidRPr="007E226F">
        <w:rPr>
          <w:rFonts w:ascii="Times New Roman" w:eastAsia="Times New Roman" w:hAnsi="Times New Roman" w:cs="Times New Roman"/>
          <w:b/>
          <w:sz w:val="24"/>
          <w:szCs w:val="24"/>
          <w:lang w:val="en-IN" w:eastAsia="en-IN"/>
        </w:rPr>
        <w:t>:</w:t>
      </w:r>
      <w:r w:rsidR="002432C1" w:rsidRPr="007E226F">
        <w:rPr>
          <w:rFonts w:ascii="Times New Roman" w:eastAsia="Times New Roman" w:hAnsi="Times New Roman" w:cs="Times New Roman"/>
          <w:sz w:val="24"/>
          <w:szCs w:val="24"/>
          <w:lang w:val="en-IN" w:eastAsia="en-IN"/>
        </w:rPr>
        <w:t xml:space="preserve"> TDD approach</w:t>
      </w:r>
    </w:p>
    <w:p w14:paraId="7FD8715F" w14:textId="77777777" w:rsidR="002432C1" w:rsidRPr="007E226F" w:rsidRDefault="002432C1" w:rsidP="002432C1">
      <w:pPr>
        <w:pStyle w:val="NormalWeb"/>
        <w:rPr>
          <w:color w:val="000000" w:themeColor="text1"/>
        </w:rPr>
      </w:pPr>
    </w:p>
    <w:sectPr w:rsidR="002432C1" w:rsidRPr="007E226F" w:rsidSect="00F434D0">
      <w:footerReference w:type="default" r:id="rId12"/>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6CB93" w14:textId="77777777" w:rsidR="00EF554E" w:rsidRDefault="00EF554E" w:rsidP="00146E99">
      <w:pPr>
        <w:spacing w:after="0" w:line="240" w:lineRule="auto"/>
      </w:pPr>
      <w:r>
        <w:separator/>
      </w:r>
    </w:p>
  </w:endnote>
  <w:endnote w:type="continuationSeparator" w:id="0">
    <w:p w14:paraId="72791C02" w14:textId="77777777" w:rsidR="00EF554E" w:rsidRDefault="00EF554E" w:rsidP="00146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5220634"/>
      <w:docPartObj>
        <w:docPartGallery w:val="Page Numbers (Bottom of Page)"/>
        <w:docPartUnique/>
      </w:docPartObj>
    </w:sdtPr>
    <w:sdtEndPr>
      <w:rPr>
        <w:noProof/>
      </w:rPr>
    </w:sdtEndPr>
    <w:sdtContent>
      <w:p w14:paraId="20E36DAB" w14:textId="77777777" w:rsidR="00F434D0" w:rsidRDefault="000D1A62">
        <w:pPr>
          <w:pStyle w:val="Footer"/>
          <w:jc w:val="center"/>
        </w:pPr>
      </w:p>
    </w:sdtContent>
  </w:sdt>
  <w:p w14:paraId="32D85219" w14:textId="77777777" w:rsidR="007E226F" w:rsidRPr="00146E99" w:rsidRDefault="007E226F" w:rsidP="00146E9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C6C6C7" w14:textId="77777777" w:rsidR="00EF554E" w:rsidRDefault="00EF554E" w:rsidP="00146E99">
      <w:pPr>
        <w:spacing w:after="0" w:line="240" w:lineRule="auto"/>
      </w:pPr>
      <w:r>
        <w:separator/>
      </w:r>
    </w:p>
  </w:footnote>
  <w:footnote w:type="continuationSeparator" w:id="0">
    <w:p w14:paraId="58375D93" w14:textId="77777777" w:rsidR="00EF554E" w:rsidRDefault="00EF554E" w:rsidP="00146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515FE0"/>
    <w:multiLevelType w:val="multilevel"/>
    <w:tmpl w:val="A44C7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0F722D5"/>
    <w:multiLevelType w:val="multilevel"/>
    <w:tmpl w:val="D920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301714"/>
    <w:multiLevelType w:val="multilevel"/>
    <w:tmpl w:val="FDAA0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540084"/>
    <w:multiLevelType w:val="multilevel"/>
    <w:tmpl w:val="D242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F218FA"/>
    <w:multiLevelType w:val="multilevel"/>
    <w:tmpl w:val="BED2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8F0080"/>
    <w:multiLevelType w:val="multilevel"/>
    <w:tmpl w:val="C17C3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0B5C82"/>
    <w:multiLevelType w:val="multilevel"/>
    <w:tmpl w:val="869C7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B850C6"/>
    <w:multiLevelType w:val="multilevel"/>
    <w:tmpl w:val="F37C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5338B7"/>
    <w:multiLevelType w:val="multilevel"/>
    <w:tmpl w:val="F47A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D414BB"/>
    <w:multiLevelType w:val="multilevel"/>
    <w:tmpl w:val="03624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F41D92"/>
    <w:multiLevelType w:val="multilevel"/>
    <w:tmpl w:val="3538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AC14B7"/>
    <w:multiLevelType w:val="multilevel"/>
    <w:tmpl w:val="DAB0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383334"/>
    <w:multiLevelType w:val="multilevel"/>
    <w:tmpl w:val="3828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822CBC"/>
    <w:multiLevelType w:val="multilevel"/>
    <w:tmpl w:val="BE50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740FF8"/>
    <w:multiLevelType w:val="multilevel"/>
    <w:tmpl w:val="B7D62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92657D"/>
    <w:multiLevelType w:val="multilevel"/>
    <w:tmpl w:val="8622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784BCC"/>
    <w:multiLevelType w:val="multilevel"/>
    <w:tmpl w:val="1972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446BD3"/>
    <w:multiLevelType w:val="multilevel"/>
    <w:tmpl w:val="BD6C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A97301"/>
    <w:multiLevelType w:val="multilevel"/>
    <w:tmpl w:val="8390A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D05BE0"/>
    <w:multiLevelType w:val="multilevel"/>
    <w:tmpl w:val="C4EE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D15C42"/>
    <w:multiLevelType w:val="multilevel"/>
    <w:tmpl w:val="40CA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BD4B30"/>
    <w:multiLevelType w:val="multilevel"/>
    <w:tmpl w:val="77A8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3B2CEB"/>
    <w:multiLevelType w:val="multilevel"/>
    <w:tmpl w:val="E6B8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AB43A7"/>
    <w:multiLevelType w:val="multilevel"/>
    <w:tmpl w:val="3CCC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ED1B1F"/>
    <w:multiLevelType w:val="multilevel"/>
    <w:tmpl w:val="35F0B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771028"/>
    <w:multiLevelType w:val="multilevel"/>
    <w:tmpl w:val="E118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8F4A48"/>
    <w:multiLevelType w:val="multilevel"/>
    <w:tmpl w:val="DEE0E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B755D6"/>
    <w:multiLevelType w:val="multilevel"/>
    <w:tmpl w:val="50AA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853F5F"/>
    <w:multiLevelType w:val="multilevel"/>
    <w:tmpl w:val="D770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36783E"/>
    <w:multiLevelType w:val="multilevel"/>
    <w:tmpl w:val="80220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08570C"/>
    <w:multiLevelType w:val="multilevel"/>
    <w:tmpl w:val="634E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E801C5"/>
    <w:multiLevelType w:val="multilevel"/>
    <w:tmpl w:val="2C24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251199"/>
    <w:multiLevelType w:val="multilevel"/>
    <w:tmpl w:val="A3043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677EAC"/>
    <w:multiLevelType w:val="multilevel"/>
    <w:tmpl w:val="AA805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4584365"/>
    <w:multiLevelType w:val="multilevel"/>
    <w:tmpl w:val="5974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164716"/>
    <w:multiLevelType w:val="multilevel"/>
    <w:tmpl w:val="A4B4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6621C07"/>
    <w:multiLevelType w:val="multilevel"/>
    <w:tmpl w:val="FB688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7092271"/>
    <w:multiLevelType w:val="multilevel"/>
    <w:tmpl w:val="FB081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8B5AD5"/>
    <w:multiLevelType w:val="multilevel"/>
    <w:tmpl w:val="EA2C5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CA4D18"/>
    <w:multiLevelType w:val="multilevel"/>
    <w:tmpl w:val="B826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1B650E"/>
    <w:multiLevelType w:val="multilevel"/>
    <w:tmpl w:val="2544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086142"/>
    <w:multiLevelType w:val="multilevel"/>
    <w:tmpl w:val="E5FA6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02E62B4"/>
    <w:multiLevelType w:val="multilevel"/>
    <w:tmpl w:val="D69A6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0F10E30"/>
    <w:multiLevelType w:val="multilevel"/>
    <w:tmpl w:val="EFDC8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BD3794"/>
    <w:multiLevelType w:val="multilevel"/>
    <w:tmpl w:val="B31E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8F1122"/>
    <w:multiLevelType w:val="multilevel"/>
    <w:tmpl w:val="DC62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595AC7"/>
    <w:multiLevelType w:val="multilevel"/>
    <w:tmpl w:val="ADF64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9C07F1C"/>
    <w:multiLevelType w:val="multilevel"/>
    <w:tmpl w:val="691CE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1F5406"/>
    <w:multiLevelType w:val="multilevel"/>
    <w:tmpl w:val="5E90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2519D0"/>
    <w:multiLevelType w:val="multilevel"/>
    <w:tmpl w:val="F312B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3A7BE6"/>
    <w:multiLevelType w:val="multilevel"/>
    <w:tmpl w:val="E9A60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0A349C8"/>
    <w:multiLevelType w:val="multilevel"/>
    <w:tmpl w:val="79EA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1B43E1F"/>
    <w:multiLevelType w:val="multilevel"/>
    <w:tmpl w:val="ECE82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732EEB"/>
    <w:multiLevelType w:val="multilevel"/>
    <w:tmpl w:val="3C68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C14126"/>
    <w:multiLevelType w:val="multilevel"/>
    <w:tmpl w:val="1B30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722F65"/>
    <w:multiLevelType w:val="multilevel"/>
    <w:tmpl w:val="DAD46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9E7B9D"/>
    <w:multiLevelType w:val="multilevel"/>
    <w:tmpl w:val="FD8EE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89F040F"/>
    <w:multiLevelType w:val="multilevel"/>
    <w:tmpl w:val="A6383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E924D9"/>
    <w:multiLevelType w:val="multilevel"/>
    <w:tmpl w:val="ABBE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7E7F77"/>
    <w:multiLevelType w:val="multilevel"/>
    <w:tmpl w:val="A3F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567060"/>
    <w:multiLevelType w:val="multilevel"/>
    <w:tmpl w:val="BC4A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6E5DA8"/>
    <w:multiLevelType w:val="multilevel"/>
    <w:tmpl w:val="9B6AB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F1B4869"/>
    <w:multiLevelType w:val="multilevel"/>
    <w:tmpl w:val="3E32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EC0819"/>
    <w:multiLevelType w:val="multilevel"/>
    <w:tmpl w:val="99D2A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E429C5"/>
    <w:multiLevelType w:val="multilevel"/>
    <w:tmpl w:val="6442C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3EA5433"/>
    <w:multiLevelType w:val="multilevel"/>
    <w:tmpl w:val="D976F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4501045"/>
    <w:multiLevelType w:val="multilevel"/>
    <w:tmpl w:val="B03C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555E87"/>
    <w:multiLevelType w:val="multilevel"/>
    <w:tmpl w:val="6560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671FFB"/>
    <w:multiLevelType w:val="multilevel"/>
    <w:tmpl w:val="4F38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2F65CB"/>
    <w:multiLevelType w:val="multilevel"/>
    <w:tmpl w:val="CEF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A3222A"/>
    <w:multiLevelType w:val="multilevel"/>
    <w:tmpl w:val="D8C0C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91064D6"/>
    <w:multiLevelType w:val="multilevel"/>
    <w:tmpl w:val="5148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54190B"/>
    <w:multiLevelType w:val="multilevel"/>
    <w:tmpl w:val="EB7A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D3218A"/>
    <w:multiLevelType w:val="multilevel"/>
    <w:tmpl w:val="EC94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B5145D9"/>
    <w:multiLevelType w:val="multilevel"/>
    <w:tmpl w:val="D7FEC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BF14D26"/>
    <w:multiLevelType w:val="multilevel"/>
    <w:tmpl w:val="FF66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FC4AB2"/>
    <w:multiLevelType w:val="multilevel"/>
    <w:tmpl w:val="C2548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DE5372B"/>
    <w:multiLevelType w:val="multilevel"/>
    <w:tmpl w:val="4E7A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DFD62C2"/>
    <w:multiLevelType w:val="multilevel"/>
    <w:tmpl w:val="E668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5B7DE4"/>
    <w:multiLevelType w:val="multilevel"/>
    <w:tmpl w:val="ECD2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B02B51"/>
    <w:multiLevelType w:val="multilevel"/>
    <w:tmpl w:val="00B45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2446944"/>
    <w:multiLevelType w:val="multilevel"/>
    <w:tmpl w:val="46A0C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4152470"/>
    <w:multiLevelType w:val="multilevel"/>
    <w:tmpl w:val="2404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4454CAF"/>
    <w:multiLevelType w:val="multilevel"/>
    <w:tmpl w:val="4E600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6445234"/>
    <w:multiLevelType w:val="multilevel"/>
    <w:tmpl w:val="B3541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8B6279D"/>
    <w:multiLevelType w:val="multilevel"/>
    <w:tmpl w:val="D4BE1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B803C8E"/>
    <w:multiLevelType w:val="multilevel"/>
    <w:tmpl w:val="9F228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CDB292F"/>
    <w:multiLevelType w:val="multilevel"/>
    <w:tmpl w:val="5100D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CEE0CA8"/>
    <w:multiLevelType w:val="multilevel"/>
    <w:tmpl w:val="9BA6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672E10"/>
    <w:multiLevelType w:val="multilevel"/>
    <w:tmpl w:val="C4B4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DAA3EC5"/>
    <w:multiLevelType w:val="multilevel"/>
    <w:tmpl w:val="9C62F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AB2159"/>
    <w:multiLevelType w:val="multilevel"/>
    <w:tmpl w:val="397E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054285">
    <w:abstractNumId w:val="5"/>
  </w:num>
  <w:num w:numId="2" w16cid:durableId="2111002343">
    <w:abstractNumId w:val="3"/>
  </w:num>
  <w:num w:numId="3" w16cid:durableId="933590916">
    <w:abstractNumId w:val="2"/>
  </w:num>
  <w:num w:numId="4" w16cid:durableId="49695186">
    <w:abstractNumId w:val="4"/>
  </w:num>
  <w:num w:numId="5" w16cid:durableId="648942915">
    <w:abstractNumId w:val="1"/>
  </w:num>
  <w:num w:numId="6" w16cid:durableId="1334142211">
    <w:abstractNumId w:val="0"/>
  </w:num>
  <w:num w:numId="7" w16cid:durableId="1488669707">
    <w:abstractNumId w:val="57"/>
  </w:num>
  <w:num w:numId="8" w16cid:durableId="1674336794">
    <w:abstractNumId w:val="54"/>
  </w:num>
  <w:num w:numId="9" w16cid:durableId="2130465080">
    <w:abstractNumId w:val="48"/>
  </w:num>
  <w:num w:numId="10" w16cid:durableId="1777555764">
    <w:abstractNumId w:val="19"/>
  </w:num>
  <w:num w:numId="11" w16cid:durableId="1607037742">
    <w:abstractNumId w:val="55"/>
  </w:num>
  <w:num w:numId="12" w16cid:durableId="186482481">
    <w:abstractNumId w:val="50"/>
  </w:num>
  <w:num w:numId="13" w16cid:durableId="1573853843">
    <w:abstractNumId w:val="80"/>
  </w:num>
  <w:num w:numId="14" w16cid:durableId="1269318200">
    <w:abstractNumId w:val="97"/>
  </w:num>
  <w:num w:numId="15" w16cid:durableId="339967775">
    <w:abstractNumId w:val="16"/>
  </w:num>
  <w:num w:numId="16" w16cid:durableId="1530950323">
    <w:abstractNumId w:val="94"/>
  </w:num>
  <w:num w:numId="17" w16cid:durableId="759525036">
    <w:abstractNumId w:val="40"/>
  </w:num>
  <w:num w:numId="18" w16cid:durableId="700665903">
    <w:abstractNumId w:val="18"/>
  </w:num>
  <w:num w:numId="19" w16cid:durableId="242641685">
    <w:abstractNumId w:val="49"/>
  </w:num>
  <w:num w:numId="20" w16cid:durableId="30034106">
    <w:abstractNumId w:val="37"/>
  </w:num>
  <w:num w:numId="21" w16cid:durableId="1509448150">
    <w:abstractNumId w:val="45"/>
  </w:num>
  <w:num w:numId="22" w16cid:durableId="829252569">
    <w:abstractNumId w:val="41"/>
  </w:num>
  <w:num w:numId="23" w16cid:durableId="1613049911">
    <w:abstractNumId w:val="74"/>
  </w:num>
  <w:num w:numId="24" w16cid:durableId="1580165211">
    <w:abstractNumId w:val="23"/>
  </w:num>
  <w:num w:numId="25" w16cid:durableId="577130315">
    <w:abstractNumId w:val="34"/>
  </w:num>
  <w:num w:numId="26" w16cid:durableId="1517891662">
    <w:abstractNumId w:val="96"/>
  </w:num>
  <w:num w:numId="27" w16cid:durableId="201596210">
    <w:abstractNumId w:val="51"/>
  </w:num>
  <w:num w:numId="28" w16cid:durableId="1138718520">
    <w:abstractNumId w:val="52"/>
  </w:num>
  <w:num w:numId="29" w16cid:durableId="691496570">
    <w:abstractNumId w:val="47"/>
  </w:num>
  <w:num w:numId="30" w16cid:durableId="733626839">
    <w:abstractNumId w:val="60"/>
  </w:num>
  <w:num w:numId="31" w16cid:durableId="104036340">
    <w:abstractNumId w:val="22"/>
  </w:num>
  <w:num w:numId="32" w16cid:durableId="1975519556">
    <w:abstractNumId w:val="58"/>
  </w:num>
  <w:num w:numId="33" w16cid:durableId="1292323206">
    <w:abstractNumId w:val="6"/>
  </w:num>
  <w:num w:numId="34" w16cid:durableId="985358519">
    <w:abstractNumId w:val="81"/>
  </w:num>
  <w:num w:numId="35" w16cid:durableId="1076050914">
    <w:abstractNumId w:val="31"/>
  </w:num>
  <w:num w:numId="36" w16cid:durableId="1617561711">
    <w:abstractNumId w:val="67"/>
  </w:num>
  <w:num w:numId="37" w16cid:durableId="744765153">
    <w:abstractNumId w:val="76"/>
  </w:num>
  <w:num w:numId="38" w16cid:durableId="1100955452">
    <w:abstractNumId w:val="73"/>
  </w:num>
  <w:num w:numId="39" w16cid:durableId="1761175638">
    <w:abstractNumId w:val="11"/>
  </w:num>
  <w:num w:numId="40" w16cid:durableId="178203262">
    <w:abstractNumId w:val="90"/>
  </w:num>
  <w:num w:numId="41" w16cid:durableId="1267688439">
    <w:abstractNumId w:val="33"/>
  </w:num>
  <w:num w:numId="42" w16cid:durableId="894659570">
    <w:abstractNumId w:val="66"/>
  </w:num>
  <w:num w:numId="43" w16cid:durableId="2000690537">
    <w:abstractNumId w:val="89"/>
  </w:num>
  <w:num w:numId="44" w16cid:durableId="889880047">
    <w:abstractNumId w:val="20"/>
  </w:num>
  <w:num w:numId="45" w16cid:durableId="1612010990">
    <w:abstractNumId w:val="36"/>
  </w:num>
  <w:num w:numId="46" w16cid:durableId="545337245">
    <w:abstractNumId w:val="92"/>
  </w:num>
  <w:num w:numId="47" w16cid:durableId="1026905001">
    <w:abstractNumId w:val="17"/>
  </w:num>
  <w:num w:numId="48" w16cid:durableId="1749383288">
    <w:abstractNumId w:val="9"/>
  </w:num>
  <w:num w:numId="49" w16cid:durableId="684793180">
    <w:abstractNumId w:val="61"/>
  </w:num>
  <w:num w:numId="50" w16cid:durableId="1132864027">
    <w:abstractNumId w:val="70"/>
  </w:num>
  <w:num w:numId="51" w16cid:durableId="819006018">
    <w:abstractNumId w:val="93"/>
  </w:num>
  <w:num w:numId="52" w16cid:durableId="531499771">
    <w:abstractNumId w:val="68"/>
  </w:num>
  <w:num w:numId="53" w16cid:durableId="1359503957">
    <w:abstractNumId w:val="75"/>
  </w:num>
  <w:num w:numId="54" w16cid:durableId="1598951261">
    <w:abstractNumId w:val="62"/>
  </w:num>
  <w:num w:numId="55" w16cid:durableId="1891728641">
    <w:abstractNumId w:val="95"/>
  </w:num>
  <w:num w:numId="56" w16cid:durableId="568199751">
    <w:abstractNumId w:val="65"/>
  </w:num>
  <w:num w:numId="57" w16cid:durableId="1074813430">
    <w:abstractNumId w:val="86"/>
  </w:num>
  <w:num w:numId="58" w16cid:durableId="1909068986">
    <w:abstractNumId w:val="29"/>
  </w:num>
  <w:num w:numId="59" w16cid:durableId="1914898848">
    <w:abstractNumId w:val="28"/>
  </w:num>
  <w:num w:numId="60" w16cid:durableId="1827433471">
    <w:abstractNumId w:val="38"/>
  </w:num>
  <w:num w:numId="61" w16cid:durableId="570624044">
    <w:abstractNumId w:val="24"/>
  </w:num>
  <w:num w:numId="62" w16cid:durableId="491604318">
    <w:abstractNumId w:val="42"/>
  </w:num>
  <w:num w:numId="63" w16cid:durableId="458231201">
    <w:abstractNumId w:val="78"/>
  </w:num>
  <w:num w:numId="64" w16cid:durableId="1220092710">
    <w:abstractNumId w:val="77"/>
  </w:num>
  <w:num w:numId="65" w16cid:durableId="1004943717">
    <w:abstractNumId w:val="83"/>
  </w:num>
  <w:num w:numId="66" w16cid:durableId="834880567">
    <w:abstractNumId w:val="15"/>
  </w:num>
  <w:num w:numId="67" w16cid:durableId="2125691238">
    <w:abstractNumId w:val="64"/>
  </w:num>
  <w:num w:numId="68" w16cid:durableId="998656513">
    <w:abstractNumId w:val="32"/>
  </w:num>
  <w:num w:numId="69" w16cid:durableId="1911113444">
    <w:abstractNumId w:val="39"/>
  </w:num>
  <w:num w:numId="70" w16cid:durableId="612131433">
    <w:abstractNumId w:val="59"/>
  </w:num>
  <w:num w:numId="71" w16cid:durableId="190382797">
    <w:abstractNumId w:val="35"/>
  </w:num>
  <w:num w:numId="72" w16cid:durableId="1462188680">
    <w:abstractNumId w:val="72"/>
  </w:num>
  <w:num w:numId="73" w16cid:durableId="18706011">
    <w:abstractNumId w:val="14"/>
  </w:num>
  <w:num w:numId="74" w16cid:durableId="1478844062">
    <w:abstractNumId w:val="21"/>
  </w:num>
  <w:num w:numId="75" w16cid:durableId="603656283">
    <w:abstractNumId w:val="82"/>
  </w:num>
  <w:num w:numId="76" w16cid:durableId="569967340">
    <w:abstractNumId w:val="30"/>
  </w:num>
  <w:num w:numId="77" w16cid:durableId="1621034303">
    <w:abstractNumId w:val="84"/>
  </w:num>
  <w:num w:numId="78" w16cid:durableId="168915073">
    <w:abstractNumId w:val="56"/>
  </w:num>
  <w:num w:numId="79" w16cid:durableId="2059889996">
    <w:abstractNumId w:val="69"/>
  </w:num>
  <w:num w:numId="80" w16cid:durableId="1753693985">
    <w:abstractNumId w:val="13"/>
  </w:num>
  <w:num w:numId="81" w16cid:durableId="1975982516">
    <w:abstractNumId w:val="79"/>
  </w:num>
  <w:num w:numId="82" w16cid:durableId="1047801586">
    <w:abstractNumId w:val="8"/>
  </w:num>
  <w:num w:numId="83" w16cid:durableId="89471984">
    <w:abstractNumId w:val="44"/>
  </w:num>
  <w:num w:numId="84" w16cid:durableId="667057269">
    <w:abstractNumId w:val="46"/>
  </w:num>
  <w:num w:numId="85" w16cid:durableId="1741127037">
    <w:abstractNumId w:val="91"/>
  </w:num>
  <w:num w:numId="86" w16cid:durableId="507329847">
    <w:abstractNumId w:val="87"/>
  </w:num>
  <w:num w:numId="87" w16cid:durableId="1187717918">
    <w:abstractNumId w:val="7"/>
  </w:num>
  <w:num w:numId="88" w16cid:durableId="1197161696">
    <w:abstractNumId w:val="53"/>
  </w:num>
  <w:num w:numId="89" w16cid:durableId="1906528950">
    <w:abstractNumId w:val="63"/>
  </w:num>
  <w:num w:numId="90" w16cid:durableId="1982418015">
    <w:abstractNumId w:val="12"/>
  </w:num>
  <w:num w:numId="91" w16cid:durableId="1575627001">
    <w:abstractNumId w:val="25"/>
  </w:num>
  <w:num w:numId="92" w16cid:durableId="869806199">
    <w:abstractNumId w:val="43"/>
  </w:num>
  <w:num w:numId="93" w16cid:durableId="1065303097">
    <w:abstractNumId w:val="71"/>
  </w:num>
  <w:num w:numId="94" w16cid:durableId="1195079266">
    <w:abstractNumId w:val="27"/>
  </w:num>
  <w:num w:numId="95" w16cid:durableId="667054207">
    <w:abstractNumId w:val="10"/>
  </w:num>
  <w:num w:numId="96" w16cid:durableId="1264530313">
    <w:abstractNumId w:val="85"/>
  </w:num>
  <w:num w:numId="97" w16cid:durableId="1206066594">
    <w:abstractNumId w:val="88"/>
  </w:num>
  <w:num w:numId="98" w16cid:durableId="1763524146">
    <w:abstractNumId w:val="26"/>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D1A62"/>
    <w:rsid w:val="00146E99"/>
    <w:rsid w:val="0015074B"/>
    <w:rsid w:val="002432C1"/>
    <w:rsid w:val="00250324"/>
    <w:rsid w:val="002551F4"/>
    <w:rsid w:val="0029639D"/>
    <w:rsid w:val="00326F90"/>
    <w:rsid w:val="00350C42"/>
    <w:rsid w:val="003E0D68"/>
    <w:rsid w:val="004C5A8A"/>
    <w:rsid w:val="00501296"/>
    <w:rsid w:val="0061745E"/>
    <w:rsid w:val="0069281E"/>
    <w:rsid w:val="007011DD"/>
    <w:rsid w:val="007038CE"/>
    <w:rsid w:val="0072087E"/>
    <w:rsid w:val="007254F9"/>
    <w:rsid w:val="007D7C5A"/>
    <w:rsid w:val="007E226F"/>
    <w:rsid w:val="008345C0"/>
    <w:rsid w:val="00841CDF"/>
    <w:rsid w:val="008A3B2C"/>
    <w:rsid w:val="009408C4"/>
    <w:rsid w:val="00947467"/>
    <w:rsid w:val="009679F0"/>
    <w:rsid w:val="009B6A41"/>
    <w:rsid w:val="00A3565A"/>
    <w:rsid w:val="00AA1D8D"/>
    <w:rsid w:val="00AD156E"/>
    <w:rsid w:val="00B15DBD"/>
    <w:rsid w:val="00B47730"/>
    <w:rsid w:val="00C14ACA"/>
    <w:rsid w:val="00C15A67"/>
    <w:rsid w:val="00CB0664"/>
    <w:rsid w:val="00CD27D0"/>
    <w:rsid w:val="00D6600A"/>
    <w:rsid w:val="00DF03E7"/>
    <w:rsid w:val="00E01E5C"/>
    <w:rsid w:val="00ED0069"/>
    <w:rsid w:val="00EF554E"/>
    <w:rsid w:val="00F434D0"/>
    <w:rsid w:val="00FA4FB4"/>
    <w:rsid w:val="00FC693F"/>
    <w:rsid w:val="0783215D"/>
    <w:rsid w:val="12FE1FEB"/>
    <w:rsid w:val="209A6EBF"/>
    <w:rsid w:val="3A9BB9E7"/>
    <w:rsid w:val="40C35F31"/>
    <w:rsid w:val="4741471F"/>
    <w:rsid w:val="587401FA"/>
    <w:rsid w:val="5B7C566E"/>
    <w:rsid w:val="60BD9389"/>
    <w:rsid w:val="63EECF00"/>
    <w:rsid w:val="6951BD1C"/>
    <w:rsid w:val="6A50AE07"/>
    <w:rsid w:val="6BD7F00F"/>
    <w:rsid w:val="6CF1BC14"/>
    <w:rsid w:val="713E9947"/>
    <w:rsid w:val="7200C1D4"/>
    <w:rsid w:val="7F003AAB"/>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160738"/>
  <w14:defaultImageDpi w14:val="300"/>
  <w15:docId w15:val="{90EB2070-7640-41C2-9075-334C65E95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rsid w:val="00AD156E"/>
    <w:pPr>
      <w:autoSpaceDE w:val="0"/>
      <w:autoSpaceDN w:val="0"/>
      <w:adjustRightInd w:val="0"/>
      <w:spacing w:after="0" w:line="240" w:lineRule="auto"/>
    </w:pPr>
    <w:rPr>
      <w:rFonts w:ascii="Calibri" w:hAnsi="Calibri" w:cs="Calibri"/>
      <w:color w:val="000000"/>
      <w:sz w:val="24"/>
      <w:szCs w:val="24"/>
      <w:lang w:val="en-IN"/>
    </w:rPr>
  </w:style>
  <w:style w:type="paragraph" w:styleId="NormalWeb">
    <w:name w:val="Normal (Web)"/>
    <w:basedOn w:val="Normal"/>
    <w:uiPriority w:val="99"/>
    <w:unhideWhenUsed/>
    <w:rsid w:val="00841CD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itation-944">
    <w:name w:val="citation-944"/>
    <w:basedOn w:val="DefaultParagraphFont"/>
    <w:rsid w:val="00841CDF"/>
  </w:style>
  <w:style w:type="character" w:styleId="HTMLCode">
    <w:name w:val="HTML Code"/>
    <w:basedOn w:val="DefaultParagraphFont"/>
    <w:uiPriority w:val="99"/>
    <w:semiHidden/>
    <w:unhideWhenUsed/>
    <w:rsid w:val="00841CDF"/>
    <w:rPr>
      <w:rFonts w:ascii="Courier New" w:eastAsia="Times New Roman" w:hAnsi="Courier New" w:cs="Courier New"/>
      <w:sz w:val="20"/>
      <w:szCs w:val="20"/>
    </w:rPr>
  </w:style>
  <w:style w:type="character" w:customStyle="1" w:styleId="citation-943">
    <w:name w:val="citation-943"/>
    <w:basedOn w:val="DefaultParagraphFont"/>
    <w:rsid w:val="00841CDF"/>
  </w:style>
  <w:style w:type="character" w:customStyle="1" w:styleId="citation-942">
    <w:name w:val="citation-942"/>
    <w:basedOn w:val="DefaultParagraphFont"/>
    <w:rsid w:val="00841CDF"/>
  </w:style>
  <w:style w:type="character" w:customStyle="1" w:styleId="citation-941">
    <w:name w:val="citation-941"/>
    <w:basedOn w:val="DefaultParagraphFont"/>
    <w:rsid w:val="00841CDF"/>
  </w:style>
  <w:style w:type="character" w:customStyle="1" w:styleId="citation-940">
    <w:name w:val="citation-940"/>
    <w:basedOn w:val="DefaultParagraphFont"/>
    <w:rsid w:val="00841CDF"/>
  </w:style>
  <w:style w:type="character" w:customStyle="1" w:styleId="citation-939">
    <w:name w:val="citation-939"/>
    <w:basedOn w:val="DefaultParagraphFont"/>
    <w:rsid w:val="00841CDF"/>
  </w:style>
  <w:style w:type="character" w:customStyle="1" w:styleId="citation-938">
    <w:name w:val="citation-938"/>
    <w:basedOn w:val="DefaultParagraphFont"/>
    <w:rsid w:val="00841CDF"/>
  </w:style>
  <w:style w:type="character" w:customStyle="1" w:styleId="citation-937">
    <w:name w:val="citation-937"/>
    <w:basedOn w:val="DefaultParagraphFont"/>
    <w:rsid w:val="00841CDF"/>
  </w:style>
  <w:style w:type="character" w:customStyle="1" w:styleId="citation-936">
    <w:name w:val="citation-936"/>
    <w:basedOn w:val="DefaultParagraphFont"/>
    <w:rsid w:val="00841CDF"/>
  </w:style>
  <w:style w:type="character" w:customStyle="1" w:styleId="citation-935">
    <w:name w:val="citation-935"/>
    <w:basedOn w:val="DefaultParagraphFont"/>
    <w:rsid w:val="00841CDF"/>
  </w:style>
  <w:style w:type="character" w:customStyle="1" w:styleId="citation-934">
    <w:name w:val="citation-934"/>
    <w:basedOn w:val="DefaultParagraphFont"/>
    <w:rsid w:val="00841CDF"/>
  </w:style>
  <w:style w:type="character" w:customStyle="1" w:styleId="citation-933">
    <w:name w:val="citation-933"/>
    <w:basedOn w:val="DefaultParagraphFont"/>
    <w:rsid w:val="00841CDF"/>
  </w:style>
  <w:style w:type="character" w:customStyle="1" w:styleId="citation-932">
    <w:name w:val="citation-932"/>
    <w:basedOn w:val="DefaultParagraphFont"/>
    <w:rsid w:val="00841CDF"/>
  </w:style>
  <w:style w:type="character" w:customStyle="1" w:styleId="citation-931">
    <w:name w:val="citation-931"/>
    <w:basedOn w:val="DefaultParagraphFont"/>
    <w:rsid w:val="00841CDF"/>
  </w:style>
  <w:style w:type="character" w:customStyle="1" w:styleId="citation-930">
    <w:name w:val="citation-930"/>
    <w:basedOn w:val="DefaultParagraphFont"/>
    <w:rsid w:val="00841CDF"/>
  </w:style>
  <w:style w:type="character" w:customStyle="1" w:styleId="citation-929">
    <w:name w:val="citation-929"/>
    <w:basedOn w:val="DefaultParagraphFont"/>
    <w:rsid w:val="00841CDF"/>
  </w:style>
  <w:style w:type="character" w:customStyle="1" w:styleId="citation-928">
    <w:name w:val="citation-928"/>
    <w:basedOn w:val="DefaultParagraphFont"/>
    <w:rsid w:val="00841CDF"/>
  </w:style>
  <w:style w:type="character" w:customStyle="1" w:styleId="citation-927">
    <w:name w:val="citation-927"/>
    <w:basedOn w:val="DefaultParagraphFont"/>
    <w:rsid w:val="00841CDF"/>
  </w:style>
  <w:style w:type="character" w:customStyle="1" w:styleId="citation-926">
    <w:name w:val="citation-926"/>
    <w:basedOn w:val="DefaultParagraphFont"/>
    <w:rsid w:val="00841CDF"/>
  </w:style>
  <w:style w:type="character" w:customStyle="1" w:styleId="citation-925">
    <w:name w:val="citation-925"/>
    <w:basedOn w:val="DefaultParagraphFont"/>
    <w:rsid w:val="00841CDF"/>
  </w:style>
  <w:style w:type="character" w:customStyle="1" w:styleId="citation-924">
    <w:name w:val="citation-924"/>
    <w:basedOn w:val="DefaultParagraphFont"/>
    <w:rsid w:val="00841CDF"/>
  </w:style>
  <w:style w:type="character" w:customStyle="1" w:styleId="citation-923">
    <w:name w:val="citation-923"/>
    <w:basedOn w:val="DefaultParagraphFont"/>
    <w:rsid w:val="00841CDF"/>
  </w:style>
  <w:style w:type="character" w:customStyle="1" w:styleId="citation-922">
    <w:name w:val="citation-922"/>
    <w:basedOn w:val="DefaultParagraphFont"/>
    <w:rsid w:val="00841CDF"/>
  </w:style>
  <w:style w:type="character" w:customStyle="1" w:styleId="citation-921">
    <w:name w:val="citation-921"/>
    <w:basedOn w:val="DefaultParagraphFont"/>
    <w:rsid w:val="00841CDF"/>
  </w:style>
  <w:style w:type="character" w:customStyle="1" w:styleId="citation-920">
    <w:name w:val="citation-920"/>
    <w:basedOn w:val="DefaultParagraphFont"/>
    <w:rsid w:val="00841CDF"/>
  </w:style>
  <w:style w:type="character" w:customStyle="1" w:styleId="citation-919">
    <w:name w:val="citation-919"/>
    <w:basedOn w:val="DefaultParagraphFont"/>
    <w:rsid w:val="00841CDF"/>
  </w:style>
  <w:style w:type="character" w:customStyle="1" w:styleId="citation-918">
    <w:name w:val="citation-918"/>
    <w:basedOn w:val="DefaultParagraphFont"/>
    <w:rsid w:val="00841CDF"/>
  </w:style>
  <w:style w:type="character" w:customStyle="1" w:styleId="citation-917">
    <w:name w:val="citation-917"/>
    <w:basedOn w:val="DefaultParagraphFont"/>
    <w:rsid w:val="00841CDF"/>
  </w:style>
  <w:style w:type="character" w:customStyle="1" w:styleId="citation-916">
    <w:name w:val="citation-916"/>
    <w:basedOn w:val="DefaultParagraphFont"/>
    <w:rsid w:val="00841CDF"/>
  </w:style>
  <w:style w:type="character" w:customStyle="1" w:styleId="citation-915">
    <w:name w:val="citation-915"/>
    <w:basedOn w:val="DefaultParagraphFont"/>
    <w:rsid w:val="00841CDF"/>
  </w:style>
  <w:style w:type="character" w:customStyle="1" w:styleId="citation-914">
    <w:name w:val="citation-914"/>
    <w:basedOn w:val="DefaultParagraphFont"/>
    <w:rsid w:val="00841CDF"/>
  </w:style>
  <w:style w:type="character" w:customStyle="1" w:styleId="citation-913">
    <w:name w:val="citation-913"/>
    <w:basedOn w:val="DefaultParagraphFont"/>
    <w:rsid w:val="00841CDF"/>
  </w:style>
  <w:style w:type="character" w:customStyle="1" w:styleId="citation-912">
    <w:name w:val="citation-912"/>
    <w:basedOn w:val="DefaultParagraphFont"/>
    <w:rsid w:val="00841CDF"/>
  </w:style>
  <w:style w:type="character" w:customStyle="1" w:styleId="citation-911">
    <w:name w:val="citation-911"/>
    <w:basedOn w:val="DefaultParagraphFont"/>
    <w:rsid w:val="00841CDF"/>
  </w:style>
  <w:style w:type="character" w:customStyle="1" w:styleId="citation-910">
    <w:name w:val="citation-910"/>
    <w:basedOn w:val="DefaultParagraphFont"/>
    <w:rsid w:val="00841CDF"/>
  </w:style>
  <w:style w:type="character" w:customStyle="1" w:styleId="citation-909">
    <w:name w:val="citation-909"/>
    <w:basedOn w:val="DefaultParagraphFont"/>
    <w:rsid w:val="00841CDF"/>
  </w:style>
  <w:style w:type="character" w:customStyle="1" w:styleId="citation-908">
    <w:name w:val="citation-908"/>
    <w:basedOn w:val="DefaultParagraphFont"/>
    <w:rsid w:val="00841CDF"/>
  </w:style>
  <w:style w:type="character" w:customStyle="1" w:styleId="citation-907">
    <w:name w:val="citation-907"/>
    <w:basedOn w:val="DefaultParagraphFont"/>
    <w:rsid w:val="00841CDF"/>
  </w:style>
  <w:style w:type="character" w:customStyle="1" w:styleId="citation-906">
    <w:name w:val="citation-906"/>
    <w:basedOn w:val="DefaultParagraphFont"/>
    <w:rsid w:val="00841CDF"/>
  </w:style>
  <w:style w:type="character" w:customStyle="1" w:styleId="citation-905">
    <w:name w:val="citation-905"/>
    <w:basedOn w:val="DefaultParagraphFont"/>
    <w:rsid w:val="00841CDF"/>
  </w:style>
  <w:style w:type="character" w:customStyle="1" w:styleId="citation-904">
    <w:name w:val="citation-904"/>
    <w:basedOn w:val="DefaultParagraphFont"/>
    <w:rsid w:val="00841CDF"/>
  </w:style>
  <w:style w:type="character" w:customStyle="1" w:styleId="citation-903">
    <w:name w:val="citation-903"/>
    <w:basedOn w:val="DefaultParagraphFont"/>
    <w:rsid w:val="00841CDF"/>
  </w:style>
  <w:style w:type="character" w:customStyle="1" w:styleId="citation-902">
    <w:name w:val="citation-902"/>
    <w:basedOn w:val="DefaultParagraphFont"/>
    <w:rsid w:val="00841CDF"/>
  </w:style>
  <w:style w:type="character" w:customStyle="1" w:styleId="citation-901">
    <w:name w:val="citation-901"/>
    <w:basedOn w:val="DefaultParagraphFont"/>
    <w:rsid w:val="00841CDF"/>
  </w:style>
  <w:style w:type="character" w:customStyle="1" w:styleId="citation-900">
    <w:name w:val="citation-900"/>
    <w:basedOn w:val="DefaultParagraphFont"/>
    <w:rsid w:val="00841CDF"/>
  </w:style>
  <w:style w:type="character" w:customStyle="1" w:styleId="citation-899">
    <w:name w:val="citation-899"/>
    <w:basedOn w:val="DefaultParagraphFont"/>
    <w:rsid w:val="00841CDF"/>
  </w:style>
  <w:style w:type="character" w:customStyle="1" w:styleId="citation-898">
    <w:name w:val="citation-898"/>
    <w:basedOn w:val="DefaultParagraphFont"/>
    <w:rsid w:val="00841CDF"/>
  </w:style>
  <w:style w:type="character" w:customStyle="1" w:styleId="citation-897">
    <w:name w:val="citation-897"/>
    <w:basedOn w:val="DefaultParagraphFont"/>
    <w:rsid w:val="00841CDF"/>
  </w:style>
  <w:style w:type="character" w:customStyle="1" w:styleId="citation-896">
    <w:name w:val="citation-896"/>
    <w:basedOn w:val="DefaultParagraphFont"/>
    <w:rsid w:val="00841CDF"/>
  </w:style>
  <w:style w:type="character" w:customStyle="1" w:styleId="citation-895">
    <w:name w:val="citation-895"/>
    <w:basedOn w:val="DefaultParagraphFont"/>
    <w:rsid w:val="00841CDF"/>
  </w:style>
  <w:style w:type="character" w:customStyle="1" w:styleId="citation-894">
    <w:name w:val="citation-894"/>
    <w:basedOn w:val="DefaultParagraphFont"/>
    <w:rsid w:val="00841CDF"/>
  </w:style>
  <w:style w:type="character" w:customStyle="1" w:styleId="citation-893">
    <w:name w:val="citation-893"/>
    <w:basedOn w:val="DefaultParagraphFont"/>
    <w:rsid w:val="00841CDF"/>
  </w:style>
  <w:style w:type="character" w:customStyle="1" w:styleId="citation-892">
    <w:name w:val="citation-892"/>
    <w:basedOn w:val="DefaultParagraphFont"/>
    <w:rsid w:val="00841CDF"/>
  </w:style>
  <w:style w:type="character" w:customStyle="1" w:styleId="citation-891">
    <w:name w:val="citation-891"/>
    <w:basedOn w:val="DefaultParagraphFont"/>
    <w:rsid w:val="00841CDF"/>
  </w:style>
  <w:style w:type="character" w:customStyle="1" w:styleId="citation-890">
    <w:name w:val="citation-890"/>
    <w:basedOn w:val="DefaultParagraphFont"/>
    <w:rsid w:val="00841CDF"/>
  </w:style>
  <w:style w:type="character" w:customStyle="1" w:styleId="citation-889">
    <w:name w:val="citation-889"/>
    <w:basedOn w:val="DefaultParagraphFont"/>
    <w:rsid w:val="00841CDF"/>
  </w:style>
  <w:style w:type="character" w:customStyle="1" w:styleId="citation-888">
    <w:name w:val="citation-888"/>
    <w:basedOn w:val="DefaultParagraphFont"/>
    <w:rsid w:val="00841CDF"/>
  </w:style>
  <w:style w:type="character" w:customStyle="1" w:styleId="citation-887">
    <w:name w:val="citation-887"/>
    <w:basedOn w:val="DefaultParagraphFont"/>
    <w:rsid w:val="00841CDF"/>
  </w:style>
  <w:style w:type="character" w:customStyle="1" w:styleId="citation-886">
    <w:name w:val="citation-886"/>
    <w:basedOn w:val="DefaultParagraphFont"/>
    <w:rsid w:val="00841CDF"/>
  </w:style>
  <w:style w:type="character" w:customStyle="1" w:styleId="citation-885">
    <w:name w:val="citation-885"/>
    <w:basedOn w:val="DefaultParagraphFont"/>
    <w:rsid w:val="00841CDF"/>
  </w:style>
  <w:style w:type="character" w:customStyle="1" w:styleId="citation-884">
    <w:name w:val="citation-884"/>
    <w:basedOn w:val="DefaultParagraphFont"/>
    <w:rsid w:val="00841CDF"/>
  </w:style>
  <w:style w:type="character" w:customStyle="1" w:styleId="citation-883">
    <w:name w:val="citation-883"/>
    <w:basedOn w:val="DefaultParagraphFont"/>
    <w:rsid w:val="00841CDF"/>
  </w:style>
  <w:style w:type="character" w:customStyle="1" w:styleId="citation-882">
    <w:name w:val="citation-882"/>
    <w:basedOn w:val="DefaultParagraphFont"/>
    <w:rsid w:val="00841CDF"/>
  </w:style>
  <w:style w:type="character" w:customStyle="1" w:styleId="citation-881">
    <w:name w:val="citation-881"/>
    <w:basedOn w:val="DefaultParagraphFont"/>
    <w:rsid w:val="00841CDF"/>
  </w:style>
  <w:style w:type="character" w:customStyle="1" w:styleId="citation-880">
    <w:name w:val="citation-880"/>
    <w:basedOn w:val="DefaultParagraphFont"/>
    <w:rsid w:val="00841CDF"/>
  </w:style>
  <w:style w:type="character" w:customStyle="1" w:styleId="citation-879">
    <w:name w:val="citation-879"/>
    <w:basedOn w:val="DefaultParagraphFont"/>
    <w:rsid w:val="00841CDF"/>
  </w:style>
  <w:style w:type="character" w:customStyle="1" w:styleId="citation-878">
    <w:name w:val="citation-878"/>
    <w:basedOn w:val="DefaultParagraphFont"/>
    <w:rsid w:val="00841CDF"/>
  </w:style>
  <w:style w:type="character" w:customStyle="1" w:styleId="citation-877">
    <w:name w:val="citation-877"/>
    <w:basedOn w:val="DefaultParagraphFont"/>
    <w:rsid w:val="00841CDF"/>
  </w:style>
  <w:style w:type="character" w:customStyle="1" w:styleId="citation-876">
    <w:name w:val="citation-876"/>
    <w:basedOn w:val="DefaultParagraphFont"/>
    <w:rsid w:val="00841CDF"/>
  </w:style>
  <w:style w:type="character" w:customStyle="1" w:styleId="citation-875">
    <w:name w:val="citation-875"/>
    <w:basedOn w:val="DefaultParagraphFont"/>
    <w:rsid w:val="00841CDF"/>
  </w:style>
  <w:style w:type="character" w:customStyle="1" w:styleId="citation-874">
    <w:name w:val="citation-874"/>
    <w:basedOn w:val="DefaultParagraphFont"/>
    <w:rsid w:val="00841CDF"/>
  </w:style>
  <w:style w:type="character" w:customStyle="1" w:styleId="citation-873">
    <w:name w:val="citation-873"/>
    <w:basedOn w:val="DefaultParagraphFont"/>
    <w:rsid w:val="00841CDF"/>
  </w:style>
  <w:style w:type="character" w:customStyle="1" w:styleId="citation-872">
    <w:name w:val="citation-872"/>
    <w:basedOn w:val="DefaultParagraphFont"/>
    <w:rsid w:val="00841CDF"/>
  </w:style>
  <w:style w:type="character" w:customStyle="1" w:styleId="citation-871">
    <w:name w:val="citation-871"/>
    <w:basedOn w:val="DefaultParagraphFont"/>
    <w:rsid w:val="00841CDF"/>
  </w:style>
  <w:style w:type="character" w:customStyle="1" w:styleId="citation-870">
    <w:name w:val="citation-870"/>
    <w:basedOn w:val="DefaultParagraphFont"/>
    <w:rsid w:val="00841CDF"/>
  </w:style>
  <w:style w:type="character" w:customStyle="1" w:styleId="citation-869">
    <w:name w:val="citation-869"/>
    <w:basedOn w:val="DefaultParagraphFont"/>
    <w:rsid w:val="00841CDF"/>
  </w:style>
  <w:style w:type="character" w:customStyle="1" w:styleId="citation-868">
    <w:name w:val="citation-868"/>
    <w:basedOn w:val="DefaultParagraphFont"/>
    <w:rsid w:val="00841CDF"/>
  </w:style>
  <w:style w:type="character" w:customStyle="1" w:styleId="citation-867">
    <w:name w:val="citation-867"/>
    <w:basedOn w:val="DefaultParagraphFont"/>
    <w:rsid w:val="00841CDF"/>
  </w:style>
  <w:style w:type="character" w:customStyle="1" w:styleId="citation-866">
    <w:name w:val="citation-866"/>
    <w:basedOn w:val="DefaultParagraphFont"/>
    <w:rsid w:val="00841CDF"/>
  </w:style>
  <w:style w:type="character" w:customStyle="1" w:styleId="citation-865">
    <w:name w:val="citation-865"/>
    <w:basedOn w:val="DefaultParagraphFont"/>
    <w:rsid w:val="00841CDF"/>
  </w:style>
  <w:style w:type="character" w:customStyle="1" w:styleId="citation-864">
    <w:name w:val="citation-864"/>
    <w:basedOn w:val="DefaultParagraphFont"/>
    <w:rsid w:val="00841CDF"/>
  </w:style>
  <w:style w:type="character" w:customStyle="1" w:styleId="citation-863">
    <w:name w:val="citation-863"/>
    <w:basedOn w:val="DefaultParagraphFont"/>
    <w:rsid w:val="00841CDF"/>
  </w:style>
  <w:style w:type="character" w:customStyle="1" w:styleId="citation-862">
    <w:name w:val="citation-862"/>
    <w:basedOn w:val="DefaultParagraphFont"/>
    <w:rsid w:val="00841CDF"/>
  </w:style>
  <w:style w:type="character" w:customStyle="1" w:styleId="citation-861">
    <w:name w:val="citation-861"/>
    <w:basedOn w:val="DefaultParagraphFont"/>
    <w:rsid w:val="00841CDF"/>
  </w:style>
  <w:style w:type="character" w:customStyle="1" w:styleId="citation-860">
    <w:name w:val="citation-860"/>
    <w:basedOn w:val="DefaultParagraphFont"/>
    <w:rsid w:val="00841CDF"/>
  </w:style>
  <w:style w:type="character" w:customStyle="1" w:styleId="citation-859">
    <w:name w:val="citation-859"/>
    <w:basedOn w:val="DefaultParagraphFont"/>
    <w:rsid w:val="00841CDF"/>
  </w:style>
  <w:style w:type="character" w:customStyle="1" w:styleId="citation-858">
    <w:name w:val="citation-858"/>
    <w:basedOn w:val="DefaultParagraphFont"/>
    <w:rsid w:val="00841CDF"/>
  </w:style>
  <w:style w:type="character" w:customStyle="1" w:styleId="citation-857">
    <w:name w:val="citation-857"/>
    <w:basedOn w:val="DefaultParagraphFont"/>
    <w:rsid w:val="00841CDF"/>
  </w:style>
  <w:style w:type="character" w:customStyle="1" w:styleId="citation-856">
    <w:name w:val="citation-856"/>
    <w:basedOn w:val="DefaultParagraphFont"/>
    <w:rsid w:val="00841CDF"/>
  </w:style>
  <w:style w:type="character" w:customStyle="1" w:styleId="citation-855">
    <w:name w:val="citation-855"/>
    <w:basedOn w:val="DefaultParagraphFont"/>
    <w:rsid w:val="00841CDF"/>
  </w:style>
  <w:style w:type="character" w:customStyle="1" w:styleId="citation-854">
    <w:name w:val="citation-854"/>
    <w:basedOn w:val="DefaultParagraphFont"/>
    <w:rsid w:val="00841CDF"/>
  </w:style>
  <w:style w:type="character" w:customStyle="1" w:styleId="citation-853">
    <w:name w:val="citation-853"/>
    <w:basedOn w:val="DefaultParagraphFont"/>
    <w:rsid w:val="00841CDF"/>
  </w:style>
  <w:style w:type="character" w:customStyle="1" w:styleId="citation-852">
    <w:name w:val="citation-852"/>
    <w:basedOn w:val="DefaultParagraphFont"/>
    <w:rsid w:val="00841CDF"/>
  </w:style>
  <w:style w:type="character" w:customStyle="1" w:styleId="citation-851">
    <w:name w:val="citation-851"/>
    <w:basedOn w:val="DefaultParagraphFont"/>
    <w:rsid w:val="00841CDF"/>
  </w:style>
  <w:style w:type="character" w:customStyle="1" w:styleId="citation-850">
    <w:name w:val="citation-850"/>
    <w:basedOn w:val="DefaultParagraphFont"/>
    <w:rsid w:val="00841CDF"/>
  </w:style>
  <w:style w:type="character" w:customStyle="1" w:styleId="citation-849">
    <w:name w:val="citation-849"/>
    <w:basedOn w:val="DefaultParagraphFont"/>
    <w:rsid w:val="00841CDF"/>
  </w:style>
  <w:style w:type="character" w:customStyle="1" w:styleId="citation-848">
    <w:name w:val="citation-848"/>
    <w:basedOn w:val="DefaultParagraphFont"/>
    <w:rsid w:val="00841CDF"/>
  </w:style>
  <w:style w:type="character" w:customStyle="1" w:styleId="citation-847">
    <w:name w:val="citation-847"/>
    <w:basedOn w:val="DefaultParagraphFont"/>
    <w:rsid w:val="00841CDF"/>
  </w:style>
  <w:style w:type="character" w:customStyle="1" w:styleId="citation-846">
    <w:name w:val="citation-846"/>
    <w:basedOn w:val="DefaultParagraphFont"/>
    <w:rsid w:val="00841CDF"/>
  </w:style>
  <w:style w:type="character" w:customStyle="1" w:styleId="citation-845">
    <w:name w:val="citation-845"/>
    <w:basedOn w:val="DefaultParagraphFont"/>
    <w:rsid w:val="00841CDF"/>
  </w:style>
  <w:style w:type="character" w:customStyle="1" w:styleId="citation-844">
    <w:name w:val="citation-844"/>
    <w:basedOn w:val="DefaultParagraphFont"/>
    <w:rsid w:val="00841CDF"/>
  </w:style>
  <w:style w:type="character" w:customStyle="1" w:styleId="citation-843">
    <w:name w:val="citation-843"/>
    <w:basedOn w:val="DefaultParagraphFont"/>
    <w:rsid w:val="00841CDF"/>
  </w:style>
  <w:style w:type="character" w:customStyle="1" w:styleId="citation-842">
    <w:name w:val="citation-842"/>
    <w:basedOn w:val="DefaultParagraphFont"/>
    <w:rsid w:val="00841CDF"/>
  </w:style>
  <w:style w:type="character" w:customStyle="1" w:styleId="citation-841">
    <w:name w:val="citation-841"/>
    <w:basedOn w:val="DefaultParagraphFont"/>
    <w:rsid w:val="00841CDF"/>
  </w:style>
  <w:style w:type="character" w:customStyle="1" w:styleId="citation-840">
    <w:name w:val="citation-840"/>
    <w:basedOn w:val="DefaultParagraphFont"/>
    <w:rsid w:val="00841CDF"/>
  </w:style>
  <w:style w:type="character" w:customStyle="1" w:styleId="citation-839">
    <w:name w:val="citation-839"/>
    <w:basedOn w:val="DefaultParagraphFont"/>
    <w:rsid w:val="00841CDF"/>
  </w:style>
  <w:style w:type="character" w:customStyle="1" w:styleId="citation-838">
    <w:name w:val="citation-838"/>
    <w:basedOn w:val="DefaultParagraphFont"/>
    <w:rsid w:val="00841CDF"/>
  </w:style>
  <w:style w:type="character" w:customStyle="1" w:styleId="citation-837">
    <w:name w:val="citation-837"/>
    <w:basedOn w:val="DefaultParagraphFont"/>
    <w:rsid w:val="00841CDF"/>
  </w:style>
  <w:style w:type="character" w:customStyle="1" w:styleId="citation-836">
    <w:name w:val="citation-836"/>
    <w:basedOn w:val="DefaultParagraphFont"/>
    <w:rsid w:val="00841CDF"/>
  </w:style>
  <w:style w:type="character" w:customStyle="1" w:styleId="citation-835">
    <w:name w:val="citation-835"/>
    <w:basedOn w:val="DefaultParagraphFont"/>
    <w:rsid w:val="00841CDF"/>
  </w:style>
  <w:style w:type="character" w:customStyle="1" w:styleId="citation-834">
    <w:name w:val="citation-834"/>
    <w:basedOn w:val="DefaultParagraphFont"/>
    <w:rsid w:val="00841CDF"/>
  </w:style>
  <w:style w:type="character" w:customStyle="1" w:styleId="citation-833">
    <w:name w:val="citation-833"/>
    <w:basedOn w:val="DefaultParagraphFont"/>
    <w:rsid w:val="00841CDF"/>
  </w:style>
  <w:style w:type="character" w:customStyle="1" w:styleId="citation-832">
    <w:name w:val="citation-832"/>
    <w:basedOn w:val="DefaultParagraphFont"/>
    <w:rsid w:val="00841CDF"/>
  </w:style>
  <w:style w:type="character" w:customStyle="1" w:styleId="citation-831">
    <w:name w:val="citation-831"/>
    <w:basedOn w:val="DefaultParagraphFont"/>
    <w:rsid w:val="00841CDF"/>
  </w:style>
  <w:style w:type="character" w:customStyle="1" w:styleId="citation-830">
    <w:name w:val="citation-830"/>
    <w:basedOn w:val="DefaultParagraphFont"/>
    <w:rsid w:val="00841CDF"/>
  </w:style>
  <w:style w:type="character" w:customStyle="1" w:styleId="citation-829">
    <w:name w:val="citation-829"/>
    <w:basedOn w:val="DefaultParagraphFont"/>
    <w:rsid w:val="00841CDF"/>
  </w:style>
  <w:style w:type="character" w:customStyle="1" w:styleId="citation-828">
    <w:name w:val="citation-828"/>
    <w:basedOn w:val="DefaultParagraphFont"/>
    <w:rsid w:val="00841CDF"/>
  </w:style>
  <w:style w:type="character" w:customStyle="1" w:styleId="citation-827">
    <w:name w:val="citation-827"/>
    <w:basedOn w:val="DefaultParagraphFont"/>
    <w:rsid w:val="00841CDF"/>
  </w:style>
  <w:style w:type="character" w:customStyle="1" w:styleId="citation-826">
    <w:name w:val="citation-826"/>
    <w:basedOn w:val="DefaultParagraphFont"/>
    <w:rsid w:val="00841CDF"/>
  </w:style>
  <w:style w:type="character" w:customStyle="1" w:styleId="citation-825">
    <w:name w:val="citation-825"/>
    <w:basedOn w:val="DefaultParagraphFont"/>
    <w:rsid w:val="00841CDF"/>
  </w:style>
  <w:style w:type="character" w:customStyle="1" w:styleId="citation-824">
    <w:name w:val="citation-824"/>
    <w:basedOn w:val="DefaultParagraphFont"/>
    <w:rsid w:val="00841CDF"/>
  </w:style>
  <w:style w:type="character" w:customStyle="1" w:styleId="citation-823">
    <w:name w:val="citation-823"/>
    <w:basedOn w:val="DefaultParagraphFont"/>
    <w:rsid w:val="00841CDF"/>
  </w:style>
  <w:style w:type="character" w:customStyle="1" w:styleId="citation-822">
    <w:name w:val="citation-822"/>
    <w:basedOn w:val="DefaultParagraphFont"/>
    <w:rsid w:val="00841CDF"/>
  </w:style>
  <w:style w:type="character" w:customStyle="1" w:styleId="citation-821">
    <w:name w:val="citation-821"/>
    <w:basedOn w:val="DefaultParagraphFont"/>
    <w:rsid w:val="00841CDF"/>
  </w:style>
  <w:style w:type="character" w:customStyle="1" w:styleId="citation-820">
    <w:name w:val="citation-820"/>
    <w:basedOn w:val="DefaultParagraphFont"/>
    <w:rsid w:val="00841CDF"/>
  </w:style>
  <w:style w:type="character" w:customStyle="1" w:styleId="citation-819">
    <w:name w:val="citation-819"/>
    <w:basedOn w:val="DefaultParagraphFont"/>
    <w:rsid w:val="00841CDF"/>
  </w:style>
  <w:style w:type="character" w:customStyle="1" w:styleId="citation-818">
    <w:name w:val="citation-818"/>
    <w:basedOn w:val="DefaultParagraphFont"/>
    <w:rsid w:val="00841CDF"/>
  </w:style>
  <w:style w:type="character" w:customStyle="1" w:styleId="citation-817">
    <w:name w:val="citation-817"/>
    <w:basedOn w:val="DefaultParagraphFont"/>
    <w:rsid w:val="00841CDF"/>
  </w:style>
  <w:style w:type="character" w:customStyle="1" w:styleId="citation-816">
    <w:name w:val="citation-816"/>
    <w:basedOn w:val="DefaultParagraphFont"/>
    <w:rsid w:val="00841CDF"/>
  </w:style>
  <w:style w:type="character" w:customStyle="1" w:styleId="citation-815">
    <w:name w:val="citation-815"/>
    <w:basedOn w:val="DefaultParagraphFont"/>
    <w:rsid w:val="00841CDF"/>
  </w:style>
  <w:style w:type="character" w:customStyle="1" w:styleId="citation-814">
    <w:name w:val="citation-814"/>
    <w:basedOn w:val="DefaultParagraphFont"/>
    <w:rsid w:val="00841CDF"/>
  </w:style>
  <w:style w:type="character" w:customStyle="1" w:styleId="citation-813">
    <w:name w:val="citation-813"/>
    <w:basedOn w:val="DefaultParagraphFont"/>
    <w:rsid w:val="00841CDF"/>
  </w:style>
  <w:style w:type="character" w:customStyle="1" w:styleId="citation-812">
    <w:name w:val="citation-812"/>
    <w:basedOn w:val="DefaultParagraphFont"/>
    <w:rsid w:val="00841CDF"/>
  </w:style>
  <w:style w:type="character" w:customStyle="1" w:styleId="citation-811">
    <w:name w:val="citation-811"/>
    <w:basedOn w:val="DefaultParagraphFont"/>
    <w:rsid w:val="00841CDF"/>
  </w:style>
  <w:style w:type="character" w:customStyle="1" w:styleId="citation-810">
    <w:name w:val="citation-810"/>
    <w:basedOn w:val="DefaultParagraphFont"/>
    <w:rsid w:val="00841CDF"/>
  </w:style>
  <w:style w:type="character" w:customStyle="1" w:styleId="citation-809">
    <w:name w:val="citation-809"/>
    <w:basedOn w:val="DefaultParagraphFont"/>
    <w:rsid w:val="00841CDF"/>
  </w:style>
  <w:style w:type="character" w:customStyle="1" w:styleId="citation-808">
    <w:name w:val="citation-808"/>
    <w:basedOn w:val="DefaultParagraphFont"/>
    <w:rsid w:val="00841CDF"/>
  </w:style>
  <w:style w:type="character" w:customStyle="1" w:styleId="citation-807">
    <w:name w:val="citation-807"/>
    <w:basedOn w:val="DefaultParagraphFont"/>
    <w:rsid w:val="00841CDF"/>
  </w:style>
  <w:style w:type="character" w:customStyle="1" w:styleId="citation-806">
    <w:name w:val="citation-806"/>
    <w:basedOn w:val="DefaultParagraphFont"/>
    <w:rsid w:val="00841CDF"/>
  </w:style>
  <w:style w:type="character" w:customStyle="1" w:styleId="citation-805">
    <w:name w:val="citation-805"/>
    <w:basedOn w:val="DefaultParagraphFont"/>
    <w:rsid w:val="00841CDF"/>
  </w:style>
  <w:style w:type="character" w:customStyle="1" w:styleId="citation-804">
    <w:name w:val="citation-804"/>
    <w:basedOn w:val="DefaultParagraphFont"/>
    <w:rsid w:val="00841CDF"/>
  </w:style>
  <w:style w:type="character" w:customStyle="1" w:styleId="citation-803">
    <w:name w:val="citation-803"/>
    <w:basedOn w:val="DefaultParagraphFont"/>
    <w:rsid w:val="00841CDF"/>
  </w:style>
  <w:style w:type="character" w:customStyle="1" w:styleId="citation-802">
    <w:name w:val="citation-802"/>
    <w:basedOn w:val="DefaultParagraphFont"/>
    <w:rsid w:val="00841CDF"/>
  </w:style>
  <w:style w:type="character" w:customStyle="1" w:styleId="citation-801">
    <w:name w:val="citation-801"/>
    <w:basedOn w:val="DefaultParagraphFont"/>
    <w:rsid w:val="00841CDF"/>
  </w:style>
  <w:style w:type="character" w:customStyle="1" w:styleId="citation-800">
    <w:name w:val="citation-800"/>
    <w:basedOn w:val="DefaultParagraphFont"/>
    <w:rsid w:val="00841CDF"/>
  </w:style>
  <w:style w:type="character" w:customStyle="1" w:styleId="citation-799">
    <w:name w:val="citation-799"/>
    <w:basedOn w:val="DefaultParagraphFont"/>
    <w:rsid w:val="00841CDF"/>
  </w:style>
  <w:style w:type="character" w:customStyle="1" w:styleId="citation-798">
    <w:name w:val="citation-798"/>
    <w:basedOn w:val="DefaultParagraphFont"/>
    <w:rsid w:val="00841CDF"/>
  </w:style>
  <w:style w:type="character" w:customStyle="1" w:styleId="citation-797">
    <w:name w:val="citation-797"/>
    <w:basedOn w:val="DefaultParagraphFont"/>
    <w:rsid w:val="00841CDF"/>
  </w:style>
  <w:style w:type="character" w:customStyle="1" w:styleId="citation-796">
    <w:name w:val="citation-796"/>
    <w:basedOn w:val="DefaultParagraphFont"/>
    <w:rsid w:val="00841CDF"/>
  </w:style>
  <w:style w:type="character" w:customStyle="1" w:styleId="citation-795">
    <w:name w:val="citation-795"/>
    <w:basedOn w:val="DefaultParagraphFont"/>
    <w:rsid w:val="00841CDF"/>
  </w:style>
  <w:style w:type="character" w:customStyle="1" w:styleId="citation-794">
    <w:name w:val="citation-794"/>
    <w:basedOn w:val="DefaultParagraphFont"/>
    <w:rsid w:val="00841CDF"/>
  </w:style>
  <w:style w:type="character" w:customStyle="1" w:styleId="citation-793">
    <w:name w:val="citation-793"/>
    <w:basedOn w:val="DefaultParagraphFont"/>
    <w:rsid w:val="00841CDF"/>
  </w:style>
  <w:style w:type="character" w:customStyle="1" w:styleId="citation-792">
    <w:name w:val="citation-792"/>
    <w:basedOn w:val="DefaultParagraphFont"/>
    <w:rsid w:val="00841CDF"/>
  </w:style>
  <w:style w:type="character" w:customStyle="1" w:styleId="citation-791">
    <w:name w:val="citation-791"/>
    <w:basedOn w:val="DefaultParagraphFont"/>
    <w:rsid w:val="00841CDF"/>
  </w:style>
  <w:style w:type="character" w:customStyle="1" w:styleId="citation-790">
    <w:name w:val="citation-790"/>
    <w:basedOn w:val="DefaultParagraphFont"/>
    <w:rsid w:val="00841CDF"/>
  </w:style>
  <w:style w:type="character" w:customStyle="1" w:styleId="citation-789">
    <w:name w:val="citation-789"/>
    <w:basedOn w:val="DefaultParagraphFont"/>
    <w:rsid w:val="00841CDF"/>
  </w:style>
  <w:style w:type="character" w:customStyle="1" w:styleId="citation-788">
    <w:name w:val="citation-788"/>
    <w:basedOn w:val="DefaultParagraphFont"/>
    <w:rsid w:val="00841CDF"/>
  </w:style>
  <w:style w:type="character" w:customStyle="1" w:styleId="citation-787">
    <w:name w:val="citation-787"/>
    <w:basedOn w:val="DefaultParagraphFont"/>
    <w:rsid w:val="00841CDF"/>
  </w:style>
  <w:style w:type="character" w:customStyle="1" w:styleId="citation-786">
    <w:name w:val="citation-786"/>
    <w:basedOn w:val="DefaultParagraphFont"/>
    <w:rsid w:val="00841CDF"/>
  </w:style>
  <w:style w:type="character" w:customStyle="1" w:styleId="citation-785">
    <w:name w:val="citation-785"/>
    <w:basedOn w:val="DefaultParagraphFont"/>
    <w:rsid w:val="00841CDF"/>
  </w:style>
  <w:style w:type="character" w:customStyle="1" w:styleId="citation-784">
    <w:name w:val="citation-784"/>
    <w:basedOn w:val="DefaultParagraphFont"/>
    <w:rsid w:val="00841CDF"/>
  </w:style>
  <w:style w:type="character" w:customStyle="1" w:styleId="citation-783">
    <w:name w:val="citation-783"/>
    <w:basedOn w:val="DefaultParagraphFont"/>
    <w:rsid w:val="00841CDF"/>
  </w:style>
  <w:style w:type="character" w:customStyle="1" w:styleId="citation-782">
    <w:name w:val="citation-782"/>
    <w:basedOn w:val="DefaultParagraphFont"/>
    <w:rsid w:val="00841CDF"/>
  </w:style>
  <w:style w:type="character" w:customStyle="1" w:styleId="citation-781">
    <w:name w:val="citation-781"/>
    <w:basedOn w:val="DefaultParagraphFont"/>
    <w:rsid w:val="00841CDF"/>
  </w:style>
  <w:style w:type="character" w:customStyle="1" w:styleId="citation-780">
    <w:name w:val="citation-780"/>
    <w:basedOn w:val="DefaultParagraphFont"/>
    <w:rsid w:val="00841CDF"/>
  </w:style>
  <w:style w:type="character" w:customStyle="1" w:styleId="citation-779">
    <w:name w:val="citation-779"/>
    <w:basedOn w:val="DefaultParagraphFont"/>
    <w:rsid w:val="00841CDF"/>
  </w:style>
  <w:style w:type="character" w:customStyle="1" w:styleId="citation-778">
    <w:name w:val="citation-778"/>
    <w:basedOn w:val="DefaultParagraphFont"/>
    <w:rsid w:val="00841CDF"/>
  </w:style>
  <w:style w:type="character" w:customStyle="1" w:styleId="citation-777">
    <w:name w:val="citation-777"/>
    <w:basedOn w:val="DefaultParagraphFont"/>
    <w:rsid w:val="00841CDF"/>
  </w:style>
  <w:style w:type="character" w:customStyle="1" w:styleId="citation-776">
    <w:name w:val="citation-776"/>
    <w:basedOn w:val="DefaultParagraphFont"/>
    <w:rsid w:val="00841CDF"/>
  </w:style>
  <w:style w:type="character" w:customStyle="1" w:styleId="citation-775">
    <w:name w:val="citation-775"/>
    <w:basedOn w:val="DefaultParagraphFont"/>
    <w:rsid w:val="00841CDF"/>
  </w:style>
  <w:style w:type="character" w:customStyle="1" w:styleId="citation-774">
    <w:name w:val="citation-774"/>
    <w:basedOn w:val="DefaultParagraphFont"/>
    <w:rsid w:val="00841CDF"/>
  </w:style>
  <w:style w:type="character" w:customStyle="1" w:styleId="citation-773">
    <w:name w:val="citation-773"/>
    <w:basedOn w:val="DefaultParagraphFont"/>
    <w:rsid w:val="00841CDF"/>
  </w:style>
  <w:style w:type="character" w:customStyle="1" w:styleId="citation-772">
    <w:name w:val="citation-772"/>
    <w:basedOn w:val="DefaultParagraphFont"/>
    <w:rsid w:val="00841CDF"/>
  </w:style>
  <w:style w:type="character" w:customStyle="1" w:styleId="citation-771">
    <w:name w:val="citation-771"/>
    <w:basedOn w:val="DefaultParagraphFont"/>
    <w:rsid w:val="00841CDF"/>
  </w:style>
  <w:style w:type="character" w:customStyle="1" w:styleId="citation-770">
    <w:name w:val="citation-770"/>
    <w:basedOn w:val="DefaultParagraphFont"/>
    <w:rsid w:val="00841CDF"/>
  </w:style>
  <w:style w:type="character" w:customStyle="1" w:styleId="citation-769">
    <w:name w:val="citation-769"/>
    <w:basedOn w:val="DefaultParagraphFont"/>
    <w:rsid w:val="00841CDF"/>
  </w:style>
  <w:style w:type="character" w:customStyle="1" w:styleId="citation-768">
    <w:name w:val="citation-768"/>
    <w:basedOn w:val="DefaultParagraphFont"/>
    <w:rsid w:val="00841CDF"/>
  </w:style>
  <w:style w:type="character" w:customStyle="1" w:styleId="citation-767">
    <w:name w:val="citation-767"/>
    <w:basedOn w:val="DefaultParagraphFont"/>
    <w:rsid w:val="00841CDF"/>
  </w:style>
  <w:style w:type="character" w:customStyle="1" w:styleId="citation-766">
    <w:name w:val="citation-766"/>
    <w:basedOn w:val="DefaultParagraphFont"/>
    <w:rsid w:val="00841CDF"/>
  </w:style>
  <w:style w:type="character" w:customStyle="1" w:styleId="citation-765">
    <w:name w:val="citation-765"/>
    <w:basedOn w:val="DefaultParagraphFont"/>
    <w:rsid w:val="00841CDF"/>
  </w:style>
  <w:style w:type="character" w:customStyle="1" w:styleId="citation-764">
    <w:name w:val="citation-764"/>
    <w:basedOn w:val="DefaultParagraphFont"/>
    <w:rsid w:val="00841CDF"/>
  </w:style>
  <w:style w:type="character" w:customStyle="1" w:styleId="citation-763">
    <w:name w:val="citation-763"/>
    <w:basedOn w:val="DefaultParagraphFont"/>
    <w:rsid w:val="00841CDF"/>
  </w:style>
  <w:style w:type="character" w:customStyle="1" w:styleId="citation-762">
    <w:name w:val="citation-762"/>
    <w:basedOn w:val="DefaultParagraphFont"/>
    <w:rsid w:val="00841CDF"/>
  </w:style>
  <w:style w:type="character" w:customStyle="1" w:styleId="citation-761">
    <w:name w:val="citation-761"/>
    <w:basedOn w:val="DefaultParagraphFont"/>
    <w:rsid w:val="00841CDF"/>
  </w:style>
  <w:style w:type="character" w:customStyle="1" w:styleId="citation-760">
    <w:name w:val="citation-760"/>
    <w:basedOn w:val="DefaultParagraphFont"/>
    <w:rsid w:val="00841CDF"/>
  </w:style>
  <w:style w:type="character" w:customStyle="1" w:styleId="citation-759">
    <w:name w:val="citation-759"/>
    <w:basedOn w:val="DefaultParagraphFont"/>
    <w:rsid w:val="00841CDF"/>
  </w:style>
  <w:style w:type="character" w:customStyle="1" w:styleId="citation-758">
    <w:name w:val="citation-758"/>
    <w:basedOn w:val="DefaultParagraphFont"/>
    <w:rsid w:val="00841CDF"/>
  </w:style>
  <w:style w:type="character" w:customStyle="1" w:styleId="citation-757">
    <w:name w:val="citation-757"/>
    <w:basedOn w:val="DefaultParagraphFont"/>
    <w:rsid w:val="00841CDF"/>
  </w:style>
  <w:style w:type="character" w:customStyle="1" w:styleId="citation-756">
    <w:name w:val="citation-756"/>
    <w:basedOn w:val="DefaultParagraphFont"/>
    <w:rsid w:val="00841CDF"/>
  </w:style>
  <w:style w:type="character" w:customStyle="1" w:styleId="citation-755">
    <w:name w:val="citation-755"/>
    <w:basedOn w:val="DefaultParagraphFont"/>
    <w:rsid w:val="00841CDF"/>
  </w:style>
  <w:style w:type="character" w:customStyle="1" w:styleId="citation-754">
    <w:name w:val="citation-754"/>
    <w:basedOn w:val="DefaultParagraphFont"/>
    <w:rsid w:val="00841CDF"/>
  </w:style>
  <w:style w:type="character" w:customStyle="1" w:styleId="citation-753">
    <w:name w:val="citation-753"/>
    <w:basedOn w:val="DefaultParagraphFont"/>
    <w:rsid w:val="00841CDF"/>
  </w:style>
  <w:style w:type="character" w:customStyle="1" w:styleId="citation-752">
    <w:name w:val="citation-752"/>
    <w:basedOn w:val="DefaultParagraphFont"/>
    <w:rsid w:val="00841CDF"/>
  </w:style>
  <w:style w:type="character" w:customStyle="1" w:styleId="citation-751">
    <w:name w:val="citation-751"/>
    <w:basedOn w:val="DefaultParagraphFont"/>
    <w:rsid w:val="00841CDF"/>
  </w:style>
  <w:style w:type="character" w:customStyle="1" w:styleId="citation-750">
    <w:name w:val="citation-750"/>
    <w:basedOn w:val="DefaultParagraphFont"/>
    <w:rsid w:val="00841CDF"/>
  </w:style>
  <w:style w:type="character" w:customStyle="1" w:styleId="citation-749">
    <w:name w:val="citation-749"/>
    <w:basedOn w:val="DefaultParagraphFont"/>
    <w:rsid w:val="00841CDF"/>
  </w:style>
  <w:style w:type="character" w:customStyle="1" w:styleId="citation-748">
    <w:name w:val="citation-748"/>
    <w:basedOn w:val="DefaultParagraphFont"/>
    <w:rsid w:val="00841CDF"/>
  </w:style>
  <w:style w:type="character" w:customStyle="1" w:styleId="citation-747">
    <w:name w:val="citation-747"/>
    <w:basedOn w:val="DefaultParagraphFont"/>
    <w:rsid w:val="00841CDF"/>
  </w:style>
  <w:style w:type="character" w:customStyle="1" w:styleId="citation-746">
    <w:name w:val="citation-746"/>
    <w:basedOn w:val="DefaultParagraphFont"/>
    <w:rsid w:val="00841CDF"/>
  </w:style>
  <w:style w:type="character" w:customStyle="1" w:styleId="citation-745">
    <w:name w:val="citation-745"/>
    <w:basedOn w:val="DefaultParagraphFont"/>
    <w:rsid w:val="00841CDF"/>
  </w:style>
  <w:style w:type="character" w:customStyle="1" w:styleId="citation-744">
    <w:name w:val="citation-744"/>
    <w:basedOn w:val="DefaultParagraphFont"/>
    <w:rsid w:val="00841CDF"/>
  </w:style>
  <w:style w:type="character" w:customStyle="1" w:styleId="citation-743">
    <w:name w:val="citation-743"/>
    <w:basedOn w:val="DefaultParagraphFont"/>
    <w:rsid w:val="00841CDF"/>
  </w:style>
  <w:style w:type="character" w:customStyle="1" w:styleId="citation-742">
    <w:name w:val="citation-742"/>
    <w:basedOn w:val="DefaultParagraphFont"/>
    <w:rsid w:val="00841CDF"/>
  </w:style>
  <w:style w:type="character" w:customStyle="1" w:styleId="citation-741">
    <w:name w:val="citation-741"/>
    <w:basedOn w:val="DefaultParagraphFont"/>
    <w:rsid w:val="00841CDF"/>
  </w:style>
  <w:style w:type="character" w:customStyle="1" w:styleId="citation-740">
    <w:name w:val="citation-740"/>
    <w:basedOn w:val="DefaultParagraphFont"/>
    <w:rsid w:val="00841CDF"/>
  </w:style>
  <w:style w:type="character" w:customStyle="1" w:styleId="citation-739">
    <w:name w:val="citation-739"/>
    <w:basedOn w:val="DefaultParagraphFont"/>
    <w:rsid w:val="00841CDF"/>
  </w:style>
  <w:style w:type="character" w:customStyle="1" w:styleId="citation-738">
    <w:name w:val="citation-738"/>
    <w:basedOn w:val="DefaultParagraphFont"/>
    <w:rsid w:val="00841CDF"/>
  </w:style>
  <w:style w:type="character" w:customStyle="1" w:styleId="citation-737">
    <w:name w:val="citation-737"/>
    <w:basedOn w:val="DefaultParagraphFont"/>
    <w:rsid w:val="00841CDF"/>
  </w:style>
  <w:style w:type="character" w:customStyle="1" w:styleId="citation-736">
    <w:name w:val="citation-736"/>
    <w:basedOn w:val="DefaultParagraphFont"/>
    <w:rsid w:val="00841CDF"/>
  </w:style>
  <w:style w:type="character" w:customStyle="1" w:styleId="citation-735">
    <w:name w:val="citation-735"/>
    <w:basedOn w:val="DefaultParagraphFont"/>
    <w:rsid w:val="00841CDF"/>
  </w:style>
  <w:style w:type="character" w:customStyle="1" w:styleId="citation-734">
    <w:name w:val="citation-734"/>
    <w:basedOn w:val="DefaultParagraphFont"/>
    <w:rsid w:val="00841CDF"/>
  </w:style>
  <w:style w:type="character" w:customStyle="1" w:styleId="citation-733">
    <w:name w:val="citation-733"/>
    <w:basedOn w:val="DefaultParagraphFont"/>
    <w:rsid w:val="00841CDF"/>
  </w:style>
  <w:style w:type="character" w:customStyle="1" w:styleId="citation-732">
    <w:name w:val="citation-732"/>
    <w:basedOn w:val="DefaultParagraphFont"/>
    <w:rsid w:val="00841CDF"/>
  </w:style>
  <w:style w:type="character" w:customStyle="1" w:styleId="citation-731">
    <w:name w:val="citation-731"/>
    <w:basedOn w:val="DefaultParagraphFont"/>
    <w:rsid w:val="00841CDF"/>
  </w:style>
  <w:style w:type="character" w:customStyle="1" w:styleId="citation-730">
    <w:name w:val="citation-730"/>
    <w:basedOn w:val="DefaultParagraphFont"/>
    <w:rsid w:val="00841CDF"/>
  </w:style>
  <w:style w:type="character" w:customStyle="1" w:styleId="citation-729">
    <w:name w:val="citation-729"/>
    <w:basedOn w:val="DefaultParagraphFont"/>
    <w:rsid w:val="00841CDF"/>
  </w:style>
  <w:style w:type="character" w:customStyle="1" w:styleId="citation-728">
    <w:name w:val="citation-728"/>
    <w:basedOn w:val="DefaultParagraphFont"/>
    <w:rsid w:val="00841CDF"/>
  </w:style>
  <w:style w:type="character" w:customStyle="1" w:styleId="citation-727">
    <w:name w:val="citation-727"/>
    <w:basedOn w:val="DefaultParagraphFont"/>
    <w:rsid w:val="00841CDF"/>
  </w:style>
  <w:style w:type="character" w:customStyle="1" w:styleId="citation-726">
    <w:name w:val="citation-726"/>
    <w:basedOn w:val="DefaultParagraphFont"/>
    <w:rsid w:val="00841CDF"/>
  </w:style>
  <w:style w:type="character" w:customStyle="1" w:styleId="citation-725">
    <w:name w:val="citation-725"/>
    <w:basedOn w:val="DefaultParagraphFont"/>
    <w:rsid w:val="00841CDF"/>
  </w:style>
  <w:style w:type="character" w:customStyle="1" w:styleId="citation-724">
    <w:name w:val="citation-724"/>
    <w:basedOn w:val="DefaultParagraphFont"/>
    <w:rsid w:val="00841CDF"/>
  </w:style>
  <w:style w:type="character" w:customStyle="1" w:styleId="citation-723">
    <w:name w:val="citation-723"/>
    <w:basedOn w:val="DefaultParagraphFont"/>
    <w:rsid w:val="00841CDF"/>
  </w:style>
  <w:style w:type="character" w:customStyle="1" w:styleId="citation-722">
    <w:name w:val="citation-722"/>
    <w:basedOn w:val="DefaultParagraphFont"/>
    <w:rsid w:val="00841CDF"/>
  </w:style>
  <w:style w:type="character" w:customStyle="1" w:styleId="citation-721">
    <w:name w:val="citation-721"/>
    <w:basedOn w:val="DefaultParagraphFont"/>
    <w:rsid w:val="00841CDF"/>
  </w:style>
  <w:style w:type="character" w:customStyle="1" w:styleId="citation-720">
    <w:name w:val="citation-720"/>
    <w:basedOn w:val="DefaultParagraphFont"/>
    <w:rsid w:val="00841CDF"/>
  </w:style>
  <w:style w:type="character" w:customStyle="1" w:styleId="citation-719">
    <w:name w:val="citation-719"/>
    <w:basedOn w:val="DefaultParagraphFont"/>
    <w:rsid w:val="00841CDF"/>
  </w:style>
  <w:style w:type="character" w:customStyle="1" w:styleId="citation-718">
    <w:name w:val="citation-718"/>
    <w:basedOn w:val="DefaultParagraphFont"/>
    <w:rsid w:val="00841CDF"/>
  </w:style>
  <w:style w:type="character" w:customStyle="1" w:styleId="citation-717">
    <w:name w:val="citation-717"/>
    <w:basedOn w:val="DefaultParagraphFont"/>
    <w:rsid w:val="00841CDF"/>
  </w:style>
  <w:style w:type="character" w:customStyle="1" w:styleId="citation-716">
    <w:name w:val="citation-716"/>
    <w:basedOn w:val="DefaultParagraphFont"/>
    <w:rsid w:val="00841CDF"/>
  </w:style>
  <w:style w:type="character" w:customStyle="1" w:styleId="citation-715">
    <w:name w:val="citation-715"/>
    <w:basedOn w:val="DefaultParagraphFont"/>
    <w:rsid w:val="00841CDF"/>
  </w:style>
  <w:style w:type="character" w:customStyle="1" w:styleId="citation-714">
    <w:name w:val="citation-714"/>
    <w:basedOn w:val="DefaultParagraphFont"/>
    <w:rsid w:val="00841CDF"/>
  </w:style>
  <w:style w:type="character" w:customStyle="1" w:styleId="citation-713">
    <w:name w:val="citation-713"/>
    <w:basedOn w:val="DefaultParagraphFont"/>
    <w:rsid w:val="00841CDF"/>
  </w:style>
  <w:style w:type="character" w:customStyle="1" w:styleId="citation-712">
    <w:name w:val="citation-712"/>
    <w:basedOn w:val="DefaultParagraphFont"/>
    <w:rsid w:val="00841CDF"/>
  </w:style>
  <w:style w:type="character" w:customStyle="1" w:styleId="citation-711">
    <w:name w:val="citation-711"/>
    <w:basedOn w:val="DefaultParagraphFont"/>
    <w:rsid w:val="00841CDF"/>
  </w:style>
  <w:style w:type="character" w:customStyle="1" w:styleId="citation-710">
    <w:name w:val="citation-710"/>
    <w:basedOn w:val="DefaultParagraphFont"/>
    <w:rsid w:val="00841CDF"/>
  </w:style>
  <w:style w:type="character" w:customStyle="1" w:styleId="citation-709">
    <w:name w:val="citation-709"/>
    <w:basedOn w:val="DefaultParagraphFont"/>
    <w:rsid w:val="00841CDF"/>
  </w:style>
  <w:style w:type="character" w:customStyle="1" w:styleId="citation-708">
    <w:name w:val="citation-708"/>
    <w:basedOn w:val="DefaultParagraphFont"/>
    <w:rsid w:val="00841CDF"/>
  </w:style>
  <w:style w:type="character" w:customStyle="1" w:styleId="citation-707">
    <w:name w:val="citation-707"/>
    <w:basedOn w:val="DefaultParagraphFont"/>
    <w:rsid w:val="00841CDF"/>
  </w:style>
  <w:style w:type="character" w:customStyle="1" w:styleId="citation-706">
    <w:name w:val="citation-706"/>
    <w:basedOn w:val="DefaultParagraphFont"/>
    <w:rsid w:val="00841CDF"/>
  </w:style>
  <w:style w:type="character" w:customStyle="1" w:styleId="citation-705">
    <w:name w:val="citation-705"/>
    <w:basedOn w:val="DefaultParagraphFont"/>
    <w:rsid w:val="00841CDF"/>
  </w:style>
  <w:style w:type="character" w:customStyle="1" w:styleId="citation-704">
    <w:name w:val="citation-704"/>
    <w:basedOn w:val="DefaultParagraphFont"/>
    <w:rsid w:val="00841CDF"/>
  </w:style>
  <w:style w:type="character" w:customStyle="1" w:styleId="citation-703">
    <w:name w:val="citation-703"/>
    <w:basedOn w:val="DefaultParagraphFont"/>
    <w:rsid w:val="00841CDF"/>
  </w:style>
  <w:style w:type="character" w:customStyle="1" w:styleId="citation-702">
    <w:name w:val="citation-702"/>
    <w:basedOn w:val="DefaultParagraphFont"/>
    <w:rsid w:val="00841CDF"/>
  </w:style>
  <w:style w:type="character" w:customStyle="1" w:styleId="citation-701">
    <w:name w:val="citation-701"/>
    <w:basedOn w:val="DefaultParagraphFont"/>
    <w:rsid w:val="00841CDF"/>
  </w:style>
  <w:style w:type="character" w:customStyle="1" w:styleId="citation-700">
    <w:name w:val="citation-700"/>
    <w:basedOn w:val="DefaultParagraphFont"/>
    <w:rsid w:val="00841CDF"/>
  </w:style>
  <w:style w:type="character" w:customStyle="1" w:styleId="citation-699">
    <w:name w:val="citation-699"/>
    <w:basedOn w:val="DefaultParagraphFont"/>
    <w:rsid w:val="00841CDF"/>
  </w:style>
  <w:style w:type="character" w:customStyle="1" w:styleId="citation-698">
    <w:name w:val="citation-698"/>
    <w:basedOn w:val="DefaultParagraphFont"/>
    <w:rsid w:val="00841CDF"/>
  </w:style>
  <w:style w:type="character" w:customStyle="1" w:styleId="citation-697">
    <w:name w:val="citation-697"/>
    <w:basedOn w:val="DefaultParagraphFont"/>
    <w:rsid w:val="00841CDF"/>
  </w:style>
  <w:style w:type="character" w:customStyle="1" w:styleId="citation-696">
    <w:name w:val="citation-696"/>
    <w:basedOn w:val="DefaultParagraphFont"/>
    <w:rsid w:val="00841CDF"/>
  </w:style>
  <w:style w:type="character" w:customStyle="1" w:styleId="citation-695">
    <w:name w:val="citation-695"/>
    <w:basedOn w:val="DefaultParagraphFont"/>
    <w:rsid w:val="00841CDF"/>
  </w:style>
  <w:style w:type="character" w:customStyle="1" w:styleId="citation-694">
    <w:name w:val="citation-694"/>
    <w:basedOn w:val="DefaultParagraphFont"/>
    <w:rsid w:val="00841CDF"/>
  </w:style>
  <w:style w:type="character" w:customStyle="1" w:styleId="citation-693">
    <w:name w:val="citation-693"/>
    <w:basedOn w:val="DefaultParagraphFont"/>
    <w:rsid w:val="00841CDF"/>
  </w:style>
  <w:style w:type="character" w:customStyle="1" w:styleId="citation-692">
    <w:name w:val="citation-692"/>
    <w:basedOn w:val="DefaultParagraphFont"/>
    <w:rsid w:val="00841CDF"/>
  </w:style>
  <w:style w:type="character" w:customStyle="1" w:styleId="citation-691">
    <w:name w:val="citation-691"/>
    <w:basedOn w:val="DefaultParagraphFont"/>
    <w:rsid w:val="00841CDF"/>
  </w:style>
  <w:style w:type="character" w:customStyle="1" w:styleId="citation-690">
    <w:name w:val="citation-690"/>
    <w:basedOn w:val="DefaultParagraphFont"/>
    <w:rsid w:val="00841CDF"/>
  </w:style>
  <w:style w:type="character" w:customStyle="1" w:styleId="citation-689">
    <w:name w:val="citation-689"/>
    <w:basedOn w:val="DefaultParagraphFont"/>
    <w:rsid w:val="00841CDF"/>
  </w:style>
  <w:style w:type="character" w:customStyle="1" w:styleId="citation-688">
    <w:name w:val="citation-688"/>
    <w:basedOn w:val="DefaultParagraphFont"/>
    <w:rsid w:val="00841CDF"/>
  </w:style>
  <w:style w:type="character" w:customStyle="1" w:styleId="citation-687">
    <w:name w:val="citation-687"/>
    <w:basedOn w:val="DefaultParagraphFont"/>
    <w:rsid w:val="00841CDF"/>
  </w:style>
  <w:style w:type="character" w:customStyle="1" w:styleId="citation-686">
    <w:name w:val="citation-686"/>
    <w:basedOn w:val="DefaultParagraphFont"/>
    <w:rsid w:val="00841CDF"/>
  </w:style>
  <w:style w:type="character" w:customStyle="1" w:styleId="citation-685">
    <w:name w:val="citation-685"/>
    <w:basedOn w:val="DefaultParagraphFont"/>
    <w:rsid w:val="00841CDF"/>
  </w:style>
  <w:style w:type="character" w:customStyle="1" w:styleId="citation-684">
    <w:name w:val="citation-684"/>
    <w:basedOn w:val="DefaultParagraphFont"/>
    <w:rsid w:val="00841CDF"/>
  </w:style>
  <w:style w:type="character" w:customStyle="1" w:styleId="citation-683">
    <w:name w:val="citation-683"/>
    <w:basedOn w:val="DefaultParagraphFont"/>
    <w:rsid w:val="00841CDF"/>
  </w:style>
  <w:style w:type="character" w:customStyle="1" w:styleId="citation-682">
    <w:name w:val="citation-682"/>
    <w:basedOn w:val="DefaultParagraphFont"/>
    <w:rsid w:val="00841CDF"/>
  </w:style>
  <w:style w:type="character" w:customStyle="1" w:styleId="citation-681">
    <w:name w:val="citation-681"/>
    <w:basedOn w:val="DefaultParagraphFont"/>
    <w:rsid w:val="00841CDF"/>
  </w:style>
  <w:style w:type="character" w:customStyle="1" w:styleId="citation-680">
    <w:name w:val="citation-680"/>
    <w:basedOn w:val="DefaultParagraphFont"/>
    <w:rsid w:val="00841CDF"/>
  </w:style>
  <w:style w:type="character" w:customStyle="1" w:styleId="citation-679">
    <w:name w:val="citation-679"/>
    <w:basedOn w:val="DefaultParagraphFont"/>
    <w:rsid w:val="00841CDF"/>
  </w:style>
  <w:style w:type="character" w:customStyle="1" w:styleId="citation-678">
    <w:name w:val="citation-678"/>
    <w:basedOn w:val="DefaultParagraphFont"/>
    <w:rsid w:val="00841CDF"/>
  </w:style>
  <w:style w:type="character" w:customStyle="1" w:styleId="citation-677">
    <w:name w:val="citation-677"/>
    <w:basedOn w:val="DefaultParagraphFont"/>
    <w:rsid w:val="00841CDF"/>
  </w:style>
  <w:style w:type="character" w:customStyle="1" w:styleId="citation-676">
    <w:name w:val="citation-676"/>
    <w:basedOn w:val="DefaultParagraphFont"/>
    <w:rsid w:val="00841CDF"/>
  </w:style>
  <w:style w:type="character" w:customStyle="1" w:styleId="citation-675">
    <w:name w:val="citation-675"/>
    <w:basedOn w:val="DefaultParagraphFont"/>
    <w:rsid w:val="00841CDF"/>
  </w:style>
  <w:style w:type="character" w:customStyle="1" w:styleId="citation-674">
    <w:name w:val="citation-674"/>
    <w:basedOn w:val="DefaultParagraphFont"/>
    <w:rsid w:val="00841CDF"/>
  </w:style>
  <w:style w:type="character" w:customStyle="1" w:styleId="citation-673">
    <w:name w:val="citation-673"/>
    <w:basedOn w:val="DefaultParagraphFont"/>
    <w:rsid w:val="00841CDF"/>
  </w:style>
  <w:style w:type="character" w:customStyle="1" w:styleId="citation-672">
    <w:name w:val="citation-672"/>
    <w:basedOn w:val="DefaultParagraphFont"/>
    <w:rsid w:val="00841CDF"/>
  </w:style>
  <w:style w:type="character" w:customStyle="1" w:styleId="citation-671">
    <w:name w:val="citation-671"/>
    <w:basedOn w:val="DefaultParagraphFont"/>
    <w:rsid w:val="00841CDF"/>
  </w:style>
  <w:style w:type="character" w:customStyle="1" w:styleId="citation-670">
    <w:name w:val="citation-670"/>
    <w:basedOn w:val="DefaultParagraphFont"/>
    <w:rsid w:val="00841CDF"/>
  </w:style>
  <w:style w:type="character" w:customStyle="1" w:styleId="citation-669">
    <w:name w:val="citation-669"/>
    <w:basedOn w:val="DefaultParagraphFont"/>
    <w:rsid w:val="00841CDF"/>
  </w:style>
  <w:style w:type="character" w:customStyle="1" w:styleId="citation-668">
    <w:name w:val="citation-668"/>
    <w:basedOn w:val="DefaultParagraphFont"/>
    <w:rsid w:val="00841CDF"/>
  </w:style>
  <w:style w:type="character" w:customStyle="1" w:styleId="citation-667">
    <w:name w:val="citation-667"/>
    <w:basedOn w:val="DefaultParagraphFont"/>
    <w:rsid w:val="00841CDF"/>
  </w:style>
  <w:style w:type="character" w:customStyle="1" w:styleId="citation-666">
    <w:name w:val="citation-666"/>
    <w:basedOn w:val="DefaultParagraphFont"/>
    <w:rsid w:val="00841CDF"/>
  </w:style>
  <w:style w:type="character" w:customStyle="1" w:styleId="citation-665">
    <w:name w:val="citation-665"/>
    <w:basedOn w:val="DefaultParagraphFont"/>
    <w:rsid w:val="00841CDF"/>
  </w:style>
  <w:style w:type="character" w:customStyle="1" w:styleId="citation-664">
    <w:name w:val="citation-664"/>
    <w:basedOn w:val="DefaultParagraphFont"/>
    <w:rsid w:val="00841CDF"/>
  </w:style>
  <w:style w:type="character" w:customStyle="1" w:styleId="citation-663">
    <w:name w:val="citation-663"/>
    <w:basedOn w:val="DefaultParagraphFont"/>
    <w:rsid w:val="00841CDF"/>
  </w:style>
  <w:style w:type="character" w:customStyle="1" w:styleId="citation-662">
    <w:name w:val="citation-662"/>
    <w:basedOn w:val="DefaultParagraphFont"/>
    <w:rsid w:val="00841CDF"/>
  </w:style>
  <w:style w:type="character" w:customStyle="1" w:styleId="citation-661">
    <w:name w:val="citation-661"/>
    <w:basedOn w:val="DefaultParagraphFont"/>
    <w:rsid w:val="00841CDF"/>
  </w:style>
  <w:style w:type="character" w:customStyle="1" w:styleId="citation-660">
    <w:name w:val="citation-660"/>
    <w:basedOn w:val="DefaultParagraphFont"/>
    <w:rsid w:val="00841CDF"/>
  </w:style>
  <w:style w:type="character" w:customStyle="1" w:styleId="citation-659">
    <w:name w:val="citation-659"/>
    <w:basedOn w:val="DefaultParagraphFont"/>
    <w:rsid w:val="00841CDF"/>
  </w:style>
  <w:style w:type="character" w:customStyle="1" w:styleId="citation-658">
    <w:name w:val="citation-658"/>
    <w:basedOn w:val="DefaultParagraphFont"/>
    <w:rsid w:val="00841CDF"/>
  </w:style>
  <w:style w:type="character" w:customStyle="1" w:styleId="citation-657">
    <w:name w:val="citation-657"/>
    <w:basedOn w:val="DefaultParagraphFont"/>
    <w:rsid w:val="00841CDF"/>
  </w:style>
  <w:style w:type="character" w:customStyle="1" w:styleId="citation-656">
    <w:name w:val="citation-656"/>
    <w:basedOn w:val="DefaultParagraphFont"/>
    <w:rsid w:val="00841CDF"/>
  </w:style>
  <w:style w:type="paragraph" w:styleId="HTMLPreformatted">
    <w:name w:val="HTML Preformatted"/>
    <w:basedOn w:val="Normal"/>
    <w:link w:val="HTMLPreformattedChar"/>
    <w:uiPriority w:val="99"/>
    <w:unhideWhenUsed/>
    <w:rsid w:val="00617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1745E"/>
    <w:rPr>
      <w:rFonts w:ascii="Courier New" w:eastAsia="Times New Roman" w:hAnsi="Courier New" w:cs="Courier New"/>
      <w:sz w:val="20"/>
      <w:szCs w:val="20"/>
      <w:lang w:val="en-IN" w:eastAsia="en-IN"/>
    </w:rPr>
  </w:style>
  <w:style w:type="character" w:customStyle="1" w:styleId="mord">
    <w:name w:val="mord"/>
    <w:basedOn w:val="DefaultParagraphFont"/>
    <w:rsid w:val="0061745E"/>
  </w:style>
  <w:style w:type="character" w:customStyle="1" w:styleId="mbin">
    <w:name w:val="mbin"/>
    <w:basedOn w:val="DefaultParagraphFont"/>
    <w:rsid w:val="0061745E"/>
  </w:style>
  <w:style w:type="character" w:customStyle="1" w:styleId="mrel">
    <w:name w:val="mrel"/>
    <w:basedOn w:val="DefaultParagraphFont"/>
    <w:rsid w:val="0061745E"/>
  </w:style>
  <w:style w:type="character" w:customStyle="1" w:styleId="hljs-builtin">
    <w:name w:val="hljs-built_in"/>
    <w:basedOn w:val="DefaultParagraphFont"/>
    <w:rsid w:val="009B6A41"/>
  </w:style>
  <w:style w:type="character" w:customStyle="1" w:styleId="hljs-variable">
    <w:name w:val="hljs-variable"/>
    <w:basedOn w:val="DefaultParagraphFont"/>
    <w:rsid w:val="009B6A41"/>
  </w:style>
  <w:style w:type="character" w:customStyle="1" w:styleId="hljs-operator">
    <w:name w:val="hljs-operator"/>
    <w:basedOn w:val="DefaultParagraphFont"/>
    <w:rsid w:val="009B6A41"/>
  </w:style>
  <w:style w:type="character" w:customStyle="1" w:styleId="hljs-number">
    <w:name w:val="hljs-number"/>
    <w:basedOn w:val="DefaultParagraphFont"/>
    <w:rsid w:val="009B6A41"/>
  </w:style>
  <w:style w:type="character" w:customStyle="1" w:styleId="hljs-attr">
    <w:name w:val="hljs-attr"/>
    <w:basedOn w:val="DefaultParagraphFont"/>
    <w:rsid w:val="009B6A41"/>
  </w:style>
  <w:style w:type="character" w:customStyle="1" w:styleId="hljs-string">
    <w:name w:val="hljs-string"/>
    <w:basedOn w:val="DefaultParagraphFont"/>
    <w:rsid w:val="009B6A41"/>
  </w:style>
  <w:style w:type="character" w:customStyle="1" w:styleId="ng-tns-c331041626-158">
    <w:name w:val="ng-tns-c331041626-158"/>
    <w:basedOn w:val="DefaultParagraphFont"/>
    <w:rsid w:val="00350C42"/>
  </w:style>
  <w:style w:type="character" w:customStyle="1" w:styleId="hljs-comment">
    <w:name w:val="hljs-comment"/>
    <w:basedOn w:val="DefaultParagraphFont"/>
    <w:rsid w:val="00350C42"/>
  </w:style>
  <w:style w:type="character" w:customStyle="1" w:styleId="hljs-function">
    <w:name w:val="hljs-function"/>
    <w:basedOn w:val="DefaultParagraphFont"/>
    <w:rsid w:val="00350C42"/>
  </w:style>
  <w:style w:type="character" w:customStyle="1" w:styleId="hljs-title">
    <w:name w:val="hljs-title"/>
    <w:basedOn w:val="DefaultParagraphFont"/>
    <w:rsid w:val="00350C42"/>
  </w:style>
  <w:style w:type="character" w:customStyle="1" w:styleId="hljs-params">
    <w:name w:val="hljs-params"/>
    <w:basedOn w:val="DefaultParagraphFont"/>
    <w:rsid w:val="00350C42"/>
  </w:style>
  <w:style w:type="character" w:customStyle="1" w:styleId="ng-tns-c331041626-182">
    <w:name w:val="ng-tns-c331041626-182"/>
    <w:basedOn w:val="DefaultParagraphFont"/>
    <w:rsid w:val="00350C42"/>
  </w:style>
  <w:style w:type="character" w:customStyle="1" w:styleId="mopen">
    <w:name w:val="mopen"/>
    <w:basedOn w:val="DefaultParagraphFont"/>
    <w:rsid w:val="00FA4FB4"/>
  </w:style>
  <w:style w:type="character" w:customStyle="1" w:styleId="mclose">
    <w:name w:val="mclose"/>
    <w:basedOn w:val="DefaultParagraphFont"/>
    <w:rsid w:val="00FA4FB4"/>
  </w:style>
  <w:style w:type="character" w:customStyle="1" w:styleId="ng-tns-c331041626-202">
    <w:name w:val="ng-tns-c331041626-202"/>
    <w:basedOn w:val="DefaultParagraphFont"/>
    <w:rsid w:val="00FA4FB4"/>
  </w:style>
  <w:style w:type="character" w:customStyle="1" w:styleId="hljs-keyword">
    <w:name w:val="hljs-keyword"/>
    <w:basedOn w:val="DefaultParagraphFont"/>
    <w:rsid w:val="00FA4FB4"/>
  </w:style>
  <w:style w:type="character" w:customStyle="1" w:styleId="ng-tns-c331041626-211">
    <w:name w:val="ng-tns-c331041626-211"/>
    <w:basedOn w:val="DefaultParagraphFont"/>
    <w:rsid w:val="00FA4FB4"/>
  </w:style>
  <w:style w:type="character" w:customStyle="1" w:styleId="ng-tns-c331041626-221">
    <w:name w:val="ng-tns-c331041626-221"/>
    <w:basedOn w:val="DefaultParagraphFont"/>
    <w:rsid w:val="00250324"/>
  </w:style>
  <w:style w:type="character" w:customStyle="1" w:styleId="ng-tns-c331041626-257">
    <w:name w:val="ng-tns-c331041626-257"/>
    <w:basedOn w:val="DefaultParagraphFont"/>
    <w:rsid w:val="00250324"/>
  </w:style>
  <w:style w:type="character" w:customStyle="1" w:styleId="ng-tns-c331041626-259">
    <w:name w:val="ng-tns-c331041626-259"/>
    <w:basedOn w:val="DefaultParagraphFont"/>
    <w:rsid w:val="00947467"/>
  </w:style>
  <w:style w:type="character" w:customStyle="1" w:styleId="ng-tns-c331041626-269">
    <w:name w:val="ng-tns-c331041626-269"/>
    <w:basedOn w:val="DefaultParagraphFont"/>
    <w:rsid w:val="00E01E5C"/>
  </w:style>
  <w:style w:type="character" w:customStyle="1" w:styleId="ng-tns-c331041626-279">
    <w:name w:val="ng-tns-c331041626-279"/>
    <w:basedOn w:val="DefaultParagraphFont"/>
    <w:rsid w:val="00E01E5C"/>
  </w:style>
  <w:style w:type="character" w:customStyle="1" w:styleId="hljs-literal">
    <w:name w:val="hljs-literal"/>
    <w:basedOn w:val="DefaultParagraphFont"/>
    <w:rsid w:val="00E01E5C"/>
  </w:style>
  <w:style w:type="character" w:customStyle="1" w:styleId="ng-tns-c331041626-289">
    <w:name w:val="ng-tns-c331041626-289"/>
    <w:basedOn w:val="DefaultParagraphFont"/>
    <w:rsid w:val="007038CE"/>
  </w:style>
  <w:style w:type="character" w:customStyle="1" w:styleId="ng-tns-c331041626-299">
    <w:name w:val="ng-tns-c331041626-299"/>
    <w:basedOn w:val="DefaultParagraphFont"/>
    <w:rsid w:val="007038CE"/>
  </w:style>
  <w:style w:type="character" w:customStyle="1" w:styleId="ng-tns-c331041626-327">
    <w:name w:val="ng-tns-c331041626-327"/>
    <w:basedOn w:val="DefaultParagraphFont"/>
    <w:rsid w:val="00B15DBD"/>
  </w:style>
  <w:style w:type="character" w:customStyle="1" w:styleId="ng-tns-c331041626-336">
    <w:name w:val="ng-tns-c331041626-336"/>
    <w:basedOn w:val="DefaultParagraphFont"/>
    <w:rsid w:val="00B15DBD"/>
  </w:style>
  <w:style w:type="character" w:customStyle="1" w:styleId="ng-tns-c331041626-347">
    <w:name w:val="ng-tns-c331041626-347"/>
    <w:basedOn w:val="DefaultParagraphFont"/>
    <w:rsid w:val="00B15DBD"/>
  </w:style>
  <w:style w:type="character" w:customStyle="1" w:styleId="normaltextrun">
    <w:name w:val="normaltextrun"/>
    <w:basedOn w:val="DefaultParagraphFont"/>
    <w:rsid w:val="007E226F"/>
  </w:style>
  <w:style w:type="character" w:customStyle="1" w:styleId="eop">
    <w:name w:val="eop"/>
    <w:basedOn w:val="DefaultParagraphFont"/>
    <w:rsid w:val="007E2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45897">
      <w:bodyDiv w:val="1"/>
      <w:marLeft w:val="0"/>
      <w:marRight w:val="0"/>
      <w:marTop w:val="0"/>
      <w:marBottom w:val="0"/>
      <w:divBdr>
        <w:top w:val="none" w:sz="0" w:space="0" w:color="auto"/>
        <w:left w:val="none" w:sz="0" w:space="0" w:color="auto"/>
        <w:bottom w:val="none" w:sz="0" w:space="0" w:color="auto"/>
        <w:right w:val="none" w:sz="0" w:space="0" w:color="auto"/>
      </w:divBdr>
      <w:divsChild>
        <w:div w:id="1751387560">
          <w:marLeft w:val="0"/>
          <w:marRight w:val="0"/>
          <w:marTop w:val="0"/>
          <w:marBottom w:val="0"/>
          <w:divBdr>
            <w:top w:val="none" w:sz="0" w:space="0" w:color="auto"/>
            <w:left w:val="none" w:sz="0" w:space="0" w:color="auto"/>
            <w:bottom w:val="none" w:sz="0" w:space="0" w:color="auto"/>
            <w:right w:val="none" w:sz="0" w:space="0" w:color="auto"/>
          </w:divBdr>
          <w:divsChild>
            <w:div w:id="573442464">
              <w:marLeft w:val="0"/>
              <w:marRight w:val="0"/>
              <w:marTop w:val="0"/>
              <w:marBottom w:val="0"/>
              <w:divBdr>
                <w:top w:val="none" w:sz="0" w:space="0" w:color="auto"/>
                <w:left w:val="none" w:sz="0" w:space="0" w:color="auto"/>
                <w:bottom w:val="none" w:sz="0" w:space="0" w:color="auto"/>
                <w:right w:val="none" w:sz="0" w:space="0" w:color="auto"/>
              </w:divBdr>
            </w:div>
            <w:div w:id="1834640590">
              <w:marLeft w:val="0"/>
              <w:marRight w:val="0"/>
              <w:marTop w:val="0"/>
              <w:marBottom w:val="0"/>
              <w:divBdr>
                <w:top w:val="none" w:sz="0" w:space="0" w:color="auto"/>
                <w:left w:val="none" w:sz="0" w:space="0" w:color="auto"/>
                <w:bottom w:val="none" w:sz="0" w:space="0" w:color="auto"/>
                <w:right w:val="none" w:sz="0" w:space="0" w:color="auto"/>
              </w:divBdr>
              <w:divsChild>
                <w:div w:id="12101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7274">
          <w:marLeft w:val="0"/>
          <w:marRight w:val="0"/>
          <w:marTop w:val="0"/>
          <w:marBottom w:val="0"/>
          <w:divBdr>
            <w:top w:val="none" w:sz="0" w:space="0" w:color="auto"/>
            <w:left w:val="none" w:sz="0" w:space="0" w:color="auto"/>
            <w:bottom w:val="none" w:sz="0" w:space="0" w:color="auto"/>
            <w:right w:val="none" w:sz="0" w:space="0" w:color="auto"/>
          </w:divBdr>
          <w:divsChild>
            <w:div w:id="367031209">
              <w:marLeft w:val="0"/>
              <w:marRight w:val="0"/>
              <w:marTop w:val="0"/>
              <w:marBottom w:val="0"/>
              <w:divBdr>
                <w:top w:val="none" w:sz="0" w:space="0" w:color="auto"/>
                <w:left w:val="none" w:sz="0" w:space="0" w:color="auto"/>
                <w:bottom w:val="none" w:sz="0" w:space="0" w:color="auto"/>
                <w:right w:val="none" w:sz="0" w:space="0" w:color="auto"/>
              </w:divBdr>
              <w:divsChild>
                <w:div w:id="19420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4084">
      <w:bodyDiv w:val="1"/>
      <w:marLeft w:val="0"/>
      <w:marRight w:val="0"/>
      <w:marTop w:val="0"/>
      <w:marBottom w:val="0"/>
      <w:divBdr>
        <w:top w:val="none" w:sz="0" w:space="0" w:color="auto"/>
        <w:left w:val="none" w:sz="0" w:space="0" w:color="auto"/>
        <w:bottom w:val="none" w:sz="0" w:space="0" w:color="auto"/>
        <w:right w:val="none" w:sz="0" w:space="0" w:color="auto"/>
      </w:divBdr>
      <w:divsChild>
        <w:div w:id="1220247097">
          <w:marLeft w:val="0"/>
          <w:marRight w:val="0"/>
          <w:marTop w:val="0"/>
          <w:marBottom w:val="0"/>
          <w:divBdr>
            <w:top w:val="none" w:sz="0" w:space="0" w:color="auto"/>
            <w:left w:val="none" w:sz="0" w:space="0" w:color="auto"/>
            <w:bottom w:val="none" w:sz="0" w:space="0" w:color="auto"/>
            <w:right w:val="none" w:sz="0" w:space="0" w:color="auto"/>
          </w:divBdr>
        </w:div>
      </w:divsChild>
    </w:div>
    <w:div w:id="228348969">
      <w:bodyDiv w:val="1"/>
      <w:marLeft w:val="0"/>
      <w:marRight w:val="0"/>
      <w:marTop w:val="0"/>
      <w:marBottom w:val="0"/>
      <w:divBdr>
        <w:top w:val="none" w:sz="0" w:space="0" w:color="auto"/>
        <w:left w:val="none" w:sz="0" w:space="0" w:color="auto"/>
        <w:bottom w:val="none" w:sz="0" w:space="0" w:color="auto"/>
        <w:right w:val="none" w:sz="0" w:space="0" w:color="auto"/>
      </w:divBdr>
    </w:div>
    <w:div w:id="234827269">
      <w:bodyDiv w:val="1"/>
      <w:marLeft w:val="0"/>
      <w:marRight w:val="0"/>
      <w:marTop w:val="0"/>
      <w:marBottom w:val="0"/>
      <w:divBdr>
        <w:top w:val="none" w:sz="0" w:space="0" w:color="auto"/>
        <w:left w:val="none" w:sz="0" w:space="0" w:color="auto"/>
        <w:bottom w:val="none" w:sz="0" w:space="0" w:color="auto"/>
        <w:right w:val="none" w:sz="0" w:space="0" w:color="auto"/>
      </w:divBdr>
      <w:divsChild>
        <w:div w:id="757869768">
          <w:marLeft w:val="0"/>
          <w:marRight w:val="0"/>
          <w:marTop w:val="0"/>
          <w:marBottom w:val="0"/>
          <w:divBdr>
            <w:top w:val="none" w:sz="0" w:space="0" w:color="auto"/>
            <w:left w:val="none" w:sz="0" w:space="0" w:color="auto"/>
            <w:bottom w:val="none" w:sz="0" w:space="0" w:color="auto"/>
            <w:right w:val="none" w:sz="0" w:space="0" w:color="auto"/>
          </w:divBdr>
        </w:div>
      </w:divsChild>
    </w:div>
    <w:div w:id="281303474">
      <w:bodyDiv w:val="1"/>
      <w:marLeft w:val="0"/>
      <w:marRight w:val="0"/>
      <w:marTop w:val="0"/>
      <w:marBottom w:val="0"/>
      <w:divBdr>
        <w:top w:val="none" w:sz="0" w:space="0" w:color="auto"/>
        <w:left w:val="none" w:sz="0" w:space="0" w:color="auto"/>
        <w:bottom w:val="none" w:sz="0" w:space="0" w:color="auto"/>
        <w:right w:val="none" w:sz="0" w:space="0" w:color="auto"/>
      </w:divBdr>
      <w:divsChild>
        <w:div w:id="2069642575">
          <w:marLeft w:val="0"/>
          <w:marRight w:val="0"/>
          <w:marTop w:val="0"/>
          <w:marBottom w:val="0"/>
          <w:divBdr>
            <w:top w:val="none" w:sz="0" w:space="0" w:color="auto"/>
            <w:left w:val="none" w:sz="0" w:space="0" w:color="auto"/>
            <w:bottom w:val="none" w:sz="0" w:space="0" w:color="auto"/>
            <w:right w:val="none" w:sz="0" w:space="0" w:color="auto"/>
          </w:divBdr>
        </w:div>
      </w:divsChild>
    </w:div>
    <w:div w:id="372926456">
      <w:bodyDiv w:val="1"/>
      <w:marLeft w:val="0"/>
      <w:marRight w:val="0"/>
      <w:marTop w:val="0"/>
      <w:marBottom w:val="0"/>
      <w:divBdr>
        <w:top w:val="none" w:sz="0" w:space="0" w:color="auto"/>
        <w:left w:val="none" w:sz="0" w:space="0" w:color="auto"/>
        <w:bottom w:val="none" w:sz="0" w:space="0" w:color="auto"/>
        <w:right w:val="none" w:sz="0" w:space="0" w:color="auto"/>
      </w:divBdr>
      <w:divsChild>
        <w:div w:id="979115818">
          <w:marLeft w:val="0"/>
          <w:marRight w:val="0"/>
          <w:marTop w:val="0"/>
          <w:marBottom w:val="0"/>
          <w:divBdr>
            <w:top w:val="none" w:sz="0" w:space="0" w:color="auto"/>
            <w:left w:val="none" w:sz="0" w:space="0" w:color="auto"/>
            <w:bottom w:val="none" w:sz="0" w:space="0" w:color="auto"/>
            <w:right w:val="none" w:sz="0" w:space="0" w:color="auto"/>
          </w:divBdr>
        </w:div>
      </w:divsChild>
    </w:div>
    <w:div w:id="381636149">
      <w:bodyDiv w:val="1"/>
      <w:marLeft w:val="0"/>
      <w:marRight w:val="0"/>
      <w:marTop w:val="0"/>
      <w:marBottom w:val="0"/>
      <w:divBdr>
        <w:top w:val="none" w:sz="0" w:space="0" w:color="auto"/>
        <w:left w:val="none" w:sz="0" w:space="0" w:color="auto"/>
        <w:bottom w:val="none" w:sz="0" w:space="0" w:color="auto"/>
        <w:right w:val="none" w:sz="0" w:space="0" w:color="auto"/>
      </w:divBdr>
      <w:divsChild>
        <w:div w:id="737942450">
          <w:marLeft w:val="0"/>
          <w:marRight w:val="0"/>
          <w:marTop w:val="0"/>
          <w:marBottom w:val="0"/>
          <w:divBdr>
            <w:top w:val="none" w:sz="0" w:space="0" w:color="auto"/>
            <w:left w:val="none" w:sz="0" w:space="0" w:color="auto"/>
            <w:bottom w:val="none" w:sz="0" w:space="0" w:color="auto"/>
            <w:right w:val="none" w:sz="0" w:space="0" w:color="auto"/>
          </w:divBdr>
        </w:div>
      </w:divsChild>
    </w:div>
    <w:div w:id="454492998">
      <w:bodyDiv w:val="1"/>
      <w:marLeft w:val="0"/>
      <w:marRight w:val="0"/>
      <w:marTop w:val="0"/>
      <w:marBottom w:val="0"/>
      <w:divBdr>
        <w:top w:val="none" w:sz="0" w:space="0" w:color="auto"/>
        <w:left w:val="none" w:sz="0" w:space="0" w:color="auto"/>
        <w:bottom w:val="none" w:sz="0" w:space="0" w:color="auto"/>
        <w:right w:val="none" w:sz="0" w:space="0" w:color="auto"/>
      </w:divBdr>
      <w:divsChild>
        <w:div w:id="774980521">
          <w:marLeft w:val="0"/>
          <w:marRight w:val="0"/>
          <w:marTop w:val="0"/>
          <w:marBottom w:val="0"/>
          <w:divBdr>
            <w:top w:val="none" w:sz="0" w:space="0" w:color="auto"/>
            <w:left w:val="none" w:sz="0" w:space="0" w:color="auto"/>
            <w:bottom w:val="none" w:sz="0" w:space="0" w:color="auto"/>
            <w:right w:val="none" w:sz="0" w:space="0" w:color="auto"/>
          </w:divBdr>
          <w:divsChild>
            <w:div w:id="1340428471">
              <w:marLeft w:val="0"/>
              <w:marRight w:val="0"/>
              <w:marTop w:val="0"/>
              <w:marBottom w:val="0"/>
              <w:divBdr>
                <w:top w:val="none" w:sz="0" w:space="0" w:color="auto"/>
                <w:left w:val="none" w:sz="0" w:space="0" w:color="auto"/>
                <w:bottom w:val="none" w:sz="0" w:space="0" w:color="auto"/>
                <w:right w:val="none" w:sz="0" w:space="0" w:color="auto"/>
              </w:divBdr>
            </w:div>
            <w:div w:id="2117286213">
              <w:marLeft w:val="0"/>
              <w:marRight w:val="0"/>
              <w:marTop w:val="0"/>
              <w:marBottom w:val="0"/>
              <w:divBdr>
                <w:top w:val="none" w:sz="0" w:space="0" w:color="auto"/>
                <w:left w:val="none" w:sz="0" w:space="0" w:color="auto"/>
                <w:bottom w:val="none" w:sz="0" w:space="0" w:color="auto"/>
                <w:right w:val="none" w:sz="0" w:space="0" w:color="auto"/>
              </w:divBdr>
              <w:divsChild>
                <w:div w:id="7606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3106">
          <w:marLeft w:val="0"/>
          <w:marRight w:val="0"/>
          <w:marTop w:val="0"/>
          <w:marBottom w:val="0"/>
          <w:divBdr>
            <w:top w:val="none" w:sz="0" w:space="0" w:color="auto"/>
            <w:left w:val="none" w:sz="0" w:space="0" w:color="auto"/>
            <w:bottom w:val="none" w:sz="0" w:space="0" w:color="auto"/>
            <w:right w:val="none" w:sz="0" w:space="0" w:color="auto"/>
          </w:divBdr>
          <w:divsChild>
            <w:div w:id="384450169">
              <w:marLeft w:val="0"/>
              <w:marRight w:val="0"/>
              <w:marTop w:val="0"/>
              <w:marBottom w:val="0"/>
              <w:divBdr>
                <w:top w:val="none" w:sz="0" w:space="0" w:color="auto"/>
                <w:left w:val="none" w:sz="0" w:space="0" w:color="auto"/>
                <w:bottom w:val="none" w:sz="0" w:space="0" w:color="auto"/>
                <w:right w:val="none" w:sz="0" w:space="0" w:color="auto"/>
              </w:divBdr>
              <w:divsChild>
                <w:div w:id="9264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68452">
      <w:bodyDiv w:val="1"/>
      <w:marLeft w:val="0"/>
      <w:marRight w:val="0"/>
      <w:marTop w:val="0"/>
      <w:marBottom w:val="0"/>
      <w:divBdr>
        <w:top w:val="none" w:sz="0" w:space="0" w:color="auto"/>
        <w:left w:val="none" w:sz="0" w:space="0" w:color="auto"/>
        <w:bottom w:val="none" w:sz="0" w:space="0" w:color="auto"/>
        <w:right w:val="none" w:sz="0" w:space="0" w:color="auto"/>
      </w:divBdr>
      <w:divsChild>
        <w:div w:id="270359314">
          <w:marLeft w:val="0"/>
          <w:marRight w:val="0"/>
          <w:marTop w:val="0"/>
          <w:marBottom w:val="0"/>
          <w:divBdr>
            <w:top w:val="none" w:sz="0" w:space="0" w:color="auto"/>
            <w:left w:val="none" w:sz="0" w:space="0" w:color="auto"/>
            <w:bottom w:val="none" w:sz="0" w:space="0" w:color="auto"/>
            <w:right w:val="none" w:sz="0" w:space="0" w:color="auto"/>
          </w:divBdr>
          <w:divsChild>
            <w:div w:id="229578852">
              <w:marLeft w:val="0"/>
              <w:marRight w:val="0"/>
              <w:marTop w:val="0"/>
              <w:marBottom w:val="0"/>
              <w:divBdr>
                <w:top w:val="none" w:sz="0" w:space="0" w:color="auto"/>
                <w:left w:val="none" w:sz="0" w:space="0" w:color="auto"/>
                <w:bottom w:val="none" w:sz="0" w:space="0" w:color="auto"/>
                <w:right w:val="none" w:sz="0" w:space="0" w:color="auto"/>
              </w:divBdr>
            </w:div>
            <w:div w:id="657151686">
              <w:marLeft w:val="0"/>
              <w:marRight w:val="0"/>
              <w:marTop w:val="0"/>
              <w:marBottom w:val="0"/>
              <w:divBdr>
                <w:top w:val="none" w:sz="0" w:space="0" w:color="auto"/>
                <w:left w:val="none" w:sz="0" w:space="0" w:color="auto"/>
                <w:bottom w:val="none" w:sz="0" w:space="0" w:color="auto"/>
                <w:right w:val="none" w:sz="0" w:space="0" w:color="auto"/>
              </w:divBdr>
              <w:divsChild>
                <w:div w:id="13951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6842">
          <w:marLeft w:val="0"/>
          <w:marRight w:val="0"/>
          <w:marTop w:val="0"/>
          <w:marBottom w:val="0"/>
          <w:divBdr>
            <w:top w:val="none" w:sz="0" w:space="0" w:color="auto"/>
            <w:left w:val="none" w:sz="0" w:space="0" w:color="auto"/>
            <w:bottom w:val="none" w:sz="0" w:space="0" w:color="auto"/>
            <w:right w:val="none" w:sz="0" w:space="0" w:color="auto"/>
          </w:divBdr>
          <w:divsChild>
            <w:div w:id="975182458">
              <w:marLeft w:val="0"/>
              <w:marRight w:val="0"/>
              <w:marTop w:val="0"/>
              <w:marBottom w:val="0"/>
              <w:divBdr>
                <w:top w:val="none" w:sz="0" w:space="0" w:color="auto"/>
                <w:left w:val="none" w:sz="0" w:space="0" w:color="auto"/>
                <w:bottom w:val="none" w:sz="0" w:space="0" w:color="auto"/>
                <w:right w:val="none" w:sz="0" w:space="0" w:color="auto"/>
              </w:divBdr>
              <w:divsChild>
                <w:div w:id="18555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4212">
      <w:bodyDiv w:val="1"/>
      <w:marLeft w:val="0"/>
      <w:marRight w:val="0"/>
      <w:marTop w:val="0"/>
      <w:marBottom w:val="0"/>
      <w:divBdr>
        <w:top w:val="none" w:sz="0" w:space="0" w:color="auto"/>
        <w:left w:val="none" w:sz="0" w:space="0" w:color="auto"/>
        <w:bottom w:val="none" w:sz="0" w:space="0" w:color="auto"/>
        <w:right w:val="none" w:sz="0" w:space="0" w:color="auto"/>
      </w:divBdr>
    </w:div>
    <w:div w:id="561136158">
      <w:bodyDiv w:val="1"/>
      <w:marLeft w:val="0"/>
      <w:marRight w:val="0"/>
      <w:marTop w:val="0"/>
      <w:marBottom w:val="0"/>
      <w:divBdr>
        <w:top w:val="none" w:sz="0" w:space="0" w:color="auto"/>
        <w:left w:val="none" w:sz="0" w:space="0" w:color="auto"/>
        <w:bottom w:val="none" w:sz="0" w:space="0" w:color="auto"/>
        <w:right w:val="none" w:sz="0" w:space="0" w:color="auto"/>
      </w:divBdr>
      <w:divsChild>
        <w:div w:id="1892843163">
          <w:marLeft w:val="0"/>
          <w:marRight w:val="0"/>
          <w:marTop w:val="0"/>
          <w:marBottom w:val="0"/>
          <w:divBdr>
            <w:top w:val="none" w:sz="0" w:space="0" w:color="auto"/>
            <w:left w:val="none" w:sz="0" w:space="0" w:color="auto"/>
            <w:bottom w:val="none" w:sz="0" w:space="0" w:color="auto"/>
            <w:right w:val="none" w:sz="0" w:space="0" w:color="auto"/>
          </w:divBdr>
        </w:div>
      </w:divsChild>
    </w:div>
    <w:div w:id="570584506">
      <w:bodyDiv w:val="1"/>
      <w:marLeft w:val="0"/>
      <w:marRight w:val="0"/>
      <w:marTop w:val="0"/>
      <w:marBottom w:val="0"/>
      <w:divBdr>
        <w:top w:val="none" w:sz="0" w:space="0" w:color="auto"/>
        <w:left w:val="none" w:sz="0" w:space="0" w:color="auto"/>
        <w:bottom w:val="none" w:sz="0" w:space="0" w:color="auto"/>
        <w:right w:val="none" w:sz="0" w:space="0" w:color="auto"/>
      </w:divBdr>
      <w:divsChild>
        <w:div w:id="1224873834">
          <w:marLeft w:val="0"/>
          <w:marRight w:val="0"/>
          <w:marTop w:val="0"/>
          <w:marBottom w:val="0"/>
          <w:divBdr>
            <w:top w:val="none" w:sz="0" w:space="0" w:color="auto"/>
            <w:left w:val="none" w:sz="0" w:space="0" w:color="auto"/>
            <w:bottom w:val="none" w:sz="0" w:space="0" w:color="auto"/>
            <w:right w:val="none" w:sz="0" w:space="0" w:color="auto"/>
          </w:divBdr>
          <w:divsChild>
            <w:div w:id="563876809">
              <w:marLeft w:val="0"/>
              <w:marRight w:val="0"/>
              <w:marTop w:val="0"/>
              <w:marBottom w:val="0"/>
              <w:divBdr>
                <w:top w:val="none" w:sz="0" w:space="0" w:color="auto"/>
                <w:left w:val="none" w:sz="0" w:space="0" w:color="auto"/>
                <w:bottom w:val="none" w:sz="0" w:space="0" w:color="auto"/>
                <w:right w:val="none" w:sz="0" w:space="0" w:color="auto"/>
              </w:divBdr>
            </w:div>
            <w:div w:id="378819728">
              <w:marLeft w:val="0"/>
              <w:marRight w:val="0"/>
              <w:marTop w:val="0"/>
              <w:marBottom w:val="0"/>
              <w:divBdr>
                <w:top w:val="none" w:sz="0" w:space="0" w:color="auto"/>
                <w:left w:val="none" w:sz="0" w:space="0" w:color="auto"/>
                <w:bottom w:val="none" w:sz="0" w:space="0" w:color="auto"/>
                <w:right w:val="none" w:sz="0" w:space="0" w:color="auto"/>
              </w:divBdr>
              <w:divsChild>
                <w:div w:id="1353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222">
          <w:marLeft w:val="0"/>
          <w:marRight w:val="0"/>
          <w:marTop w:val="0"/>
          <w:marBottom w:val="0"/>
          <w:divBdr>
            <w:top w:val="none" w:sz="0" w:space="0" w:color="auto"/>
            <w:left w:val="none" w:sz="0" w:space="0" w:color="auto"/>
            <w:bottom w:val="none" w:sz="0" w:space="0" w:color="auto"/>
            <w:right w:val="none" w:sz="0" w:space="0" w:color="auto"/>
          </w:divBdr>
          <w:divsChild>
            <w:div w:id="948977068">
              <w:marLeft w:val="0"/>
              <w:marRight w:val="0"/>
              <w:marTop w:val="0"/>
              <w:marBottom w:val="0"/>
              <w:divBdr>
                <w:top w:val="none" w:sz="0" w:space="0" w:color="auto"/>
                <w:left w:val="none" w:sz="0" w:space="0" w:color="auto"/>
                <w:bottom w:val="none" w:sz="0" w:space="0" w:color="auto"/>
                <w:right w:val="none" w:sz="0" w:space="0" w:color="auto"/>
              </w:divBdr>
              <w:divsChild>
                <w:div w:id="13760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51636">
      <w:bodyDiv w:val="1"/>
      <w:marLeft w:val="0"/>
      <w:marRight w:val="0"/>
      <w:marTop w:val="0"/>
      <w:marBottom w:val="0"/>
      <w:divBdr>
        <w:top w:val="none" w:sz="0" w:space="0" w:color="auto"/>
        <w:left w:val="none" w:sz="0" w:space="0" w:color="auto"/>
        <w:bottom w:val="none" w:sz="0" w:space="0" w:color="auto"/>
        <w:right w:val="none" w:sz="0" w:space="0" w:color="auto"/>
      </w:divBdr>
      <w:divsChild>
        <w:div w:id="831483074">
          <w:marLeft w:val="0"/>
          <w:marRight w:val="0"/>
          <w:marTop w:val="0"/>
          <w:marBottom w:val="0"/>
          <w:divBdr>
            <w:top w:val="none" w:sz="0" w:space="0" w:color="auto"/>
            <w:left w:val="none" w:sz="0" w:space="0" w:color="auto"/>
            <w:bottom w:val="none" w:sz="0" w:space="0" w:color="auto"/>
            <w:right w:val="none" w:sz="0" w:space="0" w:color="auto"/>
          </w:divBdr>
          <w:divsChild>
            <w:div w:id="1261254390">
              <w:marLeft w:val="0"/>
              <w:marRight w:val="0"/>
              <w:marTop w:val="0"/>
              <w:marBottom w:val="0"/>
              <w:divBdr>
                <w:top w:val="none" w:sz="0" w:space="0" w:color="auto"/>
                <w:left w:val="none" w:sz="0" w:space="0" w:color="auto"/>
                <w:bottom w:val="none" w:sz="0" w:space="0" w:color="auto"/>
                <w:right w:val="none" w:sz="0" w:space="0" w:color="auto"/>
              </w:divBdr>
            </w:div>
            <w:div w:id="326053832">
              <w:marLeft w:val="0"/>
              <w:marRight w:val="0"/>
              <w:marTop w:val="0"/>
              <w:marBottom w:val="0"/>
              <w:divBdr>
                <w:top w:val="none" w:sz="0" w:space="0" w:color="auto"/>
                <w:left w:val="none" w:sz="0" w:space="0" w:color="auto"/>
                <w:bottom w:val="none" w:sz="0" w:space="0" w:color="auto"/>
                <w:right w:val="none" w:sz="0" w:space="0" w:color="auto"/>
              </w:divBdr>
              <w:divsChild>
                <w:div w:id="3253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0772">
          <w:marLeft w:val="0"/>
          <w:marRight w:val="0"/>
          <w:marTop w:val="0"/>
          <w:marBottom w:val="0"/>
          <w:divBdr>
            <w:top w:val="none" w:sz="0" w:space="0" w:color="auto"/>
            <w:left w:val="none" w:sz="0" w:space="0" w:color="auto"/>
            <w:bottom w:val="none" w:sz="0" w:space="0" w:color="auto"/>
            <w:right w:val="none" w:sz="0" w:space="0" w:color="auto"/>
          </w:divBdr>
          <w:divsChild>
            <w:div w:id="752748345">
              <w:marLeft w:val="0"/>
              <w:marRight w:val="0"/>
              <w:marTop w:val="0"/>
              <w:marBottom w:val="0"/>
              <w:divBdr>
                <w:top w:val="none" w:sz="0" w:space="0" w:color="auto"/>
                <w:left w:val="none" w:sz="0" w:space="0" w:color="auto"/>
                <w:bottom w:val="none" w:sz="0" w:space="0" w:color="auto"/>
                <w:right w:val="none" w:sz="0" w:space="0" w:color="auto"/>
              </w:divBdr>
              <w:divsChild>
                <w:div w:id="19466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00350">
      <w:bodyDiv w:val="1"/>
      <w:marLeft w:val="0"/>
      <w:marRight w:val="0"/>
      <w:marTop w:val="0"/>
      <w:marBottom w:val="0"/>
      <w:divBdr>
        <w:top w:val="none" w:sz="0" w:space="0" w:color="auto"/>
        <w:left w:val="none" w:sz="0" w:space="0" w:color="auto"/>
        <w:bottom w:val="none" w:sz="0" w:space="0" w:color="auto"/>
        <w:right w:val="none" w:sz="0" w:space="0" w:color="auto"/>
      </w:divBdr>
    </w:div>
    <w:div w:id="782531406">
      <w:bodyDiv w:val="1"/>
      <w:marLeft w:val="0"/>
      <w:marRight w:val="0"/>
      <w:marTop w:val="0"/>
      <w:marBottom w:val="0"/>
      <w:divBdr>
        <w:top w:val="none" w:sz="0" w:space="0" w:color="auto"/>
        <w:left w:val="none" w:sz="0" w:space="0" w:color="auto"/>
        <w:bottom w:val="none" w:sz="0" w:space="0" w:color="auto"/>
        <w:right w:val="none" w:sz="0" w:space="0" w:color="auto"/>
      </w:divBdr>
      <w:divsChild>
        <w:div w:id="108360294">
          <w:marLeft w:val="0"/>
          <w:marRight w:val="0"/>
          <w:marTop w:val="0"/>
          <w:marBottom w:val="0"/>
          <w:divBdr>
            <w:top w:val="none" w:sz="0" w:space="0" w:color="auto"/>
            <w:left w:val="none" w:sz="0" w:space="0" w:color="auto"/>
            <w:bottom w:val="none" w:sz="0" w:space="0" w:color="auto"/>
            <w:right w:val="none" w:sz="0" w:space="0" w:color="auto"/>
          </w:divBdr>
          <w:divsChild>
            <w:div w:id="1427458151">
              <w:marLeft w:val="0"/>
              <w:marRight w:val="0"/>
              <w:marTop w:val="0"/>
              <w:marBottom w:val="0"/>
              <w:divBdr>
                <w:top w:val="none" w:sz="0" w:space="0" w:color="auto"/>
                <w:left w:val="none" w:sz="0" w:space="0" w:color="auto"/>
                <w:bottom w:val="none" w:sz="0" w:space="0" w:color="auto"/>
                <w:right w:val="none" w:sz="0" w:space="0" w:color="auto"/>
              </w:divBdr>
            </w:div>
            <w:div w:id="303897292">
              <w:marLeft w:val="0"/>
              <w:marRight w:val="0"/>
              <w:marTop w:val="0"/>
              <w:marBottom w:val="0"/>
              <w:divBdr>
                <w:top w:val="none" w:sz="0" w:space="0" w:color="auto"/>
                <w:left w:val="none" w:sz="0" w:space="0" w:color="auto"/>
                <w:bottom w:val="none" w:sz="0" w:space="0" w:color="auto"/>
                <w:right w:val="none" w:sz="0" w:space="0" w:color="auto"/>
              </w:divBdr>
              <w:divsChild>
                <w:div w:id="965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76267">
      <w:bodyDiv w:val="1"/>
      <w:marLeft w:val="0"/>
      <w:marRight w:val="0"/>
      <w:marTop w:val="0"/>
      <w:marBottom w:val="0"/>
      <w:divBdr>
        <w:top w:val="none" w:sz="0" w:space="0" w:color="auto"/>
        <w:left w:val="none" w:sz="0" w:space="0" w:color="auto"/>
        <w:bottom w:val="none" w:sz="0" w:space="0" w:color="auto"/>
        <w:right w:val="none" w:sz="0" w:space="0" w:color="auto"/>
      </w:divBdr>
      <w:divsChild>
        <w:div w:id="1560359748">
          <w:marLeft w:val="0"/>
          <w:marRight w:val="0"/>
          <w:marTop w:val="0"/>
          <w:marBottom w:val="0"/>
          <w:divBdr>
            <w:top w:val="none" w:sz="0" w:space="0" w:color="auto"/>
            <w:left w:val="none" w:sz="0" w:space="0" w:color="auto"/>
            <w:bottom w:val="none" w:sz="0" w:space="0" w:color="auto"/>
            <w:right w:val="none" w:sz="0" w:space="0" w:color="auto"/>
          </w:divBdr>
        </w:div>
      </w:divsChild>
    </w:div>
    <w:div w:id="1037390448">
      <w:bodyDiv w:val="1"/>
      <w:marLeft w:val="0"/>
      <w:marRight w:val="0"/>
      <w:marTop w:val="0"/>
      <w:marBottom w:val="0"/>
      <w:divBdr>
        <w:top w:val="none" w:sz="0" w:space="0" w:color="auto"/>
        <w:left w:val="none" w:sz="0" w:space="0" w:color="auto"/>
        <w:bottom w:val="none" w:sz="0" w:space="0" w:color="auto"/>
        <w:right w:val="none" w:sz="0" w:space="0" w:color="auto"/>
      </w:divBdr>
    </w:div>
    <w:div w:id="1087312514">
      <w:bodyDiv w:val="1"/>
      <w:marLeft w:val="0"/>
      <w:marRight w:val="0"/>
      <w:marTop w:val="0"/>
      <w:marBottom w:val="0"/>
      <w:divBdr>
        <w:top w:val="none" w:sz="0" w:space="0" w:color="auto"/>
        <w:left w:val="none" w:sz="0" w:space="0" w:color="auto"/>
        <w:bottom w:val="none" w:sz="0" w:space="0" w:color="auto"/>
        <w:right w:val="none" w:sz="0" w:space="0" w:color="auto"/>
      </w:divBdr>
      <w:divsChild>
        <w:div w:id="1130853986">
          <w:marLeft w:val="0"/>
          <w:marRight w:val="0"/>
          <w:marTop w:val="0"/>
          <w:marBottom w:val="0"/>
          <w:divBdr>
            <w:top w:val="none" w:sz="0" w:space="0" w:color="auto"/>
            <w:left w:val="none" w:sz="0" w:space="0" w:color="auto"/>
            <w:bottom w:val="none" w:sz="0" w:space="0" w:color="auto"/>
            <w:right w:val="none" w:sz="0" w:space="0" w:color="auto"/>
          </w:divBdr>
          <w:divsChild>
            <w:div w:id="496000731">
              <w:marLeft w:val="0"/>
              <w:marRight w:val="0"/>
              <w:marTop w:val="0"/>
              <w:marBottom w:val="0"/>
              <w:divBdr>
                <w:top w:val="none" w:sz="0" w:space="0" w:color="auto"/>
                <w:left w:val="none" w:sz="0" w:space="0" w:color="auto"/>
                <w:bottom w:val="none" w:sz="0" w:space="0" w:color="auto"/>
                <w:right w:val="none" w:sz="0" w:space="0" w:color="auto"/>
              </w:divBdr>
            </w:div>
            <w:div w:id="1898122836">
              <w:marLeft w:val="0"/>
              <w:marRight w:val="0"/>
              <w:marTop w:val="0"/>
              <w:marBottom w:val="0"/>
              <w:divBdr>
                <w:top w:val="none" w:sz="0" w:space="0" w:color="auto"/>
                <w:left w:val="none" w:sz="0" w:space="0" w:color="auto"/>
                <w:bottom w:val="none" w:sz="0" w:space="0" w:color="auto"/>
                <w:right w:val="none" w:sz="0" w:space="0" w:color="auto"/>
              </w:divBdr>
              <w:divsChild>
                <w:div w:id="2364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5476">
          <w:marLeft w:val="0"/>
          <w:marRight w:val="0"/>
          <w:marTop w:val="0"/>
          <w:marBottom w:val="0"/>
          <w:divBdr>
            <w:top w:val="none" w:sz="0" w:space="0" w:color="auto"/>
            <w:left w:val="none" w:sz="0" w:space="0" w:color="auto"/>
            <w:bottom w:val="none" w:sz="0" w:space="0" w:color="auto"/>
            <w:right w:val="none" w:sz="0" w:space="0" w:color="auto"/>
          </w:divBdr>
          <w:divsChild>
            <w:div w:id="1459639674">
              <w:marLeft w:val="0"/>
              <w:marRight w:val="0"/>
              <w:marTop w:val="0"/>
              <w:marBottom w:val="0"/>
              <w:divBdr>
                <w:top w:val="none" w:sz="0" w:space="0" w:color="auto"/>
                <w:left w:val="none" w:sz="0" w:space="0" w:color="auto"/>
                <w:bottom w:val="none" w:sz="0" w:space="0" w:color="auto"/>
                <w:right w:val="none" w:sz="0" w:space="0" w:color="auto"/>
              </w:divBdr>
              <w:divsChild>
                <w:div w:id="7353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39853">
      <w:bodyDiv w:val="1"/>
      <w:marLeft w:val="0"/>
      <w:marRight w:val="0"/>
      <w:marTop w:val="0"/>
      <w:marBottom w:val="0"/>
      <w:divBdr>
        <w:top w:val="none" w:sz="0" w:space="0" w:color="auto"/>
        <w:left w:val="none" w:sz="0" w:space="0" w:color="auto"/>
        <w:bottom w:val="none" w:sz="0" w:space="0" w:color="auto"/>
        <w:right w:val="none" w:sz="0" w:space="0" w:color="auto"/>
      </w:divBdr>
      <w:divsChild>
        <w:div w:id="573317591">
          <w:marLeft w:val="0"/>
          <w:marRight w:val="0"/>
          <w:marTop w:val="0"/>
          <w:marBottom w:val="0"/>
          <w:divBdr>
            <w:top w:val="none" w:sz="0" w:space="0" w:color="auto"/>
            <w:left w:val="none" w:sz="0" w:space="0" w:color="auto"/>
            <w:bottom w:val="none" w:sz="0" w:space="0" w:color="auto"/>
            <w:right w:val="none" w:sz="0" w:space="0" w:color="auto"/>
          </w:divBdr>
          <w:divsChild>
            <w:div w:id="261181537">
              <w:marLeft w:val="0"/>
              <w:marRight w:val="0"/>
              <w:marTop w:val="0"/>
              <w:marBottom w:val="0"/>
              <w:divBdr>
                <w:top w:val="none" w:sz="0" w:space="0" w:color="auto"/>
                <w:left w:val="none" w:sz="0" w:space="0" w:color="auto"/>
                <w:bottom w:val="none" w:sz="0" w:space="0" w:color="auto"/>
                <w:right w:val="none" w:sz="0" w:space="0" w:color="auto"/>
              </w:divBdr>
            </w:div>
            <w:div w:id="2024087521">
              <w:marLeft w:val="0"/>
              <w:marRight w:val="0"/>
              <w:marTop w:val="0"/>
              <w:marBottom w:val="0"/>
              <w:divBdr>
                <w:top w:val="none" w:sz="0" w:space="0" w:color="auto"/>
                <w:left w:val="none" w:sz="0" w:space="0" w:color="auto"/>
                <w:bottom w:val="none" w:sz="0" w:space="0" w:color="auto"/>
                <w:right w:val="none" w:sz="0" w:space="0" w:color="auto"/>
              </w:divBdr>
              <w:divsChild>
                <w:div w:id="430704387">
                  <w:marLeft w:val="0"/>
                  <w:marRight w:val="0"/>
                  <w:marTop w:val="0"/>
                  <w:marBottom w:val="0"/>
                  <w:divBdr>
                    <w:top w:val="none" w:sz="0" w:space="0" w:color="auto"/>
                    <w:left w:val="none" w:sz="0" w:space="0" w:color="auto"/>
                    <w:bottom w:val="none" w:sz="0" w:space="0" w:color="auto"/>
                    <w:right w:val="none" w:sz="0" w:space="0" w:color="auto"/>
                  </w:divBdr>
                  <w:divsChild>
                    <w:div w:id="6968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7738">
              <w:marLeft w:val="0"/>
              <w:marRight w:val="0"/>
              <w:marTop w:val="0"/>
              <w:marBottom w:val="0"/>
              <w:divBdr>
                <w:top w:val="none" w:sz="0" w:space="0" w:color="auto"/>
                <w:left w:val="none" w:sz="0" w:space="0" w:color="auto"/>
                <w:bottom w:val="none" w:sz="0" w:space="0" w:color="auto"/>
                <w:right w:val="none" w:sz="0" w:space="0" w:color="auto"/>
              </w:divBdr>
            </w:div>
          </w:divsChild>
        </w:div>
        <w:div w:id="740368021">
          <w:marLeft w:val="0"/>
          <w:marRight w:val="0"/>
          <w:marTop w:val="0"/>
          <w:marBottom w:val="0"/>
          <w:divBdr>
            <w:top w:val="none" w:sz="0" w:space="0" w:color="auto"/>
            <w:left w:val="none" w:sz="0" w:space="0" w:color="auto"/>
            <w:bottom w:val="none" w:sz="0" w:space="0" w:color="auto"/>
            <w:right w:val="none" w:sz="0" w:space="0" w:color="auto"/>
          </w:divBdr>
          <w:divsChild>
            <w:div w:id="1247574569">
              <w:marLeft w:val="0"/>
              <w:marRight w:val="0"/>
              <w:marTop w:val="0"/>
              <w:marBottom w:val="0"/>
              <w:divBdr>
                <w:top w:val="none" w:sz="0" w:space="0" w:color="auto"/>
                <w:left w:val="none" w:sz="0" w:space="0" w:color="auto"/>
                <w:bottom w:val="none" w:sz="0" w:space="0" w:color="auto"/>
                <w:right w:val="none" w:sz="0" w:space="0" w:color="auto"/>
              </w:divBdr>
            </w:div>
            <w:div w:id="1256398656">
              <w:marLeft w:val="0"/>
              <w:marRight w:val="0"/>
              <w:marTop w:val="0"/>
              <w:marBottom w:val="0"/>
              <w:divBdr>
                <w:top w:val="none" w:sz="0" w:space="0" w:color="auto"/>
                <w:left w:val="none" w:sz="0" w:space="0" w:color="auto"/>
                <w:bottom w:val="none" w:sz="0" w:space="0" w:color="auto"/>
                <w:right w:val="none" w:sz="0" w:space="0" w:color="auto"/>
              </w:divBdr>
              <w:divsChild>
                <w:div w:id="290017805">
                  <w:marLeft w:val="0"/>
                  <w:marRight w:val="0"/>
                  <w:marTop w:val="0"/>
                  <w:marBottom w:val="0"/>
                  <w:divBdr>
                    <w:top w:val="none" w:sz="0" w:space="0" w:color="auto"/>
                    <w:left w:val="none" w:sz="0" w:space="0" w:color="auto"/>
                    <w:bottom w:val="none" w:sz="0" w:space="0" w:color="auto"/>
                    <w:right w:val="none" w:sz="0" w:space="0" w:color="auto"/>
                  </w:divBdr>
                  <w:divsChild>
                    <w:div w:id="8895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715">
      <w:bodyDiv w:val="1"/>
      <w:marLeft w:val="0"/>
      <w:marRight w:val="0"/>
      <w:marTop w:val="0"/>
      <w:marBottom w:val="0"/>
      <w:divBdr>
        <w:top w:val="none" w:sz="0" w:space="0" w:color="auto"/>
        <w:left w:val="none" w:sz="0" w:space="0" w:color="auto"/>
        <w:bottom w:val="none" w:sz="0" w:space="0" w:color="auto"/>
        <w:right w:val="none" w:sz="0" w:space="0" w:color="auto"/>
      </w:divBdr>
      <w:divsChild>
        <w:div w:id="1466315065">
          <w:marLeft w:val="0"/>
          <w:marRight w:val="0"/>
          <w:marTop w:val="0"/>
          <w:marBottom w:val="0"/>
          <w:divBdr>
            <w:top w:val="none" w:sz="0" w:space="0" w:color="auto"/>
            <w:left w:val="none" w:sz="0" w:space="0" w:color="auto"/>
            <w:bottom w:val="none" w:sz="0" w:space="0" w:color="auto"/>
            <w:right w:val="none" w:sz="0" w:space="0" w:color="auto"/>
          </w:divBdr>
          <w:divsChild>
            <w:div w:id="1697345044">
              <w:marLeft w:val="0"/>
              <w:marRight w:val="0"/>
              <w:marTop w:val="0"/>
              <w:marBottom w:val="0"/>
              <w:divBdr>
                <w:top w:val="none" w:sz="0" w:space="0" w:color="auto"/>
                <w:left w:val="none" w:sz="0" w:space="0" w:color="auto"/>
                <w:bottom w:val="none" w:sz="0" w:space="0" w:color="auto"/>
                <w:right w:val="none" w:sz="0" w:space="0" w:color="auto"/>
              </w:divBdr>
            </w:div>
            <w:div w:id="973411472">
              <w:marLeft w:val="0"/>
              <w:marRight w:val="0"/>
              <w:marTop w:val="0"/>
              <w:marBottom w:val="0"/>
              <w:divBdr>
                <w:top w:val="none" w:sz="0" w:space="0" w:color="auto"/>
                <w:left w:val="none" w:sz="0" w:space="0" w:color="auto"/>
                <w:bottom w:val="none" w:sz="0" w:space="0" w:color="auto"/>
                <w:right w:val="none" w:sz="0" w:space="0" w:color="auto"/>
              </w:divBdr>
              <w:divsChild>
                <w:div w:id="4973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4330">
          <w:marLeft w:val="0"/>
          <w:marRight w:val="0"/>
          <w:marTop w:val="0"/>
          <w:marBottom w:val="0"/>
          <w:divBdr>
            <w:top w:val="none" w:sz="0" w:space="0" w:color="auto"/>
            <w:left w:val="none" w:sz="0" w:space="0" w:color="auto"/>
            <w:bottom w:val="none" w:sz="0" w:space="0" w:color="auto"/>
            <w:right w:val="none" w:sz="0" w:space="0" w:color="auto"/>
          </w:divBdr>
          <w:divsChild>
            <w:div w:id="604650008">
              <w:marLeft w:val="0"/>
              <w:marRight w:val="0"/>
              <w:marTop w:val="0"/>
              <w:marBottom w:val="0"/>
              <w:divBdr>
                <w:top w:val="none" w:sz="0" w:space="0" w:color="auto"/>
                <w:left w:val="none" w:sz="0" w:space="0" w:color="auto"/>
                <w:bottom w:val="none" w:sz="0" w:space="0" w:color="auto"/>
                <w:right w:val="none" w:sz="0" w:space="0" w:color="auto"/>
              </w:divBdr>
              <w:divsChild>
                <w:div w:id="246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9361">
      <w:bodyDiv w:val="1"/>
      <w:marLeft w:val="0"/>
      <w:marRight w:val="0"/>
      <w:marTop w:val="0"/>
      <w:marBottom w:val="0"/>
      <w:divBdr>
        <w:top w:val="none" w:sz="0" w:space="0" w:color="auto"/>
        <w:left w:val="none" w:sz="0" w:space="0" w:color="auto"/>
        <w:bottom w:val="none" w:sz="0" w:space="0" w:color="auto"/>
        <w:right w:val="none" w:sz="0" w:space="0" w:color="auto"/>
      </w:divBdr>
    </w:div>
    <w:div w:id="1210335110">
      <w:bodyDiv w:val="1"/>
      <w:marLeft w:val="0"/>
      <w:marRight w:val="0"/>
      <w:marTop w:val="0"/>
      <w:marBottom w:val="0"/>
      <w:divBdr>
        <w:top w:val="none" w:sz="0" w:space="0" w:color="auto"/>
        <w:left w:val="none" w:sz="0" w:space="0" w:color="auto"/>
        <w:bottom w:val="none" w:sz="0" w:space="0" w:color="auto"/>
        <w:right w:val="none" w:sz="0" w:space="0" w:color="auto"/>
      </w:divBdr>
    </w:div>
    <w:div w:id="1258291505">
      <w:bodyDiv w:val="1"/>
      <w:marLeft w:val="0"/>
      <w:marRight w:val="0"/>
      <w:marTop w:val="0"/>
      <w:marBottom w:val="0"/>
      <w:divBdr>
        <w:top w:val="none" w:sz="0" w:space="0" w:color="auto"/>
        <w:left w:val="none" w:sz="0" w:space="0" w:color="auto"/>
        <w:bottom w:val="none" w:sz="0" w:space="0" w:color="auto"/>
        <w:right w:val="none" w:sz="0" w:space="0" w:color="auto"/>
      </w:divBdr>
    </w:div>
    <w:div w:id="1274746236">
      <w:bodyDiv w:val="1"/>
      <w:marLeft w:val="0"/>
      <w:marRight w:val="0"/>
      <w:marTop w:val="0"/>
      <w:marBottom w:val="0"/>
      <w:divBdr>
        <w:top w:val="none" w:sz="0" w:space="0" w:color="auto"/>
        <w:left w:val="none" w:sz="0" w:space="0" w:color="auto"/>
        <w:bottom w:val="none" w:sz="0" w:space="0" w:color="auto"/>
        <w:right w:val="none" w:sz="0" w:space="0" w:color="auto"/>
      </w:divBdr>
    </w:div>
    <w:div w:id="1341808742">
      <w:bodyDiv w:val="1"/>
      <w:marLeft w:val="0"/>
      <w:marRight w:val="0"/>
      <w:marTop w:val="0"/>
      <w:marBottom w:val="0"/>
      <w:divBdr>
        <w:top w:val="none" w:sz="0" w:space="0" w:color="auto"/>
        <w:left w:val="none" w:sz="0" w:space="0" w:color="auto"/>
        <w:bottom w:val="none" w:sz="0" w:space="0" w:color="auto"/>
        <w:right w:val="none" w:sz="0" w:space="0" w:color="auto"/>
      </w:divBdr>
      <w:divsChild>
        <w:div w:id="1284921908">
          <w:marLeft w:val="0"/>
          <w:marRight w:val="0"/>
          <w:marTop w:val="0"/>
          <w:marBottom w:val="0"/>
          <w:divBdr>
            <w:top w:val="none" w:sz="0" w:space="0" w:color="auto"/>
            <w:left w:val="none" w:sz="0" w:space="0" w:color="auto"/>
            <w:bottom w:val="none" w:sz="0" w:space="0" w:color="auto"/>
            <w:right w:val="none" w:sz="0" w:space="0" w:color="auto"/>
          </w:divBdr>
          <w:divsChild>
            <w:div w:id="1221136070">
              <w:marLeft w:val="0"/>
              <w:marRight w:val="0"/>
              <w:marTop w:val="0"/>
              <w:marBottom w:val="0"/>
              <w:divBdr>
                <w:top w:val="none" w:sz="0" w:space="0" w:color="auto"/>
                <w:left w:val="none" w:sz="0" w:space="0" w:color="auto"/>
                <w:bottom w:val="none" w:sz="0" w:space="0" w:color="auto"/>
                <w:right w:val="none" w:sz="0" w:space="0" w:color="auto"/>
              </w:divBdr>
              <w:divsChild>
                <w:div w:id="15436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7433">
          <w:marLeft w:val="0"/>
          <w:marRight w:val="0"/>
          <w:marTop w:val="0"/>
          <w:marBottom w:val="0"/>
          <w:divBdr>
            <w:top w:val="none" w:sz="0" w:space="0" w:color="auto"/>
            <w:left w:val="none" w:sz="0" w:space="0" w:color="auto"/>
            <w:bottom w:val="none" w:sz="0" w:space="0" w:color="auto"/>
            <w:right w:val="none" w:sz="0" w:space="0" w:color="auto"/>
          </w:divBdr>
          <w:divsChild>
            <w:div w:id="1295451178">
              <w:marLeft w:val="0"/>
              <w:marRight w:val="0"/>
              <w:marTop w:val="0"/>
              <w:marBottom w:val="0"/>
              <w:divBdr>
                <w:top w:val="none" w:sz="0" w:space="0" w:color="auto"/>
                <w:left w:val="none" w:sz="0" w:space="0" w:color="auto"/>
                <w:bottom w:val="none" w:sz="0" w:space="0" w:color="auto"/>
                <w:right w:val="none" w:sz="0" w:space="0" w:color="auto"/>
              </w:divBdr>
              <w:divsChild>
                <w:div w:id="6660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504">
          <w:marLeft w:val="0"/>
          <w:marRight w:val="0"/>
          <w:marTop w:val="0"/>
          <w:marBottom w:val="0"/>
          <w:divBdr>
            <w:top w:val="none" w:sz="0" w:space="0" w:color="auto"/>
            <w:left w:val="none" w:sz="0" w:space="0" w:color="auto"/>
            <w:bottom w:val="none" w:sz="0" w:space="0" w:color="auto"/>
            <w:right w:val="none" w:sz="0" w:space="0" w:color="auto"/>
          </w:divBdr>
          <w:divsChild>
            <w:div w:id="428429273">
              <w:marLeft w:val="0"/>
              <w:marRight w:val="0"/>
              <w:marTop w:val="0"/>
              <w:marBottom w:val="0"/>
              <w:divBdr>
                <w:top w:val="none" w:sz="0" w:space="0" w:color="auto"/>
                <w:left w:val="none" w:sz="0" w:space="0" w:color="auto"/>
                <w:bottom w:val="none" w:sz="0" w:space="0" w:color="auto"/>
                <w:right w:val="none" w:sz="0" w:space="0" w:color="auto"/>
              </w:divBdr>
              <w:divsChild>
                <w:div w:id="11975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8021">
          <w:marLeft w:val="0"/>
          <w:marRight w:val="0"/>
          <w:marTop w:val="0"/>
          <w:marBottom w:val="0"/>
          <w:divBdr>
            <w:top w:val="none" w:sz="0" w:space="0" w:color="auto"/>
            <w:left w:val="none" w:sz="0" w:space="0" w:color="auto"/>
            <w:bottom w:val="none" w:sz="0" w:space="0" w:color="auto"/>
            <w:right w:val="none" w:sz="0" w:space="0" w:color="auto"/>
          </w:divBdr>
          <w:divsChild>
            <w:div w:id="73627065">
              <w:marLeft w:val="0"/>
              <w:marRight w:val="0"/>
              <w:marTop w:val="0"/>
              <w:marBottom w:val="0"/>
              <w:divBdr>
                <w:top w:val="none" w:sz="0" w:space="0" w:color="auto"/>
                <w:left w:val="none" w:sz="0" w:space="0" w:color="auto"/>
                <w:bottom w:val="none" w:sz="0" w:space="0" w:color="auto"/>
                <w:right w:val="none" w:sz="0" w:space="0" w:color="auto"/>
              </w:divBdr>
              <w:divsChild>
                <w:div w:id="14266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5679">
          <w:marLeft w:val="0"/>
          <w:marRight w:val="0"/>
          <w:marTop w:val="0"/>
          <w:marBottom w:val="0"/>
          <w:divBdr>
            <w:top w:val="none" w:sz="0" w:space="0" w:color="auto"/>
            <w:left w:val="none" w:sz="0" w:space="0" w:color="auto"/>
            <w:bottom w:val="none" w:sz="0" w:space="0" w:color="auto"/>
            <w:right w:val="none" w:sz="0" w:space="0" w:color="auto"/>
          </w:divBdr>
          <w:divsChild>
            <w:div w:id="263809649">
              <w:marLeft w:val="0"/>
              <w:marRight w:val="0"/>
              <w:marTop w:val="0"/>
              <w:marBottom w:val="0"/>
              <w:divBdr>
                <w:top w:val="none" w:sz="0" w:space="0" w:color="auto"/>
                <w:left w:val="none" w:sz="0" w:space="0" w:color="auto"/>
                <w:bottom w:val="none" w:sz="0" w:space="0" w:color="auto"/>
                <w:right w:val="none" w:sz="0" w:space="0" w:color="auto"/>
              </w:divBdr>
              <w:divsChild>
                <w:div w:id="7564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8143">
          <w:marLeft w:val="0"/>
          <w:marRight w:val="0"/>
          <w:marTop w:val="0"/>
          <w:marBottom w:val="0"/>
          <w:divBdr>
            <w:top w:val="none" w:sz="0" w:space="0" w:color="auto"/>
            <w:left w:val="none" w:sz="0" w:space="0" w:color="auto"/>
            <w:bottom w:val="none" w:sz="0" w:space="0" w:color="auto"/>
            <w:right w:val="none" w:sz="0" w:space="0" w:color="auto"/>
          </w:divBdr>
          <w:divsChild>
            <w:div w:id="556011783">
              <w:marLeft w:val="0"/>
              <w:marRight w:val="0"/>
              <w:marTop w:val="0"/>
              <w:marBottom w:val="0"/>
              <w:divBdr>
                <w:top w:val="none" w:sz="0" w:space="0" w:color="auto"/>
                <w:left w:val="none" w:sz="0" w:space="0" w:color="auto"/>
                <w:bottom w:val="none" w:sz="0" w:space="0" w:color="auto"/>
                <w:right w:val="none" w:sz="0" w:space="0" w:color="auto"/>
              </w:divBdr>
              <w:divsChild>
                <w:div w:id="10201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0386">
          <w:marLeft w:val="0"/>
          <w:marRight w:val="0"/>
          <w:marTop w:val="0"/>
          <w:marBottom w:val="0"/>
          <w:divBdr>
            <w:top w:val="none" w:sz="0" w:space="0" w:color="auto"/>
            <w:left w:val="none" w:sz="0" w:space="0" w:color="auto"/>
            <w:bottom w:val="none" w:sz="0" w:space="0" w:color="auto"/>
            <w:right w:val="none" w:sz="0" w:space="0" w:color="auto"/>
          </w:divBdr>
          <w:divsChild>
            <w:div w:id="1948464628">
              <w:marLeft w:val="0"/>
              <w:marRight w:val="0"/>
              <w:marTop w:val="0"/>
              <w:marBottom w:val="0"/>
              <w:divBdr>
                <w:top w:val="none" w:sz="0" w:space="0" w:color="auto"/>
                <w:left w:val="none" w:sz="0" w:space="0" w:color="auto"/>
                <w:bottom w:val="none" w:sz="0" w:space="0" w:color="auto"/>
                <w:right w:val="none" w:sz="0" w:space="0" w:color="auto"/>
              </w:divBdr>
              <w:divsChild>
                <w:div w:id="5555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2822">
      <w:bodyDiv w:val="1"/>
      <w:marLeft w:val="0"/>
      <w:marRight w:val="0"/>
      <w:marTop w:val="0"/>
      <w:marBottom w:val="0"/>
      <w:divBdr>
        <w:top w:val="none" w:sz="0" w:space="0" w:color="auto"/>
        <w:left w:val="none" w:sz="0" w:space="0" w:color="auto"/>
        <w:bottom w:val="none" w:sz="0" w:space="0" w:color="auto"/>
        <w:right w:val="none" w:sz="0" w:space="0" w:color="auto"/>
      </w:divBdr>
      <w:divsChild>
        <w:div w:id="341246284">
          <w:marLeft w:val="0"/>
          <w:marRight w:val="0"/>
          <w:marTop w:val="0"/>
          <w:marBottom w:val="0"/>
          <w:divBdr>
            <w:top w:val="none" w:sz="0" w:space="0" w:color="auto"/>
            <w:left w:val="none" w:sz="0" w:space="0" w:color="auto"/>
            <w:bottom w:val="none" w:sz="0" w:space="0" w:color="auto"/>
            <w:right w:val="none" w:sz="0" w:space="0" w:color="auto"/>
          </w:divBdr>
          <w:divsChild>
            <w:div w:id="1316950982">
              <w:marLeft w:val="0"/>
              <w:marRight w:val="0"/>
              <w:marTop w:val="0"/>
              <w:marBottom w:val="0"/>
              <w:divBdr>
                <w:top w:val="none" w:sz="0" w:space="0" w:color="auto"/>
                <w:left w:val="none" w:sz="0" w:space="0" w:color="auto"/>
                <w:bottom w:val="none" w:sz="0" w:space="0" w:color="auto"/>
                <w:right w:val="none" w:sz="0" w:space="0" w:color="auto"/>
              </w:divBdr>
              <w:divsChild>
                <w:div w:id="1070078215">
                  <w:marLeft w:val="0"/>
                  <w:marRight w:val="0"/>
                  <w:marTop w:val="0"/>
                  <w:marBottom w:val="0"/>
                  <w:divBdr>
                    <w:top w:val="none" w:sz="0" w:space="0" w:color="auto"/>
                    <w:left w:val="none" w:sz="0" w:space="0" w:color="auto"/>
                    <w:bottom w:val="none" w:sz="0" w:space="0" w:color="auto"/>
                    <w:right w:val="none" w:sz="0" w:space="0" w:color="auto"/>
                  </w:divBdr>
                  <w:divsChild>
                    <w:div w:id="1187717497">
                      <w:marLeft w:val="0"/>
                      <w:marRight w:val="0"/>
                      <w:marTop w:val="0"/>
                      <w:marBottom w:val="0"/>
                      <w:divBdr>
                        <w:top w:val="none" w:sz="0" w:space="0" w:color="auto"/>
                        <w:left w:val="none" w:sz="0" w:space="0" w:color="auto"/>
                        <w:bottom w:val="none" w:sz="0" w:space="0" w:color="auto"/>
                        <w:right w:val="none" w:sz="0" w:space="0" w:color="auto"/>
                      </w:divBdr>
                      <w:divsChild>
                        <w:div w:id="15805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4325">
          <w:marLeft w:val="0"/>
          <w:marRight w:val="0"/>
          <w:marTop w:val="0"/>
          <w:marBottom w:val="0"/>
          <w:divBdr>
            <w:top w:val="none" w:sz="0" w:space="0" w:color="auto"/>
            <w:left w:val="none" w:sz="0" w:space="0" w:color="auto"/>
            <w:bottom w:val="none" w:sz="0" w:space="0" w:color="auto"/>
            <w:right w:val="none" w:sz="0" w:space="0" w:color="auto"/>
          </w:divBdr>
          <w:divsChild>
            <w:div w:id="203952008">
              <w:marLeft w:val="0"/>
              <w:marRight w:val="0"/>
              <w:marTop w:val="0"/>
              <w:marBottom w:val="0"/>
              <w:divBdr>
                <w:top w:val="none" w:sz="0" w:space="0" w:color="auto"/>
                <w:left w:val="none" w:sz="0" w:space="0" w:color="auto"/>
                <w:bottom w:val="none" w:sz="0" w:space="0" w:color="auto"/>
                <w:right w:val="none" w:sz="0" w:space="0" w:color="auto"/>
              </w:divBdr>
              <w:divsChild>
                <w:div w:id="12562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0457">
      <w:bodyDiv w:val="1"/>
      <w:marLeft w:val="0"/>
      <w:marRight w:val="0"/>
      <w:marTop w:val="0"/>
      <w:marBottom w:val="0"/>
      <w:divBdr>
        <w:top w:val="none" w:sz="0" w:space="0" w:color="auto"/>
        <w:left w:val="none" w:sz="0" w:space="0" w:color="auto"/>
        <w:bottom w:val="none" w:sz="0" w:space="0" w:color="auto"/>
        <w:right w:val="none" w:sz="0" w:space="0" w:color="auto"/>
      </w:divBdr>
    </w:div>
    <w:div w:id="1437871940">
      <w:bodyDiv w:val="1"/>
      <w:marLeft w:val="0"/>
      <w:marRight w:val="0"/>
      <w:marTop w:val="0"/>
      <w:marBottom w:val="0"/>
      <w:divBdr>
        <w:top w:val="none" w:sz="0" w:space="0" w:color="auto"/>
        <w:left w:val="none" w:sz="0" w:space="0" w:color="auto"/>
        <w:bottom w:val="none" w:sz="0" w:space="0" w:color="auto"/>
        <w:right w:val="none" w:sz="0" w:space="0" w:color="auto"/>
      </w:divBdr>
      <w:divsChild>
        <w:div w:id="2038507229">
          <w:marLeft w:val="0"/>
          <w:marRight w:val="0"/>
          <w:marTop w:val="0"/>
          <w:marBottom w:val="0"/>
          <w:divBdr>
            <w:top w:val="none" w:sz="0" w:space="0" w:color="auto"/>
            <w:left w:val="none" w:sz="0" w:space="0" w:color="auto"/>
            <w:bottom w:val="none" w:sz="0" w:space="0" w:color="auto"/>
            <w:right w:val="none" w:sz="0" w:space="0" w:color="auto"/>
          </w:divBdr>
          <w:divsChild>
            <w:div w:id="1092511870">
              <w:marLeft w:val="0"/>
              <w:marRight w:val="0"/>
              <w:marTop w:val="0"/>
              <w:marBottom w:val="0"/>
              <w:divBdr>
                <w:top w:val="none" w:sz="0" w:space="0" w:color="auto"/>
                <w:left w:val="none" w:sz="0" w:space="0" w:color="auto"/>
                <w:bottom w:val="none" w:sz="0" w:space="0" w:color="auto"/>
                <w:right w:val="none" w:sz="0" w:space="0" w:color="auto"/>
              </w:divBdr>
            </w:div>
            <w:div w:id="94982797">
              <w:marLeft w:val="0"/>
              <w:marRight w:val="0"/>
              <w:marTop w:val="0"/>
              <w:marBottom w:val="0"/>
              <w:divBdr>
                <w:top w:val="none" w:sz="0" w:space="0" w:color="auto"/>
                <w:left w:val="none" w:sz="0" w:space="0" w:color="auto"/>
                <w:bottom w:val="none" w:sz="0" w:space="0" w:color="auto"/>
                <w:right w:val="none" w:sz="0" w:space="0" w:color="auto"/>
              </w:divBdr>
              <w:divsChild>
                <w:div w:id="13575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2945">
          <w:marLeft w:val="0"/>
          <w:marRight w:val="0"/>
          <w:marTop w:val="0"/>
          <w:marBottom w:val="0"/>
          <w:divBdr>
            <w:top w:val="none" w:sz="0" w:space="0" w:color="auto"/>
            <w:left w:val="none" w:sz="0" w:space="0" w:color="auto"/>
            <w:bottom w:val="none" w:sz="0" w:space="0" w:color="auto"/>
            <w:right w:val="none" w:sz="0" w:space="0" w:color="auto"/>
          </w:divBdr>
          <w:divsChild>
            <w:div w:id="1501315489">
              <w:marLeft w:val="0"/>
              <w:marRight w:val="0"/>
              <w:marTop w:val="0"/>
              <w:marBottom w:val="0"/>
              <w:divBdr>
                <w:top w:val="none" w:sz="0" w:space="0" w:color="auto"/>
                <w:left w:val="none" w:sz="0" w:space="0" w:color="auto"/>
                <w:bottom w:val="none" w:sz="0" w:space="0" w:color="auto"/>
                <w:right w:val="none" w:sz="0" w:space="0" w:color="auto"/>
              </w:divBdr>
              <w:divsChild>
                <w:div w:id="190009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98933">
      <w:bodyDiv w:val="1"/>
      <w:marLeft w:val="0"/>
      <w:marRight w:val="0"/>
      <w:marTop w:val="0"/>
      <w:marBottom w:val="0"/>
      <w:divBdr>
        <w:top w:val="none" w:sz="0" w:space="0" w:color="auto"/>
        <w:left w:val="none" w:sz="0" w:space="0" w:color="auto"/>
        <w:bottom w:val="none" w:sz="0" w:space="0" w:color="auto"/>
        <w:right w:val="none" w:sz="0" w:space="0" w:color="auto"/>
      </w:divBdr>
      <w:divsChild>
        <w:div w:id="953904715">
          <w:marLeft w:val="0"/>
          <w:marRight w:val="0"/>
          <w:marTop w:val="0"/>
          <w:marBottom w:val="0"/>
          <w:divBdr>
            <w:top w:val="none" w:sz="0" w:space="0" w:color="auto"/>
            <w:left w:val="none" w:sz="0" w:space="0" w:color="auto"/>
            <w:bottom w:val="none" w:sz="0" w:space="0" w:color="auto"/>
            <w:right w:val="none" w:sz="0" w:space="0" w:color="auto"/>
          </w:divBdr>
          <w:divsChild>
            <w:div w:id="1470240780">
              <w:marLeft w:val="0"/>
              <w:marRight w:val="0"/>
              <w:marTop w:val="0"/>
              <w:marBottom w:val="0"/>
              <w:divBdr>
                <w:top w:val="none" w:sz="0" w:space="0" w:color="auto"/>
                <w:left w:val="none" w:sz="0" w:space="0" w:color="auto"/>
                <w:bottom w:val="none" w:sz="0" w:space="0" w:color="auto"/>
                <w:right w:val="none" w:sz="0" w:space="0" w:color="auto"/>
              </w:divBdr>
            </w:div>
            <w:div w:id="657266134">
              <w:marLeft w:val="0"/>
              <w:marRight w:val="0"/>
              <w:marTop w:val="0"/>
              <w:marBottom w:val="0"/>
              <w:divBdr>
                <w:top w:val="none" w:sz="0" w:space="0" w:color="auto"/>
                <w:left w:val="none" w:sz="0" w:space="0" w:color="auto"/>
                <w:bottom w:val="none" w:sz="0" w:space="0" w:color="auto"/>
                <w:right w:val="none" w:sz="0" w:space="0" w:color="auto"/>
              </w:divBdr>
              <w:divsChild>
                <w:div w:id="4832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8327">
          <w:marLeft w:val="0"/>
          <w:marRight w:val="0"/>
          <w:marTop w:val="0"/>
          <w:marBottom w:val="0"/>
          <w:divBdr>
            <w:top w:val="none" w:sz="0" w:space="0" w:color="auto"/>
            <w:left w:val="none" w:sz="0" w:space="0" w:color="auto"/>
            <w:bottom w:val="none" w:sz="0" w:space="0" w:color="auto"/>
            <w:right w:val="none" w:sz="0" w:space="0" w:color="auto"/>
          </w:divBdr>
          <w:divsChild>
            <w:div w:id="1928535285">
              <w:marLeft w:val="0"/>
              <w:marRight w:val="0"/>
              <w:marTop w:val="0"/>
              <w:marBottom w:val="0"/>
              <w:divBdr>
                <w:top w:val="none" w:sz="0" w:space="0" w:color="auto"/>
                <w:left w:val="none" w:sz="0" w:space="0" w:color="auto"/>
                <w:bottom w:val="none" w:sz="0" w:space="0" w:color="auto"/>
                <w:right w:val="none" w:sz="0" w:space="0" w:color="auto"/>
              </w:divBdr>
              <w:divsChild>
                <w:div w:id="16818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05741">
      <w:bodyDiv w:val="1"/>
      <w:marLeft w:val="0"/>
      <w:marRight w:val="0"/>
      <w:marTop w:val="0"/>
      <w:marBottom w:val="0"/>
      <w:divBdr>
        <w:top w:val="none" w:sz="0" w:space="0" w:color="auto"/>
        <w:left w:val="none" w:sz="0" w:space="0" w:color="auto"/>
        <w:bottom w:val="none" w:sz="0" w:space="0" w:color="auto"/>
        <w:right w:val="none" w:sz="0" w:space="0" w:color="auto"/>
      </w:divBdr>
    </w:div>
    <w:div w:id="1535582320">
      <w:bodyDiv w:val="1"/>
      <w:marLeft w:val="0"/>
      <w:marRight w:val="0"/>
      <w:marTop w:val="0"/>
      <w:marBottom w:val="0"/>
      <w:divBdr>
        <w:top w:val="none" w:sz="0" w:space="0" w:color="auto"/>
        <w:left w:val="none" w:sz="0" w:space="0" w:color="auto"/>
        <w:bottom w:val="none" w:sz="0" w:space="0" w:color="auto"/>
        <w:right w:val="none" w:sz="0" w:space="0" w:color="auto"/>
      </w:divBdr>
    </w:div>
    <w:div w:id="1634167436">
      <w:bodyDiv w:val="1"/>
      <w:marLeft w:val="0"/>
      <w:marRight w:val="0"/>
      <w:marTop w:val="0"/>
      <w:marBottom w:val="0"/>
      <w:divBdr>
        <w:top w:val="none" w:sz="0" w:space="0" w:color="auto"/>
        <w:left w:val="none" w:sz="0" w:space="0" w:color="auto"/>
        <w:bottom w:val="none" w:sz="0" w:space="0" w:color="auto"/>
        <w:right w:val="none" w:sz="0" w:space="0" w:color="auto"/>
      </w:divBdr>
      <w:divsChild>
        <w:div w:id="754397421">
          <w:marLeft w:val="0"/>
          <w:marRight w:val="0"/>
          <w:marTop w:val="0"/>
          <w:marBottom w:val="0"/>
          <w:divBdr>
            <w:top w:val="none" w:sz="0" w:space="0" w:color="auto"/>
            <w:left w:val="none" w:sz="0" w:space="0" w:color="auto"/>
            <w:bottom w:val="none" w:sz="0" w:space="0" w:color="auto"/>
            <w:right w:val="none" w:sz="0" w:space="0" w:color="auto"/>
          </w:divBdr>
          <w:divsChild>
            <w:div w:id="1689139895">
              <w:marLeft w:val="0"/>
              <w:marRight w:val="0"/>
              <w:marTop w:val="0"/>
              <w:marBottom w:val="0"/>
              <w:divBdr>
                <w:top w:val="none" w:sz="0" w:space="0" w:color="auto"/>
                <w:left w:val="none" w:sz="0" w:space="0" w:color="auto"/>
                <w:bottom w:val="none" w:sz="0" w:space="0" w:color="auto"/>
                <w:right w:val="none" w:sz="0" w:space="0" w:color="auto"/>
              </w:divBdr>
            </w:div>
            <w:div w:id="1467897806">
              <w:marLeft w:val="0"/>
              <w:marRight w:val="0"/>
              <w:marTop w:val="0"/>
              <w:marBottom w:val="0"/>
              <w:divBdr>
                <w:top w:val="none" w:sz="0" w:space="0" w:color="auto"/>
                <w:left w:val="none" w:sz="0" w:space="0" w:color="auto"/>
                <w:bottom w:val="none" w:sz="0" w:space="0" w:color="auto"/>
                <w:right w:val="none" w:sz="0" w:space="0" w:color="auto"/>
              </w:divBdr>
              <w:divsChild>
                <w:div w:id="7224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2884">
          <w:marLeft w:val="0"/>
          <w:marRight w:val="0"/>
          <w:marTop w:val="0"/>
          <w:marBottom w:val="0"/>
          <w:divBdr>
            <w:top w:val="none" w:sz="0" w:space="0" w:color="auto"/>
            <w:left w:val="none" w:sz="0" w:space="0" w:color="auto"/>
            <w:bottom w:val="none" w:sz="0" w:space="0" w:color="auto"/>
            <w:right w:val="none" w:sz="0" w:space="0" w:color="auto"/>
          </w:divBdr>
          <w:divsChild>
            <w:div w:id="705566137">
              <w:marLeft w:val="0"/>
              <w:marRight w:val="0"/>
              <w:marTop w:val="0"/>
              <w:marBottom w:val="0"/>
              <w:divBdr>
                <w:top w:val="none" w:sz="0" w:space="0" w:color="auto"/>
                <w:left w:val="none" w:sz="0" w:space="0" w:color="auto"/>
                <w:bottom w:val="none" w:sz="0" w:space="0" w:color="auto"/>
                <w:right w:val="none" w:sz="0" w:space="0" w:color="auto"/>
              </w:divBdr>
              <w:divsChild>
                <w:div w:id="1457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97304">
      <w:bodyDiv w:val="1"/>
      <w:marLeft w:val="0"/>
      <w:marRight w:val="0"/>
      <w:marTop w:val="0"/>
      <w:marBottom w:val="0"/>
      <w:divBdr>
        <w:top w:val="none" w:sz="0" w:space="0" w:color="auto"/>
        <w:left w:val="none" w:sz="0" w:space="0" w:color="auto"/>
        <w:bottom w:val="none" w:sz="0" w:space="0" w:color="auto"/>
        <w:right w:val="none" w:sz="0" w:space="0" w:color="auto"/>
      </w:divBdr>
      <w:divsChild>
        <w:div w:id="799613014">
          <w:marLeft w:val="0"/>
          <w:marRight w:val="0"/>
          <w:marTop w:val="0"/>
          <w:marBottom w:val="0"/>
          <w:divBdr>
            <w:top w:val="none" w:sz="0" w:space="0" w:color="auto"/>
            <w:left w:val="none" w:sz="0" w:space="0" w:color="auto"/>
            <w:bottom w:val="none" w:sz="0" w:space="0" w:color="auto"/>
            <w:right w:val="none" w:sz="0" w:space="0" w:color="auto"/>
          </w:divBdr>
          <w:divsChild>
            <w:div w:id="922955873">
              <w:marLeft w:val="0"/>
              <w:marRight w:val="0"/>
              <w:marTop w:val="0"/>
              <w:marBottom w:val="0"/>
              <w:divBdr>
                <w:top w:val="none" w:sz="0" w:space="0" w:color="auto"/>
                <w:left w:val="none" w:sz="0" w:space="0" w:color="auto"/>
                <w:bottom w:val="none" w:sz="0" w:space="0" w:color="auto"/>
                <w:right w:val="none" w:sz="0" w:space="0" w:color="auto"/>
              </w:divBdr>
            </w:div>
            <w:div w:id="690300712">
              <w:marLeft w:val="0"/>
              <w:marRight w:val="0"/>
              <w:marTop w:val="0"/>
              <w:marBottom w:val="0"/>
              <w:divBdr>
                <w:top w:val="none" w:sz="0" w:space="0" w:color="auto"/>
                <w:left w:val="none" w:sz="0" w:space="0" w:color="auto"/>
                <w:bottom w:val="none" w:sz="0" w:space="0" w:color="auto"/>
                <w:right w:val="none" w:sz="0" w:space="0" w:color="auto"/>
              </w:divBdr>
              <w:divsChild>
                <w:div w:id="1765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6794">
          <w:marLeft w:val="0"/>
          <w:marRight w:val="0"/>
          <w:marTop w:val="0"/>
          <w:marBottom w:val="0"/>
          <w:divBdr>
            <w:top w:val="none" w:sz="0" w:space="0" w:color="auto"/>
            <w:left w:val="none" w:sz="0" w:space="0" w:color="auto"/>
            <w:bottom w:val="none" w:sz="0" w:space="0" w:color="auto"/>
            <w:right w:val="none" w:sz="0" w:space="0" w:color="auto"/>
          </w:divBdr>
          <w:divsChild>
            <w:div w:id="674962127">
              <w:marLeft w:val="0"/>
              <w:marRight w:val="0"/>
              <w:marTop w:val="0"/>
              <w:marBottom w:val="0"/>
              <w:divBdr>
                <w:top w:val="none" w:sz="0" w:space="0" w:color="auto"/>
                <w:left w:val="none" w:sz="0" w:space="0" w:color="auto"/>
                <w:bottom w:val="none" w:sz="0" w:space="0" w:color="auto"/>
                <w:right w:val="none" w:sz="0" w:space="0" w:color="auto"/>
              </w:divBdr>
              <w:divsChild>
                <w:div w:id="52687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06604">
      <w:bodyDiv w:val="1"/>
      <w:marLeft w:val="0"/>
      <w:marRight w:val="0"/>
      <w:marTop w:val="0"/>
      <w:marBottom w:val="0"/>
      <w:divBdr>
        <w:top w:val="none" w:sz="0" w:space="0" w:color="auto"/>
        <w:left w:val="none" w:sz="0" w:space="0" w:color="auto"/>
        <w:bottom w:val="none" w:sz="0" w:space="0" w:color="auto"/>
        <w:right w:val="none" w:sz="0" w:space="0" w:color="auto"/>
      </w:divBdr>
      <w:divsChild>
        <w:div w:id="761879366">
          <w:marLeft w:val="0"/>
          <w:marRight w:val="0"/>
          <w:marTop w:val="0"/>
          <w:marBottom w:val="0"/>
          <w:divBdr>
            <w:top w:val="none" w:sz="0" w:space="0" w:color="auto"/>
            <w:left w:val="none" w:sz="0" w:space="0" w:color="auto"/>
            <w:bottom w:val="none" w:sz="0" w:space="0" w:color="auto"/>
            <w:right w:val="none" w:sz="0" w:space="0" w:color="auto"/>
          </w:divBdr>
          <w:divsChild>
            <w:div w:id="1632245283">
              <w:marLeft w:val="0"/>
              <w:marRight w:val="0"/>
              <w:marTop w:val="0"/>
              <w:marBottom w:val="0"/>
              <w:divBdr>
                <w:top w:val="none" w:sz="0" w:space="0" w:color="auto"/>
                <w:left w:val="none" w:sz="0" w:space="0" w:color="auto"/>
                <w:bottom w:val="none" w:sz="0" w:space="0" w:color="auto"/>
                <w:right w:val="none" w:sz="0" w:space="0" w:color="auto"/>
              </w:divBdr>
            </w:div>
            <w:div w:id="742412041">
              <w:marLeft w:val="0"/>
              <w:marRight w:val="0"/>
              <w:marTop w:val="0"/>
              <w:marBottom w:val="0"/>
              <w:divBdr>
                <w:top w:val="none" w:sz="0" w:space="0" w:color="auto"/>
                <w:left w:val="none" w:sz="0" w:space="0" w:color="auto"/>
                <w:bottom w:val="none" w:sz="0" w:space="0" w:color="auto"/>
                <w:right w:val="none" w:sz="0" w:space="0" w:color="auto"/>
              </w:divBdr>
              <w:divsChild>
                <w:div w:id="11123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9198">
          <w:marLeft w:val="0"/>
          <w:marRight w:val="0"/>
          <w:marTop w:val="0"/>
          <w:marBottom w:val="0"/>
          <w:divBdr>
            <w:top w:val="none" w:sz="0" w:space="0" w:color="auto"/>
            <w:left w:val="none" w:sz="0" w:space="0" w:color="auto"/>
            <w:bottom w:val="none" w:sz="0" w:space="0" w:color="auto"/>
            <w:right w:val="none" w:sz="0" w:space="0" w:color="auto"/>
          </w:divBdr>
          <w:divsChild>
            <w:div w:id="1475639943">
              <w:marLeft w:val="0"/>
              <w:marRight w:val="0"/>
              <w:marTop w:val="0"/>
              <w:marBottom w:val="0"/>
              <w:divBdr>
                <w:top w:val="none" w:sz="0" w:space="0" w:color="auto"/>
                <w:left w:val="none" w:sz="0" w:space="0" w:color="auto"/>
                <w:bottom w:val="none" w:sz="0" w:space="0" w:color="auto"/>
                <w:right w:val="none" w:sz="0" w:space="0" w:color="auto"/>
              </w:divBdr>
              <w:divsChild>
                <w:div w:id="10472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91884">
      <w:bodyDiv w:val="1"/>
      <w:marLeft w:val="0"/>
      <w:marRight w:val="0"/>
      <w:marTop w:val="0"/>
      <w:marBottom w:val="0"/>
      <w:divBdr>
        <w:top w:val="none" w:sz="0" w:space="0" w:color="auto"/>
        <w:left w:val="none" w:sz="0" w:space="0" w:color="auto"/>
        <w:bottom w:val="none" w:sz="0" w:space="0" w:color="auto"/>
        <w:right w:val="none" w:sz="0" w:space="0" w:color="auto"/>
      </w:divBdr>
    </w:div>
    <w:div w:id="1836719520">
      <w:bodyDiv w:val="1"/>
      <w:marLeft w:val="0"/>
      <w:marRight w:val="0"/>
      <w:marTop w:val="0"/>
      <w:marBottom w:val="0"/>
      <w:divBdr>
        <w:top w:val="none" w:sz="0" w:space="0" w:color="auto"/>
        <w:left w:val="none" w:sz="0" w:space="0" w:color="auto"/>
        <w:bottom w:val="none" w:sz="0" w:space="0" w:color="auto"/>
        <w:right w:val="none" w:sz="0" w:space="0" w:color="auto"/>
      </w:divBdr>
      <w:divsChild>
        <w:div w:id="1079592874">
          <w:marLeft w:val="0"/>
          <w:marRight w:val="0"/>
          <w:marTop w:val="0"/>
          <w:marBottom w:val="0"/>
          <w:divBdr>
            <w:top w:val="none" w:sz="0" w:space="0" w:color="auto"/>
            <w:left w:val="none" w:sz="0" w:space="0" w:color="auto"/>
            <w:bottom w:val="none" w:sz="0" w:space="0" w:color="auto"/>
            <w:right w:val="none" w:sz="0" w:space="0" w:color="auto"/>
          </w:divBdr>
          <w:divsChild>
            <w:div w:id="1708409183">
              <w:marLeft w:val="0"/>
              <w:marRight w:val="0"/>
              <w:marTop w:val="0"/>
              <w:marBottom w:val="0"/>
              <w:divBdr>
                <w:top w:val="none" w:sz="0" w:space="0" w:color="auto"/>
                <w:left w:val="none" w:sz="0" w:space="0" w:color="auto"/>
                <w:bottom w:val="none" w:sz="0" w:space="0" w:color="auto"/>
                <w:right w:val="none" w:sz="0" w:space="0" w:color="auto"/>
              </w:divBdr>
            </w:div>
            <w:div w:id="818764184">
              <w:marLeft w:val="0"/>
              <w:marRight w:val="0"/>
              <w:marTop w:val="0"/>
              <w:marBottom w:val="0"/>
              <w:divBdr>
                <w:top w:val="none" w:sz="0" w:space="0" w:color="auto"/>
                <w:left w:val="none" w:sz="0" w:space="0" w:color="auto"/>
                <w:bottom w:val="none" w:sz="0" w:space="0" w:color="auto"/>
                <w:right w:val="none" w:sz="0" w:space="0" w:color="auto"/>
              </w:divBdr>
              <w:divsChild>
                <w:div w:id="17092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00306">
          <w:marLeft w:val="0"/>
          <w:marRight w:val="0"/>
          <w:marTop w:val="0"/>
          <w:marBottom w:val="0"/>
          <w:divBdr>
            <w:top w:val="none" w:sz="0" w:space="0" w:color="auto"/>
            <w:left w:val="none" w:sz="0" w:space="0" w:color="auto"/>
            <w:bottom w:val="none" w:sz="0" w:space="0" w:color="auto"/>
            <w:right w:val="none" w:sz="0" w:space="0" w:color="auto"/>
          </w:divBdr>
          <w:divsChild>
            <w:div w:id="1743988415">
              <w:marLeft w:val="0"/>
              <w:marRight w:val="0"/>
              <w:marTop w:val="0"/>
              <w:marBottom w:val="0"/>
              <w:divBdr>
                <w:top w:val="none" w:sz="0" w:space="0" w:color="auto"/>
                <w:left w:val="none" w:sz="0" w:space="0" w:color="auto"/>
                <w:bottom w:val="none" w:sz="0" w:space="0" w:color="auto"/>
                <w:right w:val="none" w:sz="0" w:space="0" w:color="auto"/>
              </w:divBdr>
              <w:divsChild>
                <w:div w:id="17826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93560">
      <w:bodyDiv w:val="1"/>
      <w:marLeft w:val="0"/>
      <w:marRight w:val="0"/>
      <w:marTop w:val="0"/>
      <w:marBottom w:val="0"/>
      <w:divBdr>
        <w:top w:val="none" w:sz="0" w:space="0" w:color="auto"/>
        <w:left w:val="none" w:sz="0" w:space="0" w:color="auto"/>
        <w:bottom w:val="none" w:sz="0" w:space="0" w:color="auto"/>
        <w:right w:val="none" w:sz="0" w:space="0" w:color="auto"/>
      </w:divBdr>
      <w:divsChild>
        <w:div w:id="1490370380">
          <w:marLeft w:val="0"/>
          <w:marRight w:val="0"/>
          <w:marTop w:val="0"/>
          <w:marBottom w:val="0"/>
          <w:divBdr>
            <w:top w:val="none" w:sz="0" w:space="0" w:color="auto"/>
            <w:left w:val="none" w:sz="0" w:space="0" w:color="auto"/>
            <w:bottom w:val="none" w:sz="0" w:space="0" w:color="auto"/>
            <w:right w:val="none" w:sz="0" w:space="0" w:color="auto"/>
          </w:divBdr>
          <w:divsChild>
            <w:div w:id="878470080">
              <w:marLeft w:val="0"/>
              <w:marRight w:val="0"/>
              <w:marTop w:val="0"/>
              <w:marBottom w:val="0"/>
              <w:divBdr>
                <w:top w:val="none" w:sz="0" w:space="0" w:color="auto"/>
                <w:left w:val="none" w:sz="0" w:space="0" w:color="auto"/>
                <w:bottom w:val="none" w:sz="0" w:space="0" w:color="auto"/>
                <w:right w:val="none" w:sz="0" w:space="0" w:color="auto"/>
              </w:divBdr>
              <w:divsChild>
                <w:div w:id="8850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89662">
      <w:bodyDiv w:val="1"/>
      <w:marLeft w:val="0"/>
      <w:marRight w:val="0"/>
      <w:marTop w:val="0"/>
      <w:marBottom w:val="0"/>
      <w:divBdr>
        <w:top w:val="none" w:sz="0" w:space="0" w:color="auto"/>
        <w:left w:val="none" w:sz="0" w:space="0" w:color="auto"/>
        <w:bottom w:val="none" w:sz="0" w:space="0" w:color="auto"/>
        <w:right w:val="none" w:sz="0" w:space="0" w:color="auto"/>
      </w:divBdr>
      <w:divsChild>
        <w:div w:id="68037925">
          <w:marLeft w:val="0"/>
          <w:marRight w:val="0"/>
          <w:marTop w:val="0"/>
          <w:marBottom w:val="0"/>
          <w:divBdr>
            <w:top w:val="none" w:sz="0" w:space="0" w:color="auto"/>
            <w:left w:val="none" w:sz="0" w:space="0" w:color="auto"/>
            <w:bottom w:val="none" w:sz="0" w:space="0" w:color="auto"/>
            <w:right w:val="none" w:sz="0" w:space="0" w:color="auto"/>
          </w:divBdr>
          <w:divsChild>
            <w:div w:id="1024289196">
              <w:marLeft w:val="0"/>
              <w:marRight w:val="0"/>
              <w:marTop w:val="0"/>
              <w:marBottom w:val="0"/>
              <w:divBdr>
                <w:top w:val="none" w:sz="0" w:space="0" w:color="auto"/>
                <w:left w:val="none" w:sz="0" w:space="0" w:color="auto"/>
                <w:bottom w:val="none" w:sz="0" w:space="0" w:color="auto"/>
                <w:right w:val="none" w:sz="0" w:space="0" w:color="auto"/>
              </w:divBdr>
              <w:divsChild>
                <w:div w:id="20643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42554">
      <w:bodyDiv w:val="1"/>
      <w:marLeft w:val="0"/>
      <w:marRight w:val="0"/>
      <w:marTop w:val="0"/>
      <w:marBottom w:val="0"/>
      <w:divBdr>
        <w:top w:val="none" w:sz="0" w:space="0" w:color="auto"/>
        <w:left w:val="none" w:sz="0" w:space="0" w:color="auto"/>
        <w:bottom w:val="none" w:sz="0" w:space="0" w:color="auto"/>
        <w:right w:val="none" w:sz="0" w:space="0" w:color="auto"/>
      </w:divBdr>
      <w:divsChild>
        <w:div w:id="473982789">
          <w:marLeft w:val="0"/>
          <w:marRight w:val="0"/>
          <w:marTop w:val="0"/>
          <w:marBottom w:val="0"/>
          <w:divBdr>
            <w:top w:val="none" w:sz="0" w:space="0" w:color="auto"/>
            <w:left w:val="none" w:sz="0" w:space="0" w:color="auto"/>
            <w:bottom w:val="none" w:sz="0" w:space="0" w:color="auto"/>
            <w:right w:val="none" w:sz="0" w:space="0" w:color="auto"/>
          </w:divBdr>
          <w:divsChild>
            <w:div w:id="316112025">
              <w:marLeft w:val="0"/>
              <w:marRight w:val="0"/>
              <w:marTop w:val="0"/>
              <w:marBottom w:val="0"/>
              <w:divBdr>
                <w:top w:val="none" w:sz="0" w:space="0" w:color="auto"/>
                <w:left w:val="none" w:sz="0" w:space="0" w:color="auto"/>
                <w:bottom w:val="none" w:sz="0" w:space="0" w:color="auto"/>
                <w:right w:val="none" w:sz="0" w:space="0" w:color="auto"/>
              </w:divBdr>
              <w:divsChild>
                <w:div w:id="4895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56180">
      <w:bodyDiv w:val="1"/>
      <w:marLeft w:val="0"/>
      <w:marRight w:val="0"/>
      <w:marTop w:val="0"/>
      <w:marBottom w:val="0"/>
      <w:divBdr>
        <w:top w:val="none" w:sz="0" w:space="0" w:color="auto"/>
        <w:left w:val="none" w:sz="0" w:space="0" w:color="auto"/>
        <w:bottom w:val="none" w:sz="0" w:space="0" w:color="auto"/>
        <w:right w:val="none" w:sz="0" w:space="0" w:color="auto"/>
      </w:divBdr>
      <w:divsChild>
        <w:div w:id="659425537">
          <w:marLeft w:val="0"/>
          <w:marRight w:val="0"/>
          <w:marTop w:val="0"/>
          <w:marBottom w:val="0"/>
          <w:divBdr>
            <w:top w:val="none" w:sz="0" w:space="0" w:color="auto"/>
            <w:left w:val="none" w:sz="0" w:space="0" w:color="auto"/>
            <w:bottom w:val="none" w:sz="0" w:space="0" w:color="auto"/>
            <w:right w:val="none" w:sz="0" w:space="0" w:color="auto"/>
          </w:divBdr>
          <w:divsChild>
            <w:div w:id="239141662">
              <w:marLeft w:val="0"/>
              <w:marRight w:val="0"/>
              <w:marTop w:val="0"/>
              <w:marBottom w:val="0"/>
              <w:divBdr>
                <w:top w:val="none" w:sz="0" w:space="0" w:color="auto"/>
                <w:left w:val="none" w:sz="0" w:space="0" w:color="auto"/>
                <w:bottom w:val="none" w:sz="0" w:space="0" w:color="auto"/>
                <w:right w:val="none" w:sz="0" w:space="0" w:color="auto"/>
              </w:divBdr>
              <w:divsChild>
                <w:div w:id="19708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94307">
      <w:bodyDiv w:val="1"/>
      <w:marLeft w:val="0"/>
      <w:marRight w:val="0"/>
      <w:marTop w:val="0"/>
      <w:marBottom w:val="0"/>
      <w:divBdr>
        <w:top w:val="none" w:sz="0" w:space="0" w:color="auto"/>
        <w:left w:val="none" w:sz="0" w:space="0" w:color="auto"/>
        <w:bottom w:val="none" w:sz="0" w:space="0" w:color="auto"/>
        <w:right w:val="none" w:sz="0" w:space="0" w:color="auto"/>
      </w:divBdr>
      <w:divsChild>
        <w:div w:id="205604630">
          <w:marLeft w:val="0"/>
          <w:marRight w:val="0"/>
          <w:marTop w:val="0"/>
          <w:marBottom w:val="0"/>
          <w:divBdr>
            <w:top w:val="none" w:sz="0" w:space="0" w:color="auto"/>
            <w:left w:val="none" w:sz="0" w:space="0" w:color="auto"/>
            <w:bottom w:val="none" w:sz="0" w:space="0" w:color="auto"/>
            <w:right w:val="none" w:sz="0" w:space="0" w:color="auto"/>
          </w:divBdr>
          <w:divsChild>
            <w:div w:id="1143084330">
              <w:marLeft w:val="0"/>
              <w:marRight w:val="0"/>
              <w:marTop w:val="0"/>
              <w:marBottom w:val="0"/>
              <w:divBdr>
                <w:top w:val="none" w:sz="0" w:space="0" w:color="auto"/>
                <w:left w:val="none" w:sz="0" w:space="0" w:color="auto"/>
                <w:bottom w:val="none" w:sz="0" w:space="0" w:color="auto"/>
                <w:right w:val="none" w:sz="0" w:space="0" w:color="auto"/>
              </w:divBdr>
              <w:divsChild>
                <w:div w:id="19915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6743">
          <w:marLeft w:val="0"/>
          <w:marRight w:val="0"/>
          <w:marTop w:val="0"/>
          <w:marBottom w:val="0"/>
          <w:divBdr>
            <w:top w:val="none" w:sz="0" w:space="0" w:color="auto"/>
            <w:left w:val="none" w:sz="0" w:space="0" w:color="auto"/>
            <w:bottom w:val="none" w:sz="0" w:space="0" w:color="auto"/>
            <w:right w:val="none" w:sz="0" w:space="0" w:color="auto"/>
          </w:divBdr>
          <w:divsChild>
            <w:div w:id="1510296347">
              <w:marLeft w:val="0"/>
              <w:marRight w:val="0"/>
              <w:marTop w:val="0"/>
              <w:marBottom w:val="0"/>
              <w:divBdr>
                <w:top w:val="none" w:sz="0" w:space="0" w:color="auto"/>
                <w:left w:val="none" w:sz="0" w:space="0" w:color="auto"/>
                <w:bottom w:val="none" w:sz="0" w:space="0" w:color="auto"/>
                <w:right w:val="none" w:sz="0" w:space="0" w:color="auto"/>
              </w:divBdr>
              <w:divsChild>
                <w:div w:id="7906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852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FA37BAC6F850444B61675070ABC1D6E" ma:contentTypeVersion="3" ma:contentTypeDescription="Create a new document." ma:contentTypeScope="" ma:versionID="206cd02e77b6f4951e1156ecd47b56ce">
  <xsd:schema xmlns:xsd="http://www.w3.org/2001/XMLSchema" xmlns:xs="http://www.w3.org/2001/XMLSchema" xmlns:p="http://schemas.microsoft.com/office/2006/metadata/properties" xmlns:ns2="cd4b354a-d724-4ddf-9a24-2c7cd0d42218" targetNamespace="http://schemas.microsoft.com/office/2006/metadata/properties" ma:root="true" ma:fieldsID="625fd8dab8859615ec7e979d21840029" ns2:_="">
    <xsd:import namespace="cd4b354a-d724-4ddf-9a24-2c7cd0d4221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4b354a-d724-4ddf-9a24-2c7cd0d422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699A1B-33E3-4A78-91FB-353DCB18323D}">
  <ds:schemaRefs>
    <ds:schemaRef ds:uri="http://schemas.openxmlformats.org/officeDocument/2006/bibliography"/>
  </ds:schemaRefs>
</ds:datastoreItem>
</file>

<file path=customXml/itemProps2.xml><?xml version="1.0" encoding="utf-8"?>
<ds:datastoreItem xmlns:ds="http://schemas.openxmlformats.org/officeDocument/2006/customXml" ds:itemID="{154C38C0-B4AD-4221-8D61-22319EC7D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4b354a-d724-4ddf-9a24-2c7cd0d422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F3D958-6A0A-434A-87CF-712B7D5DE145}">
  <ds:schemaRefs>
    <ds:schemaRef ds:uri="http://schemas.microsoft.com/sharepoint/v3/contenttype/forms"/>
  </ds:schemaRefs>
</ds:datastoreItem>
</file>

<file path=customXml/itemProps4.xml><?xml version="1.0" encoding="utf-8"?>
<ds:datastoreItem xmlns:ds="http://schemas.openxmlformats.org/officeDocument/2006/customXml" ds:itemID="{5D7A752D-D621-4814-B7D0-3180582FB6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58</Pages>
  <Words>10840</Words>
  <Characters>61791</Characters>
  <Application>Microsoft Office Word</Application>
  <DocSecurity>0</DocSecurity>
  <Lines>514</Lines>
  <Paragraphs>144</Paragraphs>
  <ScaleCrop>false</ScaleCrop>
  <Manager/>
  <Company/>
  <LinksUpToDate>false</LinksUpToDate>
  <CharactersWithSpaces>72487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24BCP128PanavP</cp:lastModifiedBy>
  <cp:revision>10</cp:revision>
  <cp:lastPrinted>2025-08-22T00:17:00Z</cp:lastPrinted>
  <dcterms:created xsi:type="dcterms:W3CDTF">2025-07-20T05:52:00Z</dcterms:created>
  <dcterms:modified xsi:type="dcterms:W3CDTF">2025-08-22T00:18:00Z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0x0101006FA37BAC6F850444B61675070ABC1D6E</vt:lpwstr>
  </property>
</Properties>
</file>